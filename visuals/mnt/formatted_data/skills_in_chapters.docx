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60"/>
        </w:rPr>
        <w:t>1: Understanding hydrogen properties</w:t>
      </w:r>
    </w:p>
    <w:p>
      <w:pPr>
        <w:spacing w:after="0"/>
      </w:pPr>
      <w:r>
        <w:t>ID 139: Knowledge of hydrogen production technology (Similarity Score: 0.6686)</w:t>
      </w:r>
    </w:p>
    <w:p>
      <w:pPr>
        <w:spacing w:after="0"/>
      </w:pPr>
      <w:r>
        <w:t>ID 210: Understanding hydrogen properties (Similarity Score: 1.0000)</w:t>
      </w:r>
    </w:p>
    <w:p>
      <w:pPr>
        <w:spacing w:after="0"/>
      </w:pPr>
      <w:r>
        <w:t>ID 492: Understanding the interactions between hydrogen, water, and minerals (Similarity Score: 0.6433)</w:t>
      </w:r>
    </w:p>
    <w:p>
      <w:pPr>
        <w:spacing w:after="0"/>
      </w:pPr>
      <w:r>
        <w:t>ID 629: Knowledge of climate targets and their implications for hydrogen (Similarity Score: 0.5525)</w:t>
      </w:r>
    </w:p>
    <w:p>
      <w:pPr>
        <w:spacing w:after="0"/>
      </w:pPr>
      <w:r>
        <w:t>ID 10: Understanding hydrogen's role in addressing climate change (Similarity Score: 0.6521)</w:t>
      </w:r>
    </w:p>
    <w:p>
      <w:pPr>
        <w:spacing w:after="0"/>
      </w:pPr>
      <w:r>
        <w:t>ID 126: Understanding the impact of hydrogen blending on heating systems (Similarity Score: 0.5646)</w:t>
      </w:r>
    </w:p>
    <w:p>
      <w:pPr>
        <w:spacing w:after="0"/>
      </w:pPr>
      <w:r>
        <w:t>ID 206: Understanding the hydrogen storage value chain (Similarity Score: 0.6624)</w:t>
      </w:r>
    </w:p>
    <w:p>
      <w:pPr>
        <w:spacing w:after="0"/>
      </w:pPr>
      <w:r>
        <w:t>ID 211: Understanding the behavior of hydrogen (Similarity Score: 0.8072)</w:t>
      </w:r>
    </w:p>
    <w:p>
      <w:pPr>
        <w:spacing w:after="0"/>
      </w:pPr>
      <w:r>
        <w:t>ID 205: Understanding the hydrogen distribution value chain (Similarity Score: 0.6742)</w:t>
      </w:r>
    </w:p>
    <w:p>
      <w:pPr>
        <w:spacing w:after="0"/>
      </w:pPr>
      <w:r>
        <w:t>ID 276: Understanding the hydrogen production value chain (Similarity Score: 0.6469)</w:t>
      </w:r>
    </w:p>
    <w:p>
      <w:pPr>
        <w:spacing w:after="0"/>
      </w:pPr>
      <w:r>
        <w:t>ID 31: Knowledge of hydrogen refueling systems (Similarity Score: 0.5927)</w:t>
      </w:r>
    </w:p>
    <w:p>
      <w:pPr>
        <w:spacing w:after="0"/>
      </w:pPr>
      <w:r>
        <w:t>ID 536: Knowledge of components that can endure hydrogen pressure and temperatures (Similarity Score: 0.5157)</w:t>
      </w:r>
    </w:p>
    <w:p>
      <w:pPr>
        <w:spacing w:after="0"/>
      </w:pPr>
      <w:r>
        <w:t>ID 455: Understanding of carbon dioxide (CO2) properties and behavior in various states (Similarity Score: 0.3895)</w:t>
      </w:r>
    </w:p>
    <w:p>
      <w:pPr>
        <w:spacing w:after="0"/>
      </w:pPr>
      <w:r>
        <w:t>ID 604: Understanding properties and characteristics of carbon dioxide (CO2) in a gaseous state (Similarity Score: 0.4742)</w:t>
      </w:r>
    </w:p>
    <w:p>
      <w:pPr>
        <w:spacing w:after="0"/>
      </w:pPr>
      <w:r>
        <w:t>ID 44: Understanding of hydrogen blending in power generation (Similarity Score: 0.6381)</w:t>
      </w:r>
    </w:p>
    <w:p>
      <w:pPr>
        <w:spacing w:after="0"/>
      </w:pPr>
      <w:r>
        <w:t>ID 204: Understanding the hydrogen gas production value chain (Similarity Score: 0.6065)</w:t>
      </w:r>
    </w:p>
    <w:p>
      <w:pPr>
        <w:spacing w:after="0"/>
      </w:pPr>
      <w:r>
        <w:t>ID 630: Understanding of hydrogen technologies in relation to ESG factors (Similarity Score: 0.6241)</w:t>
      </w:r>
    </w:p>
    <w:p>
      <w:pPr>
        <w:spacing w:after="0"/>
      </w:pPr>
      <w:r>
        <w:t>ID 6: Experience with hydrogen dispensing (Similarity Score: 0.4941)</w:t>
      </w:r>
    </w:p>
    <w:p>
      <w:pPr>
        <w:spacing w:after="0"/>
      </w:pPr>
      <w:r>
        <w:t>ID 543: Understanding of carbon's physical and chemical properties (Similarity Score: 0.4732)</w:t>
      </w:r>
    </w:p>
    <w:p>
      <w:pPr>
        <w:spacing w:after="0"/>
      </w:pPr>
      <w:r>
        <w:t>ID 84: Understanding the properties and characteristics of hydrogen in a liquid state (Similarity Score: 0.7561)</w:t>
      </w:r>
    </w:p>
    <w:p>
      <w:pPr>
        <w:spacing w:after="0"/>
      </w:pPr>
      <w:r>
        <w:t>ID 461: Understanding the components of hydrogen gas value-chains (Similarity Score: 0.6258)</w:t>
      </w:r>
    </w:p>
    <w:p>
      <w:pPr>
        <w:spacing w:after="0"/>
      </w:pPr>
      <w:r>
        <w:t>ID 135: Understanding the carbon impact of hydrogen technologies (Similarity Score: 0.5818)</w:t>
      </w:r>
    </w:p>
    <w:p>
      <w:pPr>
        <w:spacing w:after="0"/>
      </w:pPr>
      <w:r>
        <w:t>ID 141: Knowledge of hydrogen dispensing systems (Similarity Score: 0.6019)</w:t>
      </w:r>
    </w:p>
    <w:p>
      <w:pPr>
        <w:spacing w:after="0"/>
      </w:pPr>
      <w:r>
        <w:t>ID 7: Knowledge of hydrogen technologies (Similarity Score: 0.7030)</w:t>
      </w:r>
    </w:p>
    <w:p>
      <w:pPr>
        <w:spacing w:after="0"/>
      </w:pPr>
      <w:r>
        <w:t>ID 222: Comprehensive understanding of testing procedures due to hydrogen's nature (Similarity Score: 0.6754)</w:t>
      </w:r>
    </w:p>
    <w:p>
      <w:pPr>
        <w:spacing w:after="0"/>
      </w:pPr>
      <w:r>
        <w:t>ID 472: Understanding hydrogen's chemical properties (Similarity Score: 0.9057)</w:t>
      </w:r>
    </w:p>
    <w:p>
      <w:pPr>
        <w:spacing w:after="0"/>
      </w:pPr>
      <w:r>
        <w:t>ID 83: Understanding the properties and characteristics of hydrogen in a gaseous state (Similarity Score: 0.7853)</w:t>
      </w:r>
    </w:p>
    <w:p>
      <w:pPr>
        <w:spacing w:after="0"/>
      </w:pPr>
      <w:r>
        <w:t>ID 133: Understanding of hydrogen technologies (Similarity Score: 0.7833)</w:t>
      </w:r>
    </w:p>
    <w:p>
      <w:pPr>
        <w:spacing w:after="0"/>
      </w:pPr>
      <w:r>
        <w:t>ID 377: Understanding the hydrogen production value chain (Similarity Score: 0.6469)</w:t>
      </w:r>
    </w:p>
    <w:p>
      <w:pPr>
        <w:spacing w:after="0"/>
      </w:pPr>
      <w:r>
        <w:t>ID 381: Understanding of hydrogen production technology (Similarity Score: 0.7386)</w:t>
      </w:r>
    </w:p>
    <w:p>
      <w:pPr>
        <w:spacing w:after="0"/>
      </w:pPr>
      <w:r>
        <w:t>ID 383: Understanding of dispensing technology for hydrogen (Similarity Score: 0.6426)</w:t>
      </w:r>
    </w:p>
    <w:p>
      <w:pPr>
        <w:spacing w:after="0"/>
      </w:pPr>
      <w:r>
        <w:t>ID 218: Assess strength of welds in hydrogen systems (Similarity Score: 0.5770)</w:t>
      </w:r>
    </w:p>
    <w:p>
      <w:pPr>
        <w:spacing w:after="0"/>
      </w:pPr>
      <w:r>
        <w:t>ID 129: Understanding of coatings effective against hydrogen corrosion (Similarity Score: 0.5834)</w:t>
      </w:r>
    </w:p>
    <w:p>
      <w:pPr>
        <w:spacing w:after="0"/>
      </w:pPr>
      <w:r>
        <w:t>ID 431: Understanding the physical properties of carbon dioxide (CO2) in its gaseous state (Similarity Score: 0.4899)</w:t>
      </w:r>
    </w:p>
    <w:p>
      <w:pPr>
        <w:spacing w:after="0"/>
      </w:pPr>
      <w:r>
        <w:t>ID 615: Understanding the properties and characteristics of carbon dioxide (CO2) in a gaseous state (Similarity Score: 0.4633)</w:t>
      </w:r>
    </w:p>
    <w:p>
      <w:pPr>
        <w:spacing w:after="0"/>
      </w:pPr>
      <w:r>
        <w:t>ID 244: Understanding welding procedures for hydrogen systems (Similarity Score: 0.6156)</w:t>
      </w:r>
    </w:p>
    <w:p>
      <w:pPr>
        <w:spacing w:after="0"/>
      </w:pPr>
      <w:r>
        <w:t>ID 36: Understanding the physical characteristics of gaseous hydrogen (Similarity Score: 0.7579)</w:t>
      </w:r>
    </w:p>
    <w:p>
      <w:pPr>
        <w:spacing w:after="0"/>
      </w:pPr>
      <w:r>
        <w:t>ID 35: Understanding the chemical properties of hydrogen in a gaseous state (Similarity Score: 0.7656)</w:t>
      </w:r>
    </w:p>
    <w:p>
      <w:pPr>
        <w:spacing w:after="0"/>
      </w:pPr>
      <w:r>
        <w:t>ID 449: Understanding of the properties of carbon dioxide (CO2) in a gaseous state (Similarity Score: 0.4875)</w:t>
      </w:r>
    </w:p>
    <w:p>
      <w:pPr>
        <w:spacing w:after="0"/>
      </w:pPr>
      <w:r>
        <w:t>ID 37: Understanding the behavior of hydrogen in gaseous form (Similarity Score: 0.7435)</w:t>
      </w:r>
    </w:p>
    <w:p>
      <w:pPr>
        <w:spacing w:after="0"/>
      </w:pPr>
      <w:r>
        <w:t>ID 125: Understanding the principles of hydrogen blending for heating (Similarity Score: 0.5528)</w:t>
      </w:r>
    </w:p>
    <w:p>
      <w:pPr>
        <w:spacing w:after="0"/>
      </w:pPr>
      <w:r>
        <w:t>ID 631: Knowledge of the value proposition of hydrogen in the context of ESG (Similarity Score: 0.6149)</w:t>
      </w:r>
    </w:p>
    <w:p>
      <w:pPr>
        <w:spacing w:after="0"/>
      </w:pPr>
      <w:r>
        <w:t>ID 86: Understanding the behavior of hydrogen under different temperature and pressure conditions (Similarity Score: 0.6853)</w:t>
      </w:r>
    </w:p>
    <w:p>
      <w:pPr>
        <w:spacing w:after="0"/>
      </w:pPr>
      <w:r>
        <w:t>ID 160: Advanced knowledge of hydrogen chemical and physical properties (Similarity Score: 0.7911)</w:t>
      </w:r>
    </w:p>
    <w:p>
      <w:pPr>
        <w:spacing w:after="0"/>
      </w:pPr>
      <w:r>
        <w:t>ID 161: Advanced understanding of hydrogen behavior (Similarity Score: 0.7598)</w:t>
      </w:r>
    </w:p>
    <w:p>
      <w:pPr>
        <w:spacing w:after="0"/>
      </w:pPr>
      <w:r>
        <w:t>ID 628: Understanding of climate issues and science related to hydrogen (Similarity Score: 0.6290)</w:t>
      </w:r>
    </w:p>
    <w:p>
      <w:pPr>
        <w:spacing w:after="0"/>
      </w:pPr>
      <w:r>
        <w:t>ID 150: Knowledge of combustion systems in hydrogen blending (Similarity Score: 0.5632)</w:t>
      </w:r>
    </w:p>
    <w:p>
      <w:pPr>
        <w:spacing w:after="0"/>
      </w:pPr>
      <w:r>
        <w:t>ID 643: Understanding the climate change implications of hydrogen technologies (Similarity Score: 0.6394)</w:t>
      </w:r>
    </w:p>
    <w:p>
      <w:pPr>
        <w:spacing w:after="0"/>
      </w:pPr>
      <w:r>
        <w:t>ID 277: Knowledge of the distribution aspect of the hydrogen value chain (Similarity Score: 0.5400)</w:t>
      </w:r>
    </w:p>
    <w:p>
      <w:pPr>
        <w:spacing w:after="0"/>
      </w:pPr>
      <w:r>
        <w:t>ID 167: Understanding of codes related to hydrogen systems (Similarity Score: 0.6143)</w:t>
      </w:r>
    </w:p>
    <w:p>
      <w:pPr>
        <w:spacing w:after="0"/>
      </w:pPr>
      <w:r>
        <w:t>ID 641: Knowledge of hydrogen technologies (Similarity Score: 0.7030)</w:t>
      </w:r>
    </w:p>
    <w:p>
      <w:pPr>
        <w:spacing w:after="0"/>
      </w:pPr>
      <w:r>
        <w:t>ID 38: Understanding of hydrogen technologies (Similarity Score: 0.7833)</w:t>
      </w:r>
    </w:p>
    <w:p>
      <w:pPr>
        <w:pStyle w:val="Heading2"/>
      </w:pPr>
      <w:r>
        <w:rPr>
          <w:sz w:val="46"/>
        </w:rPr>
        <w:t xml:space="preserve"> 1.1: Chemical Properties of Hydrogen</w:t>
      </w:r>
    </w:p>
    <w:p>
      <w:pPr>
        <w:spacing w:after="0"/>
      </w:pPr>
      <w:r>
        <w:t>ID 432: Understanding the physical properties of carbon dioxide (CO2) in its liquid state (Similarity Score: 0.5042)</w:t>
      </w:r>
    </w:p>
    <w:p>
      <w:pPr>
        <w:spacing w:after="0"/>
      </w:pPr>
      <w:r>
        <w:t>ID 543: Understanding of carbon's physical and chemical properties (Similarity Score: 0.5136)</w:t>
      </w:r>
    </w:p>
    <w:p>
      <w:pPr>
        <w:spacing w:after="0"/>
      </w:pPr>
      <w:r>
        <w:t>ID 628: Understanding of climate issues and science related to hydrogen (Similarity Score: 0.5686)</w:t>
      </w:r>
    </w:p>
    <w:p>
      <w:pPr>
        <w:spacing w:after="0"/>
      </w:pPr>
      <w:r>
        <w:t>ID 139: Knowledge of hydrogen production technology (Similarity Score: 0.6549)</w:t>
      </w:r>
    </w:p>
    <w:p>
      <w:pPr>
        <w:spacing w:after="0"/>
      </w:pPr>
      <w:r>
        <w:t>ID 381: Understanding of hydrogen production technology (Similarity Score: 0.7012)</w:t>
      </w:r>
    </w:p>
    <w:p>
      <w:pPr>
        <w:spacing w:after="0"/>
      </w:pPr>
      <w:r>
        <w:t>ID 141: Knowledge of hydrogen dispensing systems (Similarity Score: 0.6133)</w:t>
      </w:r>
    </w:p>
    <w:p>
      <w:pPr>
        <w:spacing w:after="0"/>
      </w:pPr>
      <w:r>
        <w:t>ID 377: Understanding the hydrogen production value chain (Similarity Score: 0.6116)</w:t>
      </w:r>
    </w:p>
    <w:p>
      <w:pPr>
        <w:spacing w:after="0"/>
      </w:pPr>
      <w:r>
        <w:t>ID 222: Comprehensive understanding of testing procedures due to hydrogen's nature (Similarity Score: 0.6667)</w:t>
      </w:r>
    </w:p>
    <w:p>
      <w:pPr>
        <w:spacing w:after="0"/>
      </w:pPr>
      <w:r>
        <w:t>ID 83: Understanding the properties and characteristics of hydrogen in a gaseous state (Similarity Score: 0.7599)</w:t>
      </w:r>
    </w:p>
    <w:p>
      <w:pPr>
        <w:spacing w:after="0"/>
      </w:pPr>
      <w:r>
        <w:t>ID 7: Knowledge of hydrogen technologies (Similarity Score: 0.6647)</w:t>
      </w:r>
    </w:p>
    <w:p>
      <w:pPr>
        <w:spacing w:after="0"/>
      </w:pPr>
      <w:r>
        <w:t>ID 431: Understanding the physical properties of carbon dioxide (CO2) in its gaseous state (Similarity Score: 0.4993)</w:t>
      </w:r>
    </w:p>
    <w:p>
      <w:pPr>
        <w:spacing w:after="0"/>
      </w:pPr>
      <w:r>
        <w:t>ID 383: Understanding of dispensing technology for hydrogen (Similarity Score: 0.6331)</w:t>
      </w:r>
    </w:p>
    <w:p>
      <w:pPr>
        <w:spacing w:after="0"/>
      </w:pPr>
      <w:r>
        <w:t>ID 160: Advanced knowledge of hydrogen chemical and physical properties (Similarity Score: 0.8321)</w:t>
      </w:r>
    </w:p>
    <w:p>
      <w:pPr>
        <w:spacing w:after="0"/>
      </w:pPr>
      <w:r>
        <w:t>ID 455: Understanding of carbon dioxide (CO2) properties and behavior in various states (Similarity Score: 0.4010)</w:t>
      </w:r>
    </w:p>
    <w:p>
      <w:pPr>
        <w:spacing w:after="0"/>
      </w:pPr>
      <w:r>
        <w:t>ID 35: Understanding the chemical properties of hydrogen in a gaseous state (Similarity Score: 0.8173)</w:t>
      </w:r>
    </w:p>
    <w:p>
      <w:pPr>
        <w:spacing w:after="0"/>
      </w:pPr>
      <w:r>
        <w:t>ID 150: Knowledge of combustion systems in hydrogen blending (Similarity Score: 0.5825)</w:t>
      </w:r>
    </w:p>
    <w:p>
      <w:pPr>
        <w:spacing w:after="0"/>
      </w:pPr>
      <w:r>
        <w:t>ID 461: Understanding the components of hydrogen gas value-chains (Similarity Score: 0.5886)</w:t>
      </w:r>
    </w:p>
    <w:p>
      <w:pPr>
        <w:spacing w:after="0"/>
      </w:pPr>
      <w:r>
        <w:t>ID 36: Understanding the physical characteristics of gaseous hydrogen (Similarity Score: 0.7299)</w:t>
      </w:r>
    </w:p>
    <w:p>
      <w:pPr>
        <w:spacing w:after="0"/>
      </w:pPr>
      <w:r>
        <w:t>ID 604: Understanding properties and characteristics of carbon dioxide (CO2) in a gaseous state (Similarity Score: 0.4792)</w:t>
      </w:r>
    </w:p>
    <w:p>
      <w:pPr>
        <w:spacing w:after="0"/>
      </w:pPr>
      <w:r>
        <w:t>ID 276: Understanding the hydrogen production value chain (Similarity Score: 0.6116)</w:t>
      </w:r>
    </w:p>
    <w:p>
      <w:pPr>
        <w:spacing w:after="0"/>
      </w:pPr>
      <w:r>
        <w:t>ID 125: Understanding the principles of hydrogen blending for heating (Similarity Score: 0.5380)</w:t>
      </w:r>
    </w:p>
    <w:p>
      <w:pPr>
        <w:spacing w:after="0"/>
      </w:pPr>
      <w:r>
        <w:t>ID 615: Understanding the properties and characteristics of carbon dioxide (CO2) in a gaseous state (Similarity Score: 0.4740)</w:t>
      </w:r>
    </w:p>
    <w:p>
      <w:pPr>
        <w:spacing w:after="0"/>
      </w:pPr>
      <w:r>
        <w:t>ID 631: Knowledge of the value proposition of hydrogen in the context of ESG (Similarity Score: 0.5914)</w:t>
      </w:r>
    </w:p>
    <w:p>
      <w:pPr>
        <w:spacing w:after="0"/>
      </w:pPr>
      <w:r>
        <w:t>ID 204: Understanding the hydrogen gas production value chain (Similarity Score: 0.5845)</w:t>
      </w:r>
    </w:p>
    <w:p>
      <w:pPr>
        <w:spacing w:after="0"/>
      </w:pPr>
      <w:r>
        <w:t>ID 244: Understanding welding procedures for hydrogen systems (Similarity Score: 0.6146)</w:t>
      </w:r>
    </w:p>
    <w:p>
      <w:pPr>
        <w:spacing w:after="0"/>
      </w:pPr>
      <w:r>
        <w:t>ID 472: Understanding hydrogen's chemical properties (Similarity Score: 0.9570)</w:t>
      </w:r>
    </w:p>
    <w:p>
      <w:pPr>
        <w:spacing w:after="0"/>
      </w:pPr>
      <w:r>
        <w:t>ID 449: Understanding of the properties of carbon dioxide (CO2) in a gaseous state (Similarity Score: 0.4894)</w:t>
      </w:r>
    </w:p>
    <w:p>
      <w:pPr>
        <w:spacing w:after="0"/>
      </w:pPr>
      <w:r>
        <w:t>ID 393: Knowledge of environmental laws related to hydrogen (Similarity Score: 0.6300)</w:t>
      </w:r>
    </w:p>
    <w:p>
      <w:pPr>
        <w:spacing w:after="0"/>
      </w:pPr>
      <w:r>
        <w:t>ID 167: Understanding of codes related to hydrogen systems (Similarity Score: 0.6028)</w:t>
      </w:r>
    </w:p>
    <w:p>
      <w:pPr>
        <w:spacing w:after="0"/>
      </w:pPr>
      <w:r>
        <w:t>ID 86: Understanding the behavior of hydrogen under different temperature and pressure conditions (Similarity Score: 0.6461)</w:t>
      </w:r>
    </w:p>
    <w:p>
      <w:pPr>
        <w:spacing w:after="0"/>
      </w:pPr>
      <w:r>
        <w:t>ID 84: Understanding the properties and characteristics of hydrogen in a liquid state (Similarity Score: 0.7770)</w:t>
      </w:r>
    </w:p>
    <w:p>
      <w:pPr>
        <w:spacing w:after="0"/>
      </w:pPr>
      <w:r>
        <w:t>ID 6: Experience with hydrogen dispensing (Similarity Score: 0.5121)</w:t>
      </w:r>
    </w:p>
    <w:p>
      <w:pPr>
        <w:spacing w:after="0"/>
      </w:pPr>
      <w:r>
        <w:t>ID 641: Knowledge of hydrogen technologies (Similarity Score: 0.6647)</w:t>
      </w:r>
    </w:p>
    <w:p>
      <w:pPr>
        <w:spacing w:after="0"/>
      </w:pPr>
      <w:r>
        <w:t>ID 37: Understanding the behavior of hydrogen in gaseous form (Similarity Score: 0.7066)</w:t>
      </w:r>
    </w:p>
    <w:p>
      <w:pPr>
        <w:spacing w:after="0"/>
      </w:pPr>
      <w:r>
        <w:t>ID 211: Understanding the behavior of hydrogen (Similarity Score: 0.7330)</w:t>
      </w:r>
    </w:p>
    <w:p>
      <w:pPr>
        <w:spacing w:after="0"/>
      </w:pPr>
      <w:r>
        <w:t>ID 206: Understanding the hydrogen storage value chain (Similarity Score: 0.5983)</w:t>
      </w:r>
    </w:p>
    <w:p>
      <w:pPr>
        <w:pStyle w:val="Heading3"/>
      </w:pPr>
      <w:r>
        <w:rPr>
          <w:sz w:val="36"/>
        </w:rPr>
        <w:t xml:space="preserve">  1.1.1: Hydrogen's Forms and Structure</w:t>
      </w:r>
    </w:p>
    <w:p>
      <w:pPr>
        <w:spacing w:after="0"/>
      </w:pPr>
      <w:r>
        <w:t>ID 431: Understanding the physical properties of carbon dioxide (CO2) in its gaseous state (Similarity Score: 0.4558)</w:t>
      </w:r>
    </w:p>
    <w:p>
      <w:pPr>
        <w:spacing w:after="0"/>
      </w:pPr>
      <w:r>
        <w:t>ID 35: Understanding the chemical properties of hydrogen in a gaseous state (Similarity Score: 0.7422)</w:t>
      </w:r>
    </w:p>
    <w:p>
      <w:pPr>
        <w:spacing w:after="0"/>
      </w:pPr>
      <w:r>
        <w:t>ID 84: Understanding the properties and characteristics of hydrogen in a liquid state (Similarity Score: 0.7209)</w:t>
      </w:r>
    </w:p>
    <w:p>
      <w:pPr>
        <w:spacing w:after="0"/>
      </w:pPr>
      <w:r>
        <w:t>ID 37: Understanding the behavior of hydrogen in gaseous form (Similarity Score: 0.6784)</w:t>
      </w:r>
    </w:p>
    <w:p>
      <w:pPr>
        <w:spacing w:after="0"/>
      </w:pPr>
      <w:r>
        <w:t>ID 455: Understanding of carbon dioxide (CO2) properties and behavior in various states (Similarity Score: 0.3815)</w:t>
      </w:r>
    </w:p>
    <w:p>
      <w:pPr>
        <w:spacing w:after="0"/>
      </w:pPr>
      <w:r>
        <w:t>ID 141: Knowledge of hydrogen dispensing systems (Similarity Score: 0.5576)</w:t>
      </w:r>
    </w:p>
    <w:p>
      <w:pPr>
        <w:pStyle w:val="Heading3"/>
      </w:pPr>
      <w:r>
        <w:rPr>
          <w:sz w:val="36"/>
        </w:rPr>
        <w:t xml:space="preserve">  1.1.2: Volumetric and Energy Density</w:t>
      </w:r>
    </w:p>
    <w:p>
      <w:pPr>
        <w:spacing w:after="0"/>
      </w:pPr>
      <w:r>
        <w:t>ID 431: Understanding the physical properties of carbon dioxide (CO2) in its gaseous state (Similarity Score: 0.4659)</w:t>
      </w:r>
    </w:p>
    <w:p>
      <w:pPr>
        <w:spacing w:after="0"/>
      </w:pPr>
      <w:r>
        <w:t>ID 83: Understanding the properties and characteristics of hydrogen in a gaseous state (Similarity Score: 0.7475)</w:t>
      </w:r>
    </w:p>
    <w:p>
      <w:pPr>
        <w:spacing w:after="0"/>
      </w:pPr>
      <w:r>
        <w:t>ID 160: Advanced knowledge of hydrogen chemical and physical properties (Similarity Score: 0.7535)</w:t>
      </w:r>
    </w:p>
    <w:p>
      <w:pPr>
        <w:spacing w:after="0"/>
      </w:pPr>
      <w:r>
        <w:t>ID 36: Understanding the physical characteristics of gaseous hydrogen (Similarity Score: 0.7241)</w:t>
      </w:r>
    </w:p>
    <w:p>
      <w:pPr>
        <w:spacing w:after="0"/>
      </w:pPr>
      <w:r>
        <w:t>ID 559: PVT characterization specific to sequestered gas and liquid composition (Similarity Score: 0.4361)</w:t>
      </w:r>
    </w:p>
    <w:p>
      <w:pPr>
        <w:spacing w:after="0"/>
      </w:pPr>
      <w:r>
        <w:t>ID 37: Understanding the behavior of hydrogen in gaseous form (Similarity Score: 0.6756)</w:t>
      </w:r>
    </w:p>
    <w:p>
      <w:pPr>
        <w:spacing w:after="0"/>
      </w:pPr>
      <w:r>
        <w:t>ID 449: Understanding of the properties of carbon dioxide (CO2) in a gaseous state (Similarity Score: 0.4664)</w:t>
      </w:r>
    </w:p>
    <w:p>
      <w:pPr>
        <w:spacing w:after="0"/>
      </w:pPr>
      <w:r>
        <w:t>ID 604: Understanding properties and characteristics of carbon dioxide (CO2) in a gaseous state (Similarity Score: 0.4701)</w:t>
      </w:r>
    </w:p>
    <w:p>
      <w:pPr>
        <w:spacing w:after="0"/>
      </w:pPr>
      <w:r>
        <w:t>ID 615: Understanding the properties and characteristics of carbon dioxide (CO2) in a gaseous state (Similarity Score: 0.4551)</w:t>
      </w:r>
    </w:p>
    <w:p>
      <w:pPr>
        <w:spacing w:after="0"/>
      </w:pPr>
      <w:r>
        <w:t>ID 84: Understanding the properties and characteristics of hydrogen in a liquid state (Similarity Score: 0.7279)</w:t>
      </w:r>
    </w:p>
    <w:p>
      <w:pPr>
        <w:spacing w:after="0"/>
      </w:pPr>
      <w:r>
        <w:t>ID 35: Understanding the chemical properties of hydrogen in a gaseous state (Similarity Score: 0.7646)</w:t>
      </w:r>
    </w:p>
    <w:p>
      <w:pPr>
        <w:spacing w:after="0"/>
      </w:pPr>
      <w:r>
        <w:t>ID 571: PVT characterization specific to sequestered gas (Similarity Score: 0.3918)</w:t>
      </w:r>
    </w:p>
    <w:p>
      <w:pPr>
        <w:pStyle w:val="Heading3"/>
      </w:pPr>
      <w:r>
        <w:rPr>
          <w:sz w:val="36"/>
        </w:rPr>
        <w:t xml:space="preserve">  1.1.3: Comparison with Other Gases</w:t>
      </w:r>
    </w:p>
    <w:p>
      <w:pPr>
        <w:spacing w:after="0"/>
      </w:pPr>
      <w:r>
        <w:t>ID 126: Understanding the impact of hydrogen blending on heating systems (Similarity Score: 0.5586)</w:t>
      </w:r>
    </w:p>
    <w:p>
      <w:pPr>
        <w:spacing w:after="0"/>
      </w:pPr>
      <w:r>
        <w:t>ID 432: Understanding the physical properties of carbon dioxide (CO2) in its liquid state (Similarity Score: 0.4809)</w:t>
      </w:r>
    </w:p>
    <w:p>
      <w:pPr>
        <w:spacing w:after="0"/>
      </w:pPr>
      <w:r>
        <w:t>ID 128: Understanding efficiency and performance factors when using hydrogen blending for heating (Similarity Score: 0.5944)</w:t>
      </w:r>
    </w:p>
    <w:p>
      <w:pPr>
        <w:spacing w:after="0"/>
      </w:pPr>
      <w:r>
        <w:t>ID 101: Selection of odorants for hydrogen blending (Similarity Score: 0.5235)</w:t>
      </w:r>
    </w:p>
    <w:p>
      <w:pPr>
        <w:spacing w:after="0"/>
      </w:pPr>
      <w:r>
        <w:t>ID 455: Understanding of carbon dioxide (CO2) properties and behavior in various states (Similarity Score: 0.3918)</w:t>
      </w:r>
    </w:p>
    <w:p>
      <w:pPr>
        <w:spacing w:after="0"/>
      </w:pPr>
      <w:r>
        <w:t>ID 450: Understanding the behavior of carbon dioxide (CO2) under different conditions in a gaseous state (Similarity Score: 0.4466)</w:t>
      </w:r>
    </w:p>
    <w:p>
      <w:pPr>
        <w:spacing w:after="0"/>
      </w:pPr>
      <w:r>
        <w:t>ID 449: Understanding of the properties of carbon dioxide (CO2) in a gaseous state (Similarity Score: 0.4943)</w:t>
      </w:r>
    </w:p>
    <w:p>
      <w:pPr>
        <w:spacing w:after="0"/>
      </w:pPr>
      <w:r>
        <w:t>ID 431: Understanding the physical properties of carbon dioxide (CO2) in its gaseous state (Similarity Score: 0.5016)</w:t>
      </w:r>
    </w:p>
    <w:p>
      <w:pPr>
        <w:spacing w:after="0"/>
      </w:pPr>
      <w:r>
        <w:t>ID 86: Understanding the behavior of hydrogen under different temperature and pressure conditions (Similarity Score: 0.6287)</w:t>
      </w:r>
    </w:p>
    <w:p>
      <w:pPr>
        <w:spacing w:after="0"/>
      </w:pPr>
      <w:r>
        <w:t>ID 36: Understanding the physical characteristics of gaseous hydrogen (Similarity Score: 0.6929)</w:t>
      </w:r>
    </w:p>
    <w:p>
      <w:pPr>
        <w:spacing w:after="0"/>
      </w:pPr>
      <w:r>
        <w:t>ID 571: PVT characterization specific to sequestered gas (Similarity Score: 0.3893)</w:t>
      </w:r>
    </w:p>
    <w:p>
      <w:pPr>
        <w:spacing w:after="0"/>
      </w:pPr>
      <w:r>
        <w:t>ID 85: Comparing the properties of gaseous vs. liquid hydrogen (Similarity Score: 0.7091)</w:t>
      </w:r>
    </w:p>
    <w:p>
      <w:pPr>
        <w:spacing w:after="0"/>
      </w:pPr>
      <w:r>
        <w:t>ID 35: Understanding the chemical properties of hydrogen in a gaseous state (Similarity Score: 0.7584)</w:t>
      </w:r>
    </w:p>
    <w:p>
      <w:pPr>
        <w:spacing w:after="0"/>
      </w:pPr>
      <w:r>
        <w:t>ID 615: Understanding the properties and characteristics of carbon dioxide (CO2) in a gaseous state (Similarity Score: 0.4977)</w:t>
      </w:r>
    </w:p>
    <w:p>
      <w:pPr>
        <w:spacing w:after="0"/>
      </w:pPr>
      <w:r>
        <w:t>ID 604: Understanding properties and characteristics of carbon dioxide (CO2) in a gaseous state (Similarity Score: 0.4979)</w:t>
      </w:r>
    </w:p>
    <w:p>
      <w:pPr>
        <w:spacing w:after="0"/>
      </w:pPr>
      <w:r>
        <w:t>ID 150: Knowledge of combustion systems in hydrogen blending (Similarity Score: 0.5800)</w:t>
      </w:r>
    </w:p>
    <w:p>
      <w:pPr>
        <w:pStyle w:val="Heading2"/>
      </w:pPr>
      <w:r>
        <w:rPr>
          <w:sz w:val="46"/>
        </w:rPr>
        <w:t xml:space="preserve"> 1.2: Hydrogen Interactions with Materials</w:t>
      </w:r>
    </w:p>
    <w:p>
      <w:pPr>
        <w:spacing w:after="0"/>
      </w:pPr>
      <w:r>
        <w:t>ID 492: Understanding the interactions between hydrogen, water, and minerals (Similarity Score: 0.6223)</w:t>
      </w:r>
    </w:p>
    <w:p>
      <w:pPr>
        <w:spacing w:after="0"/>
      </w:pPr>
      <w:r>
        <w:t>ID 126: Understanding the impact of hydrogen blending on heating systems (Similarity Score: 0.5465)</w:t>
      </w:r>
    </w:p>
    <w:p>
      <w:pPr>
        <w:spacing w:after="0"/>
      </w:pPr>
      <w:r>
        <w:t>ID 47: Knowledge of appropriate materials for hydrogen systems (Similarity Score: 0.6609)</w:t>
      </w:r>
    </w:p>
    <w:p>
      <w:pPr>
        <w:spacing w:after="0"/>
      </w:pPr>
      <w:r>
        <w:t>ID 536: Knowledge of components that can endure hydrogen pressure and temperatures (Similarity Score: 0.5029)</w:t>
      </w:r>
    </w:p>
    <w:p>
      <w:pPr>
        <w:spacing w:after="0"/>
      </w:pPr>
      <w:r>
        <w:t>ID 103: Understanding how materials behave under high pressure hydrogen conditions (Similarity Score: 0.7764)</w:t>
      </w:r>
    </w:p>
    <w:p>
      <w:pPr>
        <w:spacing w:after="0"/>
      </w:pPr>
      <w:r>
        <w:t>ID 523: Understanding materials behavior in low-pressure carbon dioxide (CO2) (Similarity Score: 0.5537)</w:t>
      </w:r>
    </w:p>
    <w:p>
      <w:pPr>
        <w:spacing w:after="0"/>
      </w:pPr>
      <w:r>
        <w:t>ID 522: Understanding materials behavior in high-pressure carbon dioxide (CO2) (Similarity Score: 0.5597)</w:t>
      </w:r>
    </w:p>
    <w:p>
      <w:pPr>
        <w:spacing w:after="0"/>
      </w:pPr>
      <w:r>
        <w:t>ID 406: Understanding welding processes that are compatible with hydrogen (Similarity Score: 0.5874)</w:t>
      </w:r>
    </w:p>
    <w:p>
      <w:pPr>
        <w:spacing w:after="0"/>
      </w:pPr>
      <w:r>
        <w:t>ID 534: Knowledge of materials suitable for withstanding hydrogen pressure and temperatures (Similarity Score: 0.6251)</w:t>
      </w:r>
    </w:p>
    <w:p>
      <w:pPr>
        <w:spacing w:after="0"/>
      </w:pPr>
      <w:r>
        <w:t>ID 521: Understanding materials behavior in liquid carbon dioxide (CO2) (Similarity Score: 0.5598)</w:t>
      </w:r>
    </w:p>
    <w:p>
      <w:pPr>
        <w:spacing w:after="0"/>
      </w:pPr>
      <w:r>
        <w:t>ID 168: Knowledge of appropriate materials for hydrogen blending (Similarity Score: 0.6441)</w:t>
      </w:r>
    </w:p>
    <w:p>
      <w:pPr>
        <w:spacing w:after="0"/>
      </w:pPr>
      <w:r>
        <w:t>ID 405: Understanding material rules for compatibility with hydrogen (Similarity Score: 0.7503)</w:t>
      </w:r>
    </w:p>
    <w:p>
      <w:pPr>
        <w:spacing w:after="0"/>
      </w:pPr>
      <w:r>
        <w:t>ID 218: Assess strength of welds in hydrogen systems (Similarity Score: 0.5937)</w:t>
      </w:r>
    </w:p>
    <w:p>
      <w:pPr>
        <w:spacing w:after="0"/>
      </w:pPr>
      <w:r>
        <w:t>ID 263: Knowledge of selecting materials that can withstand hydrogen pressure and temperatures (Similarity Score: 0.5720)</w:t>
      </w:r>
    </w:p>
    <w:p>
      <w:pPr>
        <w:spacing w:after="0"/>
      </w:pPr>
      <w:r>
        <w:t>ID 244: Understanding welding procedures for hydrogen systems (Similarity Score: 0.6127)</w:t>
      </w:r>
    </w:p>
    <w:p>
      <w:pPr>
        <w:spacing w:after="0"/>
      </w:pPr>
      <w:r>
        <w:t>ID 633: Material choices based on understanding of potential corrosive elements (Similarity Score: 0.4087)</w:t>
      </w:r>
    </w:p>
    <w:p>
      <w:pPr>
        <w:spacing w:after="0"/>
      </w:pPr>
      <w:r>
        <w:t>ID 86: Understanding the behavior of hydrogen under different temperature and pressure conditions (Similarity Score: 0.6243)</w:t>
      </w:r>
    </w:p>
    <w:p>
      <w:pPr>
        <w:spacing w:after="0"/>
      </w:pPr>
      <w:r>
        <w:t>ID 473: Knowledge of hydrogen's interaction with other materials (Similarity Score: 0.8614)</w:t>
      </w:r>
    </w:p>
    <w:p>
      <w:pPr>
        <w:spacing w:after="0"/>
      </w:pPr>
      <w:r>
        <w:t>ID 475: Knowledge of how carbon dioxide (CO2) interacts with different materials under high pressure (Similarity Score: 0.4622)</w:t>
      </w:r>
    </w:p>
    <w:p>
      <w:pPr>
        <w:pStyle w:val="Heading3"/>
      </w:pPr>
      <w:r>
        <w:rPr>
          <w:sz w:val="36"/>
        </w:rPr>
        <w:t xml:space="preserve">  1.2.1: Material Compatibility</w:t>
      </w:r>
    </w:p>
    <w:p>
      <w:pPr>
        <w:spacing w:after="0"/>
      </w:pPr>
      <w:r>
        <w:t>ID 473: Knowledge of hydrogen's interaction with other materials (Similarity Score: 0.8050)</w:t>
      </w:r>
    </w:p>
    <w:p>
      <w:pPr>
        <w:spacing w:after="0"/>
      </w:pPr>
      <w:r>
        <w:t>ID 475: Knowledge of how carbon dioxide (CO2) interacts with different materials under high pressure (Similarity Score: 0.4319)</w:t>
      </w:r>
    </w:p>
    <w:p>
      <w:pPr>
        <w:spacing w:after="0"/>
      </w:pPr>
      <w:r>
        <w:t>ID 536: Knowledge of components that can endure hydrogen pressure and temperatures (Similarity Score: 0.5284)</w:t>
      </w:r>
    </w:p>
    <w:p>
      <w:pPr>
        <w:spacing w:after="0"/>
      </w:pPr>
      <w:r>
        <w:t>ID 521: Understanding materials behavior in liquid carbon dioxide (CO2) (Similarity Score: 0.5378)</w:t>
      </w:r>
    </w:p>
    <w:p>
      <w:pPr>
        <w:spacing w:after="0"/>
      </w:pPr>
      <w:r>
        <w:t>ID 405: Understanding material rules for compatibility with hydrogen (Similarity Score: 0.8267)</w:t>
      </w:r>
    </w:p>
    <w:p>
      <w:pPr>
        <w:spacing w:after="0"/>
      </w:pPr>
      <w:r>
        <w:t>ID 244: Understanding welding procedures for hydrogen systems (Similarity Score: 0.6154)</w:t>
      </w:r>
    </w:p>
    <w:p>
      <w:pPr>
        <w:spacing w:after="0"/>
      </w:pPr>
      <w:r>
        <w:t>ID 219: Assess integrity of welds under hydrogen pressure (Similarity Score: 0.6161)</w:t>
      </w:r>
    </w:p>
    <w:p>
      <w:pPr>
        <w:spacing w:after="0"/>
      </w:pPr>
      <w:r>
        <w:t>ID 16: Knowledge of coatings for hydrogen corrosion protection (Similarity Score: 0.5717)</w:t>
      </w:r>
    </w:p>
    <w:p>
      <w:pPr>
        <w:spacing w:after="0"/>
      </w:pPr>
      <w:r>
        <w:t>ID 406: Understanding welding processes that are compatible with hydrogen (Similarity Score: 0.6434)</w:t>
      </w:r>
    </w:p>
    <w:p>
      <w:pPr>
        <w:spacing w:after="0"/>
      </w:pPr>
      <w:r>
        <w:t>ID 106: Understanding safety protocols related to material behavior in high pressure hydrogen environments (Similarity Score: 0.6839)</w:t>
      </w:r>
    </w:p>
    <w:p>
      <w:pPr>
        <w:spacing w:after="0"/>
      </w:pPr>
      <w:r>
        <w:t>ID 15: Knowledge of materials to protect from hydrogen corrosion (Similarity Score: 0.6697)</w:t>
      </w:r>
    </w:p>
    <w:p>
      <w:pPr>
        <w:spacing w:after="0"/>
      </w:pPr>
      <w:r>
        <w:t>ID 125: Understanding the principles of hydrogen blending for heating (Similarity Score: 0.5410)</w:t>
      </w:r>
    </w:p>
    <w:p>
      <w:pPr>
        <w:spacing w:after="0"/>
      </w:pPr>
      <w:r>
        <w:t>ID 103: Understanding how materials behave under high pressure hydrogen conditions (Similarity Score: 0.7569)</w:t>
      </w:r>
    </w:p>
    <w:p>
      <w:pPr>
        <w:spacing w:after="0"/>
      </w:pPr>
      <w:r>
        <w:t>ID 522: Understanding materials behavior in high-pressure carbon dioxide (CO2) (Similarity Score: 0.5408)</w:t>
      </w:r>
    </w:p>
    <w:p>
      <w:pPr>
        <w:spacing w:after="0"/>
      </w:pPr>
      <w:r>
        <w:t>ID 47: Knowledge of appropriate materials for hydrogen systems (Similarity Score: 0.6642)</w:t>
      </w:r>
    </w:p>
    <w:p>
      <w:pPr>
        <w:spacing w:after="0"/>
      </w:pPr>
      <w:r>
        <w:t>ID 534: Knowledge of materials suitable for withstanding hydrogen pressure and temperatures (Similarity Score: 0.6473)</w:t>
      </w:r>
    </w:p>
    <w:p>
      <w:pPr>
        <w:spacing w:after="0"/>
      </w:pPr>
      <w:r>
        <w:t>ID 263: Knowledge of selecting materials that can withstand hydrogen pressure and temperatures (Similarity Score: 0.5850)</w:t>
      </w:r>
    </w:p>
    <w:p>
      <w:pPr>
        <w:spacing w:after="0"/>
      </w:pPr>
      <w:r>
        <w:t>ID 129: Understanding of coatings effective against hydrogen corrosion (Similarity Score: 0.5850)</w:t>
      </w:r>
    </w:p>
    <w:p>
      <w:pPr>
        <w:spacing w:after="0"/>
      </w:pPr>
      <w:r>
        <w:t>ID 220: Assess integrity of welds under hydrogen temperature conditions (Similarity Score: 0.6220)</w:t>
      </w:r>
    </w:p>
    <w:p>
      <w:pPr>
        <w:spacing w:after="0"/>
      </w:pPr>
      <w:r>
        <w:t>ID 218: Assess strength of welds in hydrogen systems (Similarity Score: 0.6159)</w:t>
      </w:r>
    </w:p>
    <w:p>
      <w:pPr>
        <w:spacing w:after="0"/>
      </w:pPr>
      <w:r>
        <w:t>ID 168: Knowledge of appropriate materials for hydrogen blending (Similarity Score: 0.6645)</w:t>
      </w:r>
    </w:p>
    <w:p>
      <w:pPr>
        <w:spacing w:after="0"/>
      </w:pPr>
      <w:r>
        <w:t>ID 169: Knowledge of seals compatible with hydrogen blending (Similarity Score: 0.5410)</w:t>
      </w:r>
    </w:p>
    <w:p>
      <w:pPr>
        <w:spacing w:after="0"/>
      </w:pPr>
      <w:r>
        <w:t>ID 523: Understanding materials behavior in low-pressure carbon dioxide (CO2) (Similarity Score: 0.5353)</w:t>
      </w:r>
    </w:p>
    <w:p>
      <w:pPr>
        <w:spacing w:after="0"/>
      </w:pPr>
      <w:r>
        <w:t>ID 57: Knowledge of materials to protect from hydrogen corrosion (Similarity Score: 0.6697)</w:t>
      </w:r>
    </w:p>
    <w:p>
      <w:pPr>
        <w:spacing w:after="0"/>
      </w:pPr>
      <w:r>
        <w:t>ID 633: Material choices based on understanding of potential corrosive elements (Similarity Score: 0.4059)</w:t>
      </w:r>
    </w:p>
    <w:p>
      <w:pPr>
        <w:spacing w:after="0"/>
      </w:pPr>
      <w:r>
        <w:t>ID 126: Understanding the impact of hydrogen blending on heating systems (Similarity Score: 0.5538)</w:t>
      </w:r>
    </w:p>
    <w:p>
      <w:pPr>
        <w:spacing w:after="0"/>
      </w:pPr>
      <w:r>
        <w:t>ID 19: Knowledge of materials to protect from hydrogen corrosion (Similarity Score: 0.6697)</w:t>
      </w:r>
    </w:p>
    <w:p>
      <w:pPr>
        <w:spacing w:after="0"/>
      </w:pPr>
      <w:r>
        <w:t>ID 170: Knowledge of coatings effective for hydrogen blending (Similarity Score: 0.5654)</w:t>
      </w:r>
    </w:p>
    <w:p>
      <w:pPr>
        <w:pStyle w:val="Heading3"/>
      </w:pPr>
      <w:r>
        <w:rPr>
          <w:sz w:val="36"/>
        </w:rPr>
        <w:t xml:space="preserve">  1.2.2: Reaction Mechanisms</w:t>
      </w:r>
    </w:p>
    <w:p>
      <w:pPr>
        <w:spacing w:after="0"/>
      </w:pPr>
      <w:r>
        <w:t>ID 407: Understanding the procedures necessary for welding in hydrogen environments (Similarity Score: 0.6271)</w:t>
      </w:r>
    </w:p>
    <w:p>
      <w:pPr>
        <w:spacing w:after="0"/>
      </w:pPr>
      <w:r>
        <w:t>ID 521: Understanding materials behavior in liquid carbon dioxide (CO2) (Similarity Score: 0.5586)</w:t>
      </w:r>
    </w:p>
    <w:p>
      <w:pPr>
        <w:spacing w:after="0"/>
      </w:pPr>
      <w:r>
        <w:t>ID 465: Understanding liquefaction processes in carbon capture (Similarity Score: 0.5101)</w:t>
      </w:r>
    </w:p>
    <w:p>
      <w:pPr>
        <w:spacing w:after="0"/>
      </w:pPr>
      <w:r>
        <w:t>ID 37: Understanding the behavior of hydrogen in gaseous form (Similarity Score: 0.6769)</w:t>
      </w:r>
    </w:p>
    <w:p>
      <w:pPr>
        <w:spacing w:after="0"/>
      </w:pPr>
      <w:r>
        <w:t>ID 573: Understanding of carbon capture and separation processes (Similarity Score: 0.4368)</w:t>
      </w:r>
    </w:p>
    <w:p>
      <w:pPr>
        <w:spacing w:after="0"/>
      </w:pPr>
      <w:r>
        <w:t>ID 450: Understanding the behavior of carbon dioxide (CO2) under different conditions in a gaseous state (Similarity Score: 0.4130)</w:t>
      </w:r>
    </w:p>
    <w:p>
      <w:pPr>
        <w:spacing w:after="0"/>
      </w:pPr>
      <w:r>
        <w:t>ID 218: Assess strength of welds in hydrogen systems (Similarity Score: 0.5846)</w:t>
      </w:r>
    </w:p>
    <w:p>
      <w:pPr>
        <w:spacing w:after="0"/>
      </w:pPr>
      <w:r>
        <w:t>ID 522: Understanding materials behavior in high-pressure carbon dioxide (CO2) (Similarity Score: 0.5613)</w:t>
      </w:r>
    </w:p>
    <w:p>
      <w:pPr>
        <w:spacing w:after="0"/>
      </w:pPr>
      <w:r>
        <w:t>ID 523: Understanding materials behavior in low-pressure carbon dioxide (CO2) (Similarity Score: 0.5515)</w:t>
      </w:r>
    </w:p>
    <w:p>
      <w:pPr>
        <w:spacing w:after="0"/>
      </w:pPr>
      <w:r>
        <w:t>ID 492: Understanding the interactions between hydrogen, water, and minerals (Similarity Score: 0.5886)</w:t>
      </w:r>
    </w:p>
    <w:p>
      <w:pPr>
        <w:spacing w:after="0"/>
      </w:pPr>
      <w:r>
        <w:t>ID 473: Knowledge of hydrogen's interaction with other materials (Similarity Score: 0.8174)</w:t>
      </w:r>
    </w:p>
    <w:p>
      <w:pPr>
        <w:spacing w:after="0"/>
      </w:pPr>
      <w:r>
        <w:t>ID 126: Understanding the impact of hydrogen blending on heating systems (Similarity Score: 0.5664)</w:t>
      </w:r>
    </w:p>
    <w:p>
      <w:pPr>
        <w:spacing w:after="0"/>
      </w:pPr>
      <w:r>
        <w:t>ID 86: Understanding the behavior of hydrogen under different temperature and pressure conditions (Similarity Score: 0.6413)</w:t>
      </w:r>
    </w:p>
    <w:p>
      <w:pPr>
        <w:spacing w:after="0"/>
      </w:pPr>
      <w:r>
        <w:t>ID 47: Knowledge of appropriate materials for hydrogen systems (Similarity Score: 0.6309)</w:t>
      </w:r>
    </w:p>
    <w:p>
      <w:pPr>
        <w:spacing w:after="0"/>
      </w:pPr>
      <w:r>
        <w:t>ID 475: Knowledge of how carbon dioxide (CO2) interacts with different materials under high pressure (Similarity Score: 0.4479)</w:t>
      </w:r>
    </w:p>
    <w:p>
      <w:pPr>
        <w:spacing w:after="0"/>
      </w:pPr>
      <w:r>
        <w:t>ID 406: Understanding welding processes that are compatible with hydrogen (Similarity Score: 0.6152)</w:t>
      </w:r>
    </w:p>
    <w:p>
      <w:pPr>
        <w:spacing w:after="0"/>
      </w:pPr>
      <w:r>
        <w:t>ID 125: Understanding the principles of hydrogen blending for heating (Similarity Score: 0.5305)</w:t>
      </w:r>
    </w:p>
    <w:p>
      <w:pPr>
        <w:spacing w:after="0"/>
      </w:pPr>
      <w:r>
        <w:t>ID 103: Understanding how materials behave under high pressure hydrogen conditions (Similarity Score: 0.7601)</w:t>
      </w:r>
    </w:p>
    <w:p>
      <w:pPr>
        <w:spacing w:after="0"/>
      </w:pPr>
      <w:r>
        <w:t>ID 244: Understanding welding procedures for hydrogen systems (Similarity Score: 0.6607)</w:t>
      </w:r>
    </w:p>
    <w:p>
      <w:pPr>
        <w:spacing w:after="0"/>
      </w:pPr>
      <w:r>
        <w:t>ID 135: Understanding the carbon impact of hydrogen technologies (Similarity Score: 0.5549)</w:t>
      </w:r>
    </w:p>
    <w:p>
      <w:pPr>
        <w:pStyle w:val="Heading2"/>
      </w:pPr>
      <w:r>
        <w:rPr>
          <w:sz w:val="46"/>
        </w:rPr>
        <w:t xml:space="preserve"> 1.3: Property Risks of Hydrogen</w:t>
      </w:r>
    </w:p>
    <w:p>
      <w:pPr>
        <w:spacing w:after="0"/>
      </w:pPr>
      <w:r>
        <w:t>ID 561: In-depth understanding of hydrogen safety legislation (Similarity Score: 0.6124)</w:t>
      </w:r>
    </w:p>
    <w:p>
      <w:pPr>
        <w:spacing w:after="0"/>
      </w:pPr>
      <w:r>
        <w:t>ID 64: Understanding safety in handling and storage of hydrogen (Similarity Score: 0.6832)</w:t>
      </w:r>
    </w:p>
    <w:p>
      <w:pPr>
        <w:spacing w:after="0"/>
      </w:pPr>
      <w:r>
        <w:t>ID 94: Advanced understanding of safety in handling and storage of hydrogen (Similarity Score: 0.6810)</w:t>
      </w:r>
    </w:p>
    <w:p>
      <w:pPr>
        <w:spacing w:after="0"/>
      </w:pPr>
      <w:r>
        <w:t>ID 393: Knowledge of environmental laws related to hydrogen (Similarity Score: 0.6462)</w:t>
      </w:r>
    </w:p>
    <w:p>
      <w:pPr>
        <w:spacing w:after="0"/>
      </w:pPr>
      <w:r>
        <w:t>ID 48: Knowledge of appropriate seals for hydrogen systems (Similarity Score: 0.6189)</w:t>
      </w:r>
    </w:p>
    <w:p>
      <w:pPr>
        <w:spacing w:after="0"/>
      </w:pPr>
      <w:r>
        <w:t>ID 641: Knowledge of hydrogen technologies (Similarity Score: 0.6512)</w:t>
      </w:r>
    </w:p>
    <w:p>
      <w:pPr>
        <w:spacing w:after="0"/>
      </w:pPr>
      <w:r>
        <w:t>ID 415: Staying informed about updates in hydrogen technology (Similarity Score: 0.5449)</w:t>
      </w:r>
    </w:p>
    <w:p>
      <w:pPr>
        <w:spacing w:after="0"/>
      </w:pPr>
      <w:r>
        <w:t>ID 167: Understanding of codes related to hydrogen systems (Similarity Score: 0.5801)</w:t>
      </w:r>
    </w:p>
    <w:p>
      <w:pPr>
        <w:spacing w:after="0"/>
      </w:pPr>
      <w:r>
        <w:t>ID 219: Assess integrity of welds under hydrogen pressure (Similarity Score: 0.6105)</w:t>
      </w:r>
    </w:p>
    <w:p>
      <w:pPr>
        <w:spacing w:after="0"/>
      </w:pPr>
      <w:r>
        <w:t>ID 631: Knowledge of the value proposition of hydrogen in the context of ESG (Similarity Score: 0.5808)</w:t>
      </w:r>
    </w:p>
    <w:p>
      <w:pPr>
        <w:spacing w:after="0"/>
      </w:pPr>
      <w:r>
        <w:t>ID 134: Understanding the cost aspects of hydrogen technologies (Similarity Score: 0.5938)</w:t>
      </w:r>
    </w:p>
    <w:p>
      <w:pPr>
        <w:spacing w:after="0"/>
      </w:pPr>
      <w:r>
        <w:t>ID 205: Understanding the hydrogen distribution value chain (Similarity Score: 0.6144)</w:t>
      </w:r>
    </w:p>
    <w:p>
      <w:pPr>
        <w:spacing w:after="0"/>
      </w:pPr>
      <w:r>
        <w:t>ID 643: Understanding the climate change implications of hydrogen technologies (Similarity Score: 0.6462)</w:t>
      </w:r>
    </w:p>
    <w:p>
      <w:pPr>
        <w:spacing w:after="0"/>
      </w:pPr>
      <w:r>
        <w:t>ID 206: Understanding the hydrogen storage value chain (Similarity Score: 0.6188)</w:t>
      </w:r>
    </w:p>
    <w:p>
      <w:pPr>
        <w:spacing w:after="0"/>
      </w:pPr>
      <w:r>
        <w:t>ID 220: Assess integrity of welds under hydrogen temperature conditions (Similarity Score: 0.5978)</w:t>
      </w:r>
    </w:p>
    <w:p>
      <w:pPr>
        <w:spacing w:after="0"/>
      </w:pPr>
      <w:r>
        <w:t>ID 277: Knowledge of the distribution aspect of the hydrogen value chain (Similarity Score: 0.5652)</w:t>
      </w:r>
    </w:p>
    <w:p>
      <w:pPr>
        <w:spacing w:after="0"/>
      </w:pPr>
      <w:r>
        <w:t>ID 135: Understanding the carbon impact of hydrogen technologies (Similarity Score: 0.5573)</w:t>
      </w:r>
    </w:p>
    <w:p>
      <w:pPr>
        <w:spacing w:after="0"/>
      </w:pPr>
      <w:r>
        <w:t>ID 278: Knowledge of the storage aspect of the hydrogen value chain (Similarity Score: 0.5992)</w:t>
      </w:r>
    </w:p>
    <w:p>
      <w:pPr>
        <w:spacing w:after="0"/>
      </w:pPr>
      <w:r>
        <w:t>ID 175: Understanding the value proposition of hydrogen technologies related to ESG factors (Similarity Score: 0.5692)</w:t>
      </w:r>
    </w:p>
    <w:p>
      <w:pPr>
        <w:spacing w:after="0"/>
      </w:pPr>
      <w:r>
        <w:t>ID 212: Knowledge of potential hazards created by hydrogen (Similarity Score: 0.7071)</w:t>
      </w:r>
    </w:p>
    <w:p>
      <w:pPr>
        <w:spacing w:after="0"/>
      </w:pPr>
      <w:r>
        <w:t>ID 7: Knowledge of hydrogen technologies (Similarity Score: 0.6512)</w:t>
      </w:r>
    </w:p>
    <w:p>
      <w:pPr>
        <w:spacing w:after="0"/>
      </w:pPr>
      <w:r>
        <w:t>ID 629: Knowledge of climate targets and their implications for hydrogen (Similarity Score: 0.5872)</w:t>
      </w:r>
    </w:p>
    <w:p>
      <w:pPr>
        <w:pStyle w:val="Heading3"/>
      </w:pPr>
      <w:r>
        <w:rPr>
          <w:sz w:val="36"/>
        </w:rPr>
        <w:t xml:space="preserve">  1.3.1: Handling Risks</w:t>
      </w:r>
    </w:p>
    <w:p>
      <w:pPr>
        <w:spacing w:after="0"/>
      </w:pPr>
      <w:r>
        <w:t>ID 278: Knowledge of the storage aspect of the hydrogen value chain (Similarity Score: 0.6288)</w:t>
      </w:r>
    </w:p>
    <w:p>
      <w:pPr>
        <w:spacing w:after="0"/>
      </w:pPr>
      <w:r>
        <w:t>ID 631: Knowledge of the value proposition of hydrogen in the context of ESG (Similarity Score: 0.5577)</w:t>
      </w:r>
    </w:p>
    <w:p>
      <w:pPr>
        <w:spacing w:after="0"/>
      </w:pPr>
      <w:r>
        <w:t>ID 94: Advanced understanding of safety in handling and storage of hydrogen (Similarity Score: 0.7450)</w:t>
      </w:r>
    </w:p>
    <w:p>
      <w:pPr>
        <w:spacing w:after="0"/>
      </w:pPr>
      <w:r>
        <w:t>ID 93: Advanced understanding of personal protective equipment (PPE) for hydrogen environments (Similarity Score: 0.4871)</w:t>
      </w:r>
    </w:p>
    <w:p>
      <w:pPr>
        <w:spacing w:after="0"/>
      </w:pPr>
      <w:r>
        <w:t>ID 393: Knowledge of environmental laws related to hydrogen (Similarity Score: 0.6259)</w:t>
      </w:r>
    </w:p>
    <w:p>
      <w:pPr>
        <w:spacing w:after="0"/>
      </w:pPr>
      <w:r>
        <w:t>ID 206: Understanding the hydrogen storage value chain (Similarity Score: 0.6246)</w:t>
      </w:r>
    </w:p>
    <w:p>
      <w:pPr>
        <w:spacing w:after="0"/>
      </w:pPr>
      <w:r>
        <w:t>ID 49: Knowledge of appropriate coatings for hydrogen systems (Similarity Score: 0.5692)</w:t>
      </w:r>
    </w:p>
    <w:p>
      <w:pPr>
        <w:spacing w:after="0"/>
      </w:pPr>
      <w:r>
        <w:t>ID 48: Knowledge of appropriate seals for hydrogen systems (Similarity Score: 0.6369)</w:t>
      </w:r>
    </w:p>
    <w:p>
      <w:pPr>
        <w:spacing w:after="0"/>
      </w:pPr>
      <w:r>
        <w:t>ID 277: Knowledge of the distribution aspect of the hydrogen value chain (Similarity Score: 0.5773)</w:t>
      </w:r>
    </w:p>
    <w:p>
      <w:pPr>
        <w:spacing w:after="0"/>
      </w:pPr>
      <w:r>
        <w:t>ID 561: In-depth understanding of hydrogen safety legislation (Similarity Score: 0.6115)</w:t>
      </w:r>
    </w:p>
    <w:p>
      <w:pPr>
        <w:spacing w:after="0"/>
      </w:pPr>
      <w:r>
        <w:t>ID 220: Assess integrity of welds under hydrogen temperature conditions (Similarity Score: 0.6013)</w:t>
      </w:r>
    </w:p>
    <w:p>
      <w:pPr>
        <w:spacing w:after="0"/>
      </w:pPr>
      <w:r>
        <w:t>ID 64: Understanding safety in handling and storage of hydrogen (Similarity Score: 0.7557)</w:t>
      </w:r>
    </w:p>
    <w:p>
      <w:pPr>
        <w:spacing w:after="0"/>
      </w:pPr>
      <w:r>
        <w:t>ID 175: Understanding the value proposition of hydrogen technologies related to ESG factors (Similarity Score: 0.5680)</w:t>
      </w:r>
    </w:p>
    <w:p>
      <w:pPr>
        <w:spacing w:after="0"/>
      </w:pPr>
      <w:r>
        <w:t>ID 169: Knowledge of seals compatible with hydrogen blending (Similarity Score: 0.5168)</w:t>
      </w:r>
    </w:p>
    <w:p>
      <w:pPr>
        <w:spacing w:after="0"/>
      </w:pPr>
      <w:r>
        <w:t>ID 219: Assess integrity of welds under hydrogen pressure (Similarity Score: 0.6074)</w:t>
      </w:r>
    </w:p>
    <w:p>
      <w:pPr>
        <w:spacing w:after="0"/>
      </w:pPr>
      <w:r>
        <w:t>ID 63: Understanding personal protective equipment (PPE) requirements for hydrogen work (Similarity Score: 0.4730)</w:t>
      </w:r>
    </w:p>
    <w:p>
      <w:pPr>
        <w:spacing w:after="0"/>
      </w:pPr>
      <w:r>
        <w:t>ID 105: Understanding the risk of hydrogen embrittlement in high pressure environments (Similarity Score: 0.6516)</w:t>
      </w:r>
    </w:p>
    <w:p>
      <w:pPr>
        <w:pStyle w:val="Heading4"/>
      </w:pPr>
      <w:r>
        <w:rPr>
          <w:sz w:val="28"/>
        </w:rPr>
        <w:t xml:space="preserve">   1.3.1.1: Odorless Nature</w:t>
      </w:r>
    </w:p>
    <w:p>
      <w:pPr>
        <w:spacing w:after="0"/>
      </w:pPr>
      <w:r>
        <w:t>ID 71: Understanding safety considerations when using odorants in hydrogen systems (Similarity Score: 0.7218)</w:t>
      </w:r>
    </w:p>
    <w:p>
      <w:pPr>
        <w:spacing w:after="0"/>
      </w:pPr>
      <w:r>
        <w:t>ID 72: Understanding leak detection techniques involving odorants (Similarity Score: 0.4497)</w:t>
      </w:r>
    </w:p>
    <w:p>
      <w:pPr>
        <w:spacing w:after="0"/>
      </w:pPr>
      <w:r>
        <w:t>ID 571: PVT characterization specific to sequestered gas (Similarity Score: 0.4099)</w:t>
      </w:r>
    </w:p>
    <w:p>
      <w:pPr>
        <w:spacing w:after="0"/>
      </w:pPr>
      <w:r>
        <w:t>ID 69: Understanding the use of odorants for hydrogen leak detection (Similarity Score: 0.6435)</w:t>
      </w:r>
    </w:p>
    <w:p>
      <w:pPr>
        <w:pStyle w:val="Heading4"/>
      </w:pPr>
      <w:r>
        <w:rPr>
          <w:sz w:val="28"/>
        </w:rPr>
        <w:t xml:space="preserve">   1.3.1.2: Silent Leaks</w:t>
      </w:r>
    </w:p>
    <w:p>
      <w:pPr>
        <w:spacing w:after="0"/>
      </w:pPr>
      <w:r>
        <w:t>ID 342: Procedures for tracing hydrogen leaks (Similarity Score: 0.5041)</w:t>
      </w:r>
    </w:p>
    <w:p>
      <w:pPr>
        <w:spacing w:after="0"/>
      </w:pPr>
      <w:r>
        <w:t>ID 48: Knowledge of appropriate seals for hydrogen systems (Similarity Score: 0.6398)</w:t>
      </w:r>
    </w:p>
    <w:p>
      <w:pPr>
        <w:spacing w:after="0"/>
      </w:pPr>
      <w:r>
        <w:t>ID 169: Knowledge of seals compatible with hydrogen blending (Similarity Score: 0.5607)</w:t>
      </w:r>
    </w:p>
    <w:p>
      <w:pPr>
        <w:spacing w:after="0"/>
      </w:pPr>
      <w:r>
        <w:t>ID 220: Assess integrity of welds under hydrogen temperature conditions (Similarity Score: 0.6040)</w:t>
      </w:r>
    </w:p>
    <w:p>
      <w:pPr>
        <w:spacing w:after="0"/>
      </w:pPr>
      <w:r>
        <w:t>ID 64: Understanding safety in handling and storage of hydrogen (Similarity Score: 0.6842)</w:t>
      </w:r>
    </w:p>
    <w:p>
      <w:pPr>
        <w:spacing w:after="0"/>
      </w:pPr>
      <w:r>
        <w:t>ID 94: Advanced understanding of safety in handling and storage of hydrogen (Similarity Score: 0.6790)</w:t>
      </w:r>
    </w:p>
    <w:p>
      <w:pPr>
        <w:spacing w:after="0"/>
      </w:pPr>
      <w:r>
        <w:t>ID 219: Assess integrity of welds under hydrogen pressure (Similarity Score: 0.6150)</w:t>
      </w:r>
    </w:p>
    <w:p>
      <w:pPr>
        <w:spacing w:after="0"/>
      </w:pPr>
      <w:r>
        <w:t>ID 72: Understanding leak detection techniques involving odorants (Similarity Score: 0.4458)</w:t>
      </w:r>
    </w:p>
    <w:p>
      <w:pPr>
        <w:spacing w:after="0"/>
      </w:pPr>
      <w:r>
        <w:t>ID 415: Staying informed about updates in hydrogen technology (Similarity Score: 0.5622)</w:t>
      </w:r>
    </w:p>
    <w:p>
      <w:pPr>
        <w:spacing w:after="0"/>
      </w:pPr>
      <w:r>
        <w:t>ID 583: Understanding of reservoir data interpretation for hydrogen injection (Similarity Score: 0.4871)</w:t>
      </w:r>
    </w:p>
    <w:p>
      <w:pPr>
        <w:pStyle w:val="Heading4"/>
      </w:pPr>
      <w:r>
        <w:rPr>
          <w:sz w:val="28"/>
        </w:rPr>
        <w:t xml:space="preserve">   1.3.1.3: Rapid Ascent</w:t>
      </w:r>
    </w:p>
    <w:p>
      <w:pPr>
        <w:spacing w:after="0"/>
      </w:pPr>
      <w:r>
        <w:t>ID 505: Knowledge of well completion solutions tailored for hydrogen environments (Similarity Score: 0.5449)</w:t>
      </w:r>
    </w:p>
    <w:p>
      <w:pPr>
        <w:spacing w:after="0"/>
      </w:pPr>
      <w:r>
        <w:t>ID 48: Knowledge of appropriate seals for hydrogen systems (Similarity Score: 0.6063)</w:t>
      </w:r>
    </w:p>
    <w:p>
      <w:pPr>
        <w:spacing w:after="0"/>
      </w:pPr>
      <w:r>
        <w:t>ID 94: Advanced understanding of safety in handling and storage of hydrogen (Similarity Score: 0.6955)</w:t>
      </w:r>
    </w:p>
    <w:p>
      <w:pPr>
        <w:pStyle w:val="Heading3"/>
      </w:pPr>
      <w:r>
        <w:rPr>
          <w:sz w:val="36"/>
        </w:rPr>
        <w:t xml:space="preserve">  1.3.2: Flammability and Explosive Risks</w:t>
      </w:r>
    </w:p>
    <w:p>
      <w:pPr>
        <w:spacing w:after="0"/>
      </w:pPr>
      <w:r>
        <w:t>ID 474: Understanding hydrogen's property risks including flammability and explosive hazards (Similarity Score: 0.9260)</w:t>
      </w:r>
    </w:p>
    <w:p>
      <w:pPr>
        <w:pStyle w:val="Heading3"/>
      </w:pPr>
      <w:r>
        <w:rPr>
          <w:sz w:val="36"/>
        </w:rPr>
        <w:t xml:space="preserve">  1.3.3: Containment Risks</w:t>
      </w:r>
    </w:p>
    <w:p>
      <w:pPr>
        <w:spacing w:after="0"/>
      </w:pPr>
      <w:r>
        <w:t>ID 220: Assess integrity of welds under hydrogen temperature conditions (Similarity Score: 0.6358)</w:t>
      </w:r>
    </w:p>
    <w:p>
      <w:pPr>
        <w:spacing w:after="0"/>
      </w:pPr>
      <w:r>
        <w:t>ID 236: Staying current with advances in hydrogen technology (Similarity Score: 0.5514)</w:t>
      </w:r>
    </w:p>
    <w:p>
      <w:pPr>
        <w:spacing w:after="0"/>
      </w:pPr>
      <w:r>
        <w:t>ID 49: Knowledge of appropriate coatings for hydrogen systems (Similarity Score: 0.5844)</w:t>
      </w:r>
    </w:p>
    <w:p>
      <w:pPr>
        <w:spacing w:after="0"/>
      </w:pPr>
      <w:r>
        <w:t>ID 216: Design and selection of coatings for protection against hydrogen (Similarity Score: 0.5470)</w:t>
      </w:r>
    </w:p>
    <w:p>
      <w:pPr>
        <w:spacing w:after="0"/>
      </w:pPr>
      <w:r>
        <w:t>ID 218: Assess strength of welds in hydrogen systems (Similarity Score: 0.5905)</w:t>
      </w:r>
    </w:p>
    <w:p>
      <w:pPr>
        <w:spacing w:after="0"/>
      </w:pPr>
      <w:r>
        <w:t>ID 219: Assess integrity of welds under hydrogen pressure (Similarity Score: 0.6515)</w:t>
      </w:r>
    </w:p>
    <w:p>
      <w:pPr>
        <w:spacing w:after="0"/>
      </w:pPr>
      <w:r>
        <w:t>ID 212: Knowledge of potential hazards created by hydrogen (Similarity Score: 0.7103)</w:t>
      </w:r>
    </w:p>
    <w:p>
      <w:pPr>
        <w:spacing w:after="0"/>
      </w:pPr>
      <w:r>
        <w:t>ID 629: Knowledge of climate targets and their implications for hydrogen (Similarity Score: 0.5903)</w:t>
      </w:r>
    </w:p>
    <w:p>
      <w:pPr>
        <w:spacing w:after="0"/>
      </w:pPr>
      <w:r>
        <w:t>ID 48: Knowledge of appropriate seals for hydrogen systems (Similarity Score: 0.6467)</w:t>
      </w:r>
    </w:p>
    <w:p>
      <w:pPr>
        <w:spacing w:after="0"/>
      </w:pPr>
      <w:r>
        <w:t>ID 225: Selection of protective coatings for hydrogen production (Similarity Score: 0.5194)</w:t>
      </w:r>
    </w:p>
    <w:p>
      <w:pPr>
        <w:spacing w:after="0"/>
      </w:pPr>
      <w:r>
        <w:t>ID 393: Knowledge of environmental laws related to hydrogen (Similarity Score: 0.6364)</w:t>
      </w:r>
    </w:p>
    <w:p>
      <w:pPr>
        <w:spacing w:after="0"/>
      </w:pPr>
      <w:r>
        <w:t>ID 129: Understanding of coatings effective against hydrogen corrosion (Similarity Score: 0.5910)</w:t>
      </w:r>
    </w:p>
    <w:p>
      <w:pPr>
        <w:spacing w:after="0"/>
      </w:pPr>
      <w:r>
        <w:t>ID 59: Knowledge of inhibitors to protect from hydrogen corrosion (Similarity Score: 0.5535)</w:t>
      </w:r>
    </w:p>
    <w:p>
      <w:pPr>
        <w:spacing w:after="0"/>
      </w:pPr>
      <w:r>
        <w:t>ID 277: Knowledge of the distribution aspect of the hydrogen value chain (Similarity Score: 0.5200)</w:t>
      </w:r>
    </w:p>
    <w:p>
      <w:pPr>
        <w:spacing w:after="0"/>
      </w:pPr>
      <w:r>
        <w:t>ID 16: Knowledge of coatings for hydrogen corrosion protection (Similarity Score: 0.5814)</w:t>
      </w:r>
    </w:p>
    <w:p>
      <w:pPr>
        <w:spacing w:after="0"/>
      </w:pPr>
      <w:r>
        <w:t>ID 105: Understanding the risk of hydrogen embrittlement in high pressure environments (Similarity Score: 0.7237)</w:t>
      </w:r>
    </w:p>
    <w:p>
      <w:pPr>
        <w:spacing w:after="0"/>
      </w:pPr>
      <w:r>
        <w:t>ID 415: Staying informed about updates in hydrogen technology (Similarity Score: 0.5425)</w:t>
      </w:r>
    </w:p>
    <w:p>
      <w:pPr>
        <w:spacing w:after="0"/>
      </w:pPr>
      <w:r>
        <w:t>ID 609: Maintenance of coatings and insulation to protect against hydrogen conditions (Similarity Score: 0.5732)</w:t>
      </w:r>
    </w:p>
    <w:p>
      <w:pPr>
        <w:spacing w:after="0"/>
      </w:pPr>
      <w:r>
        <w:t>ID 126: Understanding the impact of hydrogen blending on heating systems (Similarity Score: 0.5679)</w:t>
      </w:r>
    </w:p>
    <w:p>
      <w:pPr>
        <w:spacing w:after="0"/>
      </w:pPr>
      <w:r>
        <w:t>ID 20: Knowledge of coatings to protect from hydrogen corrosion and embrittlement (Similarity Score: 0.5688)</w:t>
      </w:r>
    </w:p>
    <w:p>
      <w:pPr>
        <w:spacing w:after="0"/>
      </w:pPr>
      <w:r>
        <w:t>ID 643: Understanding the climate change implications of hydrogen technologies (Similarity Score: 0.6423)</w:t>
      </w:r>
    </w:p>
    <w:p>
      <w:pPr>
        <w:spacing w:after="0"/>
      </w:pPr>
      <w:r>
        <w:t>ID 21: Knowledge of inhibitors to protect from hydrogen corrosion and embrittlement (Similarity Score: 0.5402)</w:t>
      </w:r>
    </w:p>
    <w:p>
      <w:pPr>
        <w:spacing w:after="0"/>
      </w:pPr>
      <w:r>
        <w:t>ID 127: Understanding safety considerations for hydrogen blending in heating systems (Similarity Score: 0.6043)</w:t>
      </w:r>
    </w:p>
    <w:p>
      <w:pPr>
        <w:spacing w:after="0"/>
      </w:pPr>
      <w:r>
        <w:t>ID 94: Advanced understanding of safety in handling and storage of hydrogen (Similarity Score: 0.6741)</w:t>
      </w:r>
    </w:p>
    <w:p>
      <w:pPr>
        <w:spacing w:after="0"/>
      </w:pPr>
      <w:r>
        <w:t>ID 311: Knowledge of cathodic protection equipment to prevent hydrogen corrosion (Similarity Score: 0.5644)</w:t>
      </w:r>
    </w:p>
    <w:p>
      <w:pPr>
        <w:spacing w:after="0"/>
      </w:pPr>
      <w:r>
        <w:t>ID 93: Advanced understanding of personal protective equipment (PPE) for hydrogen environments (Similarity Score: 0.4886)</w:t>
      </w:r>
    </w:p>
    <w:p>
      <w:pPr>
        <w:spacing w:after="0"/>
      </w:pPr>
      <w:r>
        <w:t>ID 536: Knowledge of components that can endure hydrogen pressure and temperatures (Similarity Score: 0.5104)</w:t>
      </w:r>
    </w:p>
    <w:p>
      <w:pPr>
        <w:spacing w:after="0"/>
      </w:pPr>
      <w:r>
        <w:t>ID 246: Ensuring quality and safety of welds in hydrogen systems (Similarity Score: 0.6152)</w:t>
      </w:r>
    </w:p>
    <w:p>
      <w:pPr>
        <w:spacing w:after="0"/>
      </w:pPr>
      <w:r>
        <w:t>ID 167: Understanding of codes related to hydrogen systems (Similarity Score: 0.5820)</w:t>
      </w:r>
    </w:p>
    <w:p>
      <w:pPr>
        <w:spacing w:after="0"/>
      </w:pPr>
      <w:r>
        <w:t>ID 169: Knowledge of seals compatible with hydrogen blending (Similarity Score: 0.5365)</w:t>
      </w:r>
    </w:p>
    <w:p>
      <w:pPr>
        <w:spacing w:after="0"/>
      </w:pPr>
      <w:r>
        <w:t>ID 170: Knowledge of coatings effective for hydrogen blending (Similarity Score: 0.5509)</w:t>
      </w:r>
    </w:p>
    <w:p>
      <w:pPr>
        <w:spacing w:after="0"/>
      </w:pPr>
      <w:r>
        <w:t>ID 58: Knowledge of coatings to protect from hydrogen corrosion (Similarity Score: 0.5910)</w:t>
      </w:r>
    </w:p>
    <w:p>
      <w:pPr>
        <w:spacing w:after="0"/>
      </w:pPr>
      <w:r>
        <w:t>ID 162: Advanced understanding of potential hazards created by hydrogen (Similarity Score: 0.7160)</w:t>
      </w:r>
    </w:p>
    <w:p>
      <w:r>
        <w:br w:type="page"/>
      </w:r>
    </w:p>
    <w:p>
      <w:pPr>
        <w:pStyle w:val="Heading1"/>
      </w:pPr>
      <w:r>
        <w:rPr>
          <w:sz w:val="60"/>
        </w:rPr>
        <w:t>2: Maintenance and Monitoring of Hydrogen Equipment</w:t>
      </w:r>
    </w:p>
    <w:p>
      <w:pPr>
        <w:spacing w:after="0"/>
      </w:pPr>
      <w:r>
        <w:t>ID 156: Maintenance of vessels for hydrogen pressure and temperatures (Similarity Score: 0.6251)</w:t>
      </w:r>
    </w:p>
    <w:p>
      <w:pPr>
        <w:spacing w:after="0"/>
      </w:pPr>
      <w:r>
        <w:t>ID 158: Maintenance of turbines in hydrogen systems (Similarity Score: 0.7303)</w:t>
      </w:r>
    </w:p>
    <w:p>
      <w:pPr>
        <w:spacing w:after="0"/>
      </w:pPr>
      <w:r>
        <w:t>ID 54: Maintenance of pressure vessels in hydrogen fueling systems (Similarity Score: 0.7002)</w:t>
      </w:r>
    </w:p>
    <w:p>
      <w:pPr>
        <w:spacing w:after="0"/>
      </w:pPr>
      <w:r>
        <w:t>ID 609: Maintenance of coatings and insulation to protect against hydrogen conditions (Similarity Score: 0.5967)</w:t>
      </w:r>
    </w:p>
    <w:p>
      <w:pPr>
        <w:spacing w:after="0"/>
      </w:pPr>
      <w:r>
        <w:t>ID 608: Maintenance of valves and seals to withstand hydrogen pressure and temperatures (Similarity Score: 0.6057)</w:t>
      </w:r>
    </w:p>
    <w:p>
      <w:pPr>
        <w:spacing w:after="0"/>
      </w:pPr>
      <w:r>
        <w:t>ID 157: Maintenance of compressors for hydrogen systems (Similarity Score: 0.7538)</w:t>
      </w:r>
    </w:p>
    <w:p>
      <w:pPr>
        <w:spacing w:after="0"/>
      </w:pPr>
      <w:r>
        <w:t>ID 159: Maintenance of piping systems, fittings, valves, and seals (Similarity Score: 0.5479)</w:t>
      </w:r>
    </w:p>
    <w:p>
      <w:pPr>
        <w:spacing w:after="0"/>
      </w:pPr>
      <w:r>
        <w:t>ID 56: Maintenance of coatings and insulation in hydrogen fueling systems (Similarity Score: 0.6531)</w:t>
      </w:r>
    </w:p>
    <w:p>
      <w:pPr>
        <w:spacing w:after="0"/>
      </w:pPr>
      <w:r>
        <w:t>ID 623: Stay up to date on carbon dioxide (CO2) monitoring technology (Similarity Score: 0.3947)</w:t>
      </w:r>
    </w:p>
    <w:p>
      <w:pPr>
        <w:spacing w:after="0"/>
      </w:pPr>
      <w:r>
        <w:t>ID 55: Maintenance of piping systems, valves, and fittings in hydrogen fueling systems (Similarity Score: 0.7225)</w:t>
      </w:r>
    </w:p>
    <w:p>
      <w:pPr>
        <w:spacing w:after="0"/>
      </w:pPr>
      <w:r>
        <w:t>ID 203: Maintenance of electronic systems in hydrogen blending power generation (Similarity Score: 0.6788)</w:t>
      </w:r>
    </w:p>
    <w:p>
      <w:pPr>
        <w:spacing w:after="0"/>
      </w:pPr>
      <w:r>
        <w:t>ID 389: Maintenance of high-power electrical equipment in electrolyzer systems (Similarity Score: 0.4987)</w:t>
      </w:r>
    </w:p>
    <w:p>
      <w:pPr>
        <w:spacing w:after="0"/>
      </w:pPr>
      <w:r>
        <w:t>ID 202: Maintenance of electrical equipment for hydrogen blending power generation (Similarity Score: 0.7000)</w:t>
      </w:r>
    </w:p>
    <w:p>
      <w:pPr>
        <w:spacing w:after="0"/>
      </w:pPr>
      <w:r>
        <w:t>ID 621: Maintenance of power generation equipment used in combined-cycle systems with hydrogen blending (Similarity Score: 0.6858)</w:t>
      </w:r>
    </w:p>
    <w:p>
      <w:pPr>
        <w:spacing w:after="0"/>
      </w:pPr>
      <w:r>
        <w:t>ID 599: Maintenance of vessels, piping systems, cryogenic systems, valves, and seals (Similarity Score: 0.5256)</w:t>
      </w:r>
    </w:p>
    <w:p>
      <w:pPr>
        <w:spacing w:after="0"/>
      </w:pPr>
      <w:r>
        <w:t>ID 535: Knowledge of equipment designed to withstand hydrogen pressure and temperatures (Similarity Score: 0.6227)</w:t>
      </w:r>
    </w:p>
    <w:p>
      <w:pPr>
        <w:spacing w:after="0"/>
      </w:pPr>
      <w:r>
        <w:t>ID 605: Maintenance of vessels to withstand hydrogen pressure and temperatures (Similarity Score: 0.6040)</w:t>
      </w:r>
    </w:p>
    <w:p>
      <w:pPr>
        <w:spacing w:after="0"/>
      </w:pPr>
      <w:r>
        <w:t>ID 400: Knowledge of compliance testing in hydrogen infrastructure (Similarity Score: 0.6761)</w:t>
      </w:r>
    </w:p>
    <w:p>
      <w:pPr>
        <w:spacing w:after="0"/>
      </w:pPr>
      <w:r>
        <w:t>ID 411: Maintenance of turbines to ensure reliability under hydrogen pressure (Similarity Score: 0.6950)</w:t>
      </w:r>
    </w:p>
    <w:p>
      <w:pPr>
        <w:spacing w:after="0"/>
      </w:pPr>
      <w:r>
        <w:t>ID 403: In-depth knowledge of standards for hydrogen infrastructure and operations (Similarity Score: 0.6089)</w:t>
      </w:r>
    </w:p>
    <w:p>
      <w:pPr>
        <w:spacing w:after="0"/>
      </w:pPr>
      <w:r>
        <w:t>ID 181: Maintenance of instrumentation systems for hydrogen transmission (Similarity Score: 0.8254)</w:t>
      </w:r>
    </w:p>
    <w:p>
      <w:pPr>
        <w:spacing w:after="0"/>
      </w:pPr>
      <w:r>
        <w:t>ID 180: Maintenance of electrical equipment for hydrogen transmission (Similarity Score: 0.7721)</w:t>
      </w:r>
    </w:p>
    <w:p>
      <w:pPr>
        <w:spacing w:after="0"/>
      </w:pPr>
      <w:r>
        <w:t>ID 179: Selection of instrumentation systems for hydrogen pipelines (Similarity Score: 0.6089)</w:t>
      </w:r>
    </w:p>
    <w:p>
      <w:pPr>
        <w:spacing w:after="0"/>
      </w:pPr>
      <w:r>
        <w:t>ID 607: Maintenance of piping systems and fittings under hydrogen conditions (Similarity Score: 0.6903)</w:t>
      </w:r>
    </w:p>
    <w:p>
      <w:pPr>
        <w:spacing w:after="0"/>
      </w:pPr>
      <w:r>
        <w:t>ID 392: Knowledge of operational adjustments for hydrogen blending (Similarity Score: 0.5948)</w:t>
      </w:r>
    </w:p>
    <w:p>
      <w:pPr>
        <w:spacing w:after="0"/>
      </w:pPr>
      <w:r>
        <w:t>ID 146: Instrumented system analysis for hydrogen processes (Similarity Score: 0.6278)</w:t>
      </w:r>
    </w:p>
    <w:p>
      <w:pPr>
        <w:spacing w:after="0"/>
      </w:pPr>
      <w:r>
        <w:t>ID 606: Maintenance of compressors to withstand hydrogen pressure and temperatures (Similarity Score: 0.6129)</w:t>
      </w:r>
    </w:p>
    <w:p>
      <w:pPr>
        <w:spacing w:after="0"/>
      </w:pPr>
      <w:r>
        <w:t>ID 151: Understanding of other relevant equipment for hydrogen blending (Similarity Score: 0.6533)</w:t>
      </w:r>
    </w:p>
    <w:p>
      <w:pPr>
        <w:spacing w:after="0"/>
      </w:pPr>
      <w:r>
        <w:t>ID 78: Maintenance of materials and equipment used in high-temperature hydrogen systems (Similarity Score: 0.7311)</w:t>
      </w:r>
    </w:p>
    <w:p>
      <w:pPr>
        <w:spacing w:after="0"/>
      </w:pPr>
      <w:r>
        <w:t>ID 374: Selection of key instrumentation equipment for power generation using hydrogen blending (Similarity Score: 0.6238)</w:t>
      </w:r>
    </w:p>
    <w:p>
      <w:pPr>
        <w:spacing w:after="0"/>
      </w:pPr>
      <w:r>
        <w:t>ID 250: Maintenance of dispensers in hydrogen fueling systems (Similarity Score: 0.6420)</w:t>
      </w:r>
    </w:p>
    <w:p>
      <w:pPr>
        <w:spacing w:after="0"/>
      </w:pPr>
      <w:r>
        <w:t>ID 328: Troubleshooting hydrogen fuel dispensing equipment (Similarity Score: 0.6574)</w:t>
      </w:r>
    </w:p>
    <w:p>
      <w:pPr>
        <w:spacing w:after="0"/>
      </w:pPr>
      <w:r>
        <w:t>ID 251: Maintenance of pumps in hydrogen fueling systems (Similarity Score: 0.7347)</w:t>
      </w:r>
    </w:p>
    <w:p>
      <w:pPr>
        <w:spacing w:after="0"/>
      </w:pPr>
      <w:r>
        <w:t>ID 327: Troubleshooting hydrogen fuel compression equipment (Similarity Score: 0.6340)</w:t>
      </w:r>
    </w:p>
    <w:p>
      <w:pPr>
        <w:spacing w:after="0"/>
      </w:pPr>
      <w:r>
        <w:t>ID 253: Maintenance of Human Machine Interface (HMI) systems (Similarity Score: 0.3544)</w:t>
      </w:r>
    </w:p>
    <w:p>
      <w:pPr>
        <w:spacing w:after="0"/>
      </w:pPr>
      <w:r>
        <w:t>ID 319: Maintenance of instrumentation systems in electrolyzer hydrogen production (Similarity Score: 0.7535)</w:t>
      </w:r>
    </w:p>
    <w:p>
      <w:pPr>
        <w:spacing w:after="0"/>
      </w:pPr>
      <w:r>
        <w:t>ID 317: Selection of key instrumentation equipment for electrolyzer hydrogen production (Similarity Score: 0.6441)</w:t>
      </w:r>
    </w:p>
    <w:p>
      <w:pPr>
        <w:spacing w:after="0"/>
      </w:pPr>
      <w:r>
        <w:t>ID 262: Knowledge of selecting and maintaining equipment to withstand hydrogen conditions (Similarity Score: 0.7150)</w:t>
      </w:r>
    </w:p>
    <w:p>
      <w:pPr>
        <w:spacing w:after="0"/>
      </w:pPr>
      <w:r>
        <w:t>ID 316: Maintenance of fuel tanks, piping, valves, and seals in hydrogen systems (Similarity Score: 0.7273)</w:t>
      </w:r>
    </w:p>
    <w:p>
      <w:pPr>
        <w:spacing w:after="0"/>
      </w:pPr>
      <w:r>
        <w:t>ID 569: Maintenance of equipment in carbon capture plants (Similarity Score: 0.5988)</w:t>
      </w:r>
    </w:p>
    <w:p>
      <w:pPr>
        <w:spacing w:after="0"/>
      </w:pPr>
      <w:r>
        <w:t>ID 271: Maintenance of turbines, compressors, vessels, boilers, pumps, piping, and BOP equipment (Similarity Score: 0.5149)</w:t>
      </w:r>
    </w:p>
    <w:p>
      <w:pPr>
        <w:spacing w:after="0"/>
      </w:pPr>
      <w:r>
        <w:t>ID 124: Maintenance and management of mobile hydrogen fueling systems (Similarity Score: 0.7908)</w:t>
      </w:r>
    </w:p>
    <w:p>
      <w:pPr>
        <w:spacing w:after="0"/>
      </w:pPr>
      <w:r>
        <w:t>ID 284: Knowledge of electrical equipment used in hydrogen fueling systems (Similarity Score: 0.6382)</w:t>
      </w:r>
    </w:p>
    <w:p>
      <w:pPr>
        <w:spacing w:after="0"/>
      </w:pPr>
      <w:r>
        <w:t>ID 249: Maintenance of flow, level, and pressure instrumentation (Similarity Score: 0.5035)</w:t>
      </w:r>
    </w:p>
    <w:p>
      <w:pPr>
        <w:spacing w:after="0"/>
      </w:pPr>
      <w:r>
        <w:t>ID 107: Maintenance of ventilation systems for hydrogen blending (Similarity Score: 0.6457)</w:t>
      </w:r>
    </w:p>
    <w:p>
      <w:pPr>
        <w:spacing w:after="0"/>
      </w:pPr>
      <w:r>
        <w:t>ID 311: Knowledge of cathodic protection equipment to prevent hydrogen corrosion (Similarity Score: 0.6255)</w:t>
      </w:r>
    </w:p>
    <w:p>
      <w:pPr>
        <w:spacing w:after="0"/>
      </w:pPr>
      <w:r>
        <w:t>ID 570: Monitoring and inspection of carbon capture systems for maintenance (Similarity Score: 0.6411)</w:t>
      </w:r>
    </w:p>
    <w:p>
      <w:pPr>
        <w:spacing w:after="0"/>
      </w:pPr>
      <w:r>
        <w:t>ID 122: Maintenance of hydrogen fueling station equipment (Similarity Score: 0.8473)</w:t>
      </w:r>
    </w:p>
    <w:p>
      <w:pPr>
        <w:spacing w:after="0"/>
      </w:pPr>
      <w:r>
        <w:t>ID 109: Maintenance of flame detection systems for hydrogen blending (Similarity Score: 0.6448)</w:t>
      </w:r>
    </w:p>
    <w:p>
      <w:pPr>
        <w:spacing w:after="0"/>
      </w:pPr>
      <w:r>
        <w:t>ID 110: Maintenance of corrosion prevention equipment and systems (Similarity Score: 0.6417)</w:t>
      </w:r>
    </w:p>
    <w:p>
      <w:pPr>
        <w:spacing w:after="0"/>
      </w:pPr>
      <w:r>
        <w:t>ID 310: Knowledge of instrumentation systems in hydrogen transmission (Similarity Score: 0.6747)</w:t>
      </w:r>
    </w:p>
    <w:p>
      <w:pPr>
        <w:spacing w:after="0"/>
      </w:pPr>
      <w:r>
        <w:t>ID 309: Knowledge of measurement equipment for hydrogen transmission (Similarity Score: 0.7158)</w:t>
      </w:r>
    </w:p>
    <w:p>
      <w:pPr>
        <w:spacing w:after="0"/>
      </w:pPr>
      <w:r>
        <w:t>ID 308: Maintenance of key systems to withstand hydrogen pressure and temperatures (Similarity Score: 0.6300)</w:t>
      </w:r>
    </w:p>
    <w:p>
      <w:pPr>
        <w:spacing w:after="0"/>
      </w:pPr>
      <w:r>
        <w:t>ID 287: Maintenance of electrical and instrumentation systems in hydrogen fueling (Similarity Score: 0.7955)</w:t>
      </w:r>
    </w:p>
    <w:p>
      <w:pPr>
        <w:spacing w:after="0"/>
      </w:pPr>
      <w:r>
        <w:t>ID 121: Management of hydrogen fueling stations (Similarity Score: 0.7200)</w:t>
      </w:r>
    </w:p>
    <w:p>
      <w:pPr>
        <w:spacing w:after="0"/>
      </w:pPr>
      <w:r>
        <w:t>ID 300: Knowledge of key instrumentation for ventilation systems in hydrogen blending (Similarity Score: 0.6008)</w:t>
      </w:r>
    </w:p>
    <w:p>
      <w:pPr>
        <w:spacing w:after="0"/>
      </w:pPr>
      <w:r>
        <w:t>ID 295: Maintenance of instrumentation and electrical systems in electrolyzers (Similarity Score: 0.5192)</w:t>
      </w:r>
    </w:p>
    <w:p>
      <w:pPr>
        <w:spacing w:after="0"/>
      </w:pPr>
      <w:r>
        <w:t>ID 290: Selection of equipment resistant to hydrogen-induced degradation (Similarity Score: 0.5469)</w:t>
      </w:r>
    </w:p>
    <w:p>
      <w:pPr>
        <w:spacing w:after="0"/>
      </w:pPr>
      <w:r>
        <w:t>ID 123: Continuous improvement of hydrogen fueling station operations (Similarity Score: 0.6329)</w:t>
      </w:r>
    </w:p>
    <w:p>
      <w:pPr>
        <w:spacing w:after="0"/>
      </w:pPr>
      <w:r>
        <w:t>ID 248: Maintenance of vaporizers in hydrogen fueling systems (Similarity Score: 0.6544)</w:t>
      </w:r>
    </w:p>
    <w:p>
      <w:pPr>
        <w:spacing w:after="0"/>
      </w:pPr>
      <w:r>
        <w:t>ID 247: Maintenance of pressure vessels in hydrogen fueling systems (Similarity Score: 0.7002)</w:t>
      </w:r>
    </w:p>
    <w:p>
      <w:pPr>
        <w:spacing w:after="0"/>
      </w:pPr>
      <w:r>
        <w:t>ID 329: Performing routine maintenance on hydrogen compression equipment (Similarity Score: 0.7991)</w:t>
      </w:r>
    </w:p>
    <w:p>
      <w:pPr>
        <w:spacing w:after="0"/>
      </w:pPr>
      <w:r>
        <w:t>ID 373: Maintenance of turbines in hydrogen environments (Similarity Score: 0.6734)</w:t>
      </w:r>
    </w:p>
    <w:p>
      <w:pPr>
        <w:spacing w:after="0"/>
      </w:pPr>
      <w:r>
        <w:t>ID 368: Maintenance of systems supporting PEM electrolyzers (Similarity Score: 0.5003)</w:t>
      </w:r>
    </w:p>
    <w:p>
      <w:pPr>
        <w:spacing w:after="0"/>
      </w:pPr>
      <w:r>
        <w:t>ID 367: Maintenance of PEM electrolyzers (Similarity Score: 0.4492)</w:t>
      </w:r>
    </w:p>
    <w:p>
      <w:pPr>
        <w:spacing w:after="0"/>
      </w:pPr>
      <w:r>
        <w:t>ID 366: Maintenance of fuel tanks, piping, valves, and seals in hydrogen systems (Similarity Score: 0.7273)</w:t>
      </w:r>
    </w:p>
    <w:p>
      <w:pPr>
        <w:spacing w:after="0"/>
      </w:pPr>
      <w:r>
        <w:t>ID 67: Knowledge of monitoring systems for electrolyzer hydrogen production plants (Similarity Score: 0.6764)</w:t>
      </w:r>
    </w:p>
    <w:p>
      <w:pPr>
        <w:spacing w:after="0"/>
      </w:pPr>
      <w:r>
        <w:t>ID 550: Maintenance of carbon capture systems and materials (Similarity Score: 0.4302)</w:t>
      </w:r>
    </w:p>
    <w:p>
      <w:pPr>
        <w:spacing w:after="0"/>
      </w:pPr>
      <w:r>
        <w:t>ID 75: Selection of equipment designed to withstand hydrogen pressure (Similarity Score: 0.6150)</w:t>
      </w:r>
    </w:p>
    <w:p>
      <w:pPr>
        <w:spacing w:after="0"/>
      </w:pPr>
      <w:r>
        <w:t>ID 76: Selection of equipment designed to withstand hydrogen temperatures (Similarity Score: 0.5999)</w:t>
      </w:r>
    </w:p>
    <w:p>
      <w:pPr>
        <w:spacing w:after="0"/>
      </w:pPr>
      <w:r>
        <w:t>ID 77: Maintenance of materials and equipment used in high-pressure hydrogen systems (Similarity Score: 0.7320)</w:t>
      </w:r>
    </w:p>
    <w:p>
      <w:pPr>
        <w:spacing w:after="0"/>
      </w:pPr>
      <w:r>
        <w:t>ID 352: Maintenance of valves and seals in hydrogen systems (Similarity Score: 0.7172)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0.6112)</w:t>
      </w:r>
    </w:p>
    <w:p>
      <w:pPr>
        <w:spacing w:after="0"/>
      </w:pPr>
      <w:r>
        <w:t>ID 351: Maintenance of piping systems and fittings under hydrogen conditions (Similarity Score: 0.6903)</w:t>
      </w:r>
    </w:p>
    <w:p>
      <w:pPr>
        <w:spacing w:after="0"/>
      </w:pPr>
      <w:r>
        <w:t>ID 350: Maintenance of compressors for hydrogen conditions (Similarity Score: 0.7363)</w:t>
      </w:r>
    </w:p>
    <w:p>
      <w:pPr>
        <w:spacing w:after="0"/>
      </w:pPr>
      <w:r>
        <w:t>ID 349: Maintenance of vessels to withstand hydrogen pressure and temperatures (Similarity Score: 0.6040)</w:t>
      </w:r>
    </w:p>
    <w:p>
      <w:pPr>
        <w:spacing w:after="0"/>
      </w:pPr>
      <w:r>
        <w:t>ID 221: Understanding of installation procedures unique to hydrogen (Similarity Score: 0.6325)</w:t>
      </w:r>
    </w:p>
    <w:p>
      <w:pPr>
        <w:spacing w:after="0"/>
      </w:pPr>
      <w:r>
        <w:t>ID 223: Selection and design of production equipment for hydrogen systems (Similarity Score: 0.7041)</w:t>
      </w:r>
    </w:p>
    <w:p>
      <w:pPr>
        <w:spacing w:after="0"/>
      </w:pPr>
      <w:r>
        <w:t>ID 226: Maintenance of production equipment and materials (Similarity Score: 0.4966)</w:t>
      </w:r>
    </w:p>
    <w:p>
      <w:pPr>
        <w:spacing w:after="0"/>
      </w:pPr>
      <w:r>
        <w:t>ID 229: Maintenance of electrical equipment in electrolyzer plants (Similarity Score: 0.5036)</w:t>
      </w:r>
    </w:p>
    <w:p>
      <w:pPr>
        <w:spacing w:after="0"/>
      </w:pPr>
      <w:r>
        <w:t>ID 137: Knowledge of relevant codes for hydrogen fueling station equipment (Similarity Score: 0.6465)</w:t>
      </w:r>
    </w:p>
    <w:p>
      <w:pPr>
        <w:spacing w:after="0"/>
      </w:pPr>
      <w:r>
        <w:t>ID 237: Keeping up-to-date with changes in hydrogen regulations (Similarity Score: 0.5718)</w:t>
      </w:r>
    </w:p>
    <w:p>
      <w:pPr>
        <w:spacing w:after="0"/>
      </w:pPr>
      <w:r>
        <w:t>ID 238: Keeping up-to-date with changes in hydrogen standards (Similarity Score: 0.6140)</w:t>
      </w:r>
    </w:p>
    <w:p>
      <w:pPr>
        <w:spacing w:after="0"/>
      </w:pPr>
      <w:r>
        <w:t>ID 626: Understanding instrumentation techniques for permanent carbon dioxide (CO2) storage (Similarity Score: 0.4234)</w:t>
      </w:r>
    </w:p>
    <w:p>
      <w:pPr>
        <w:spacing w:after="0"/>
      </w:pPr>
      <w:r>
        <w:t>ID 239: Keeping up-to-date with changes in hydrogen codes (Similarity Score: 0.5536)</w:t>
      </w:r>
    </w:p>
    <w:p>
      <w:pPr>
        <w:spacing w:after="0"/>
      </w:pPr>
      <w:r>
        <w:t>ID 635: Knowledge of key instrumentation associated with carbon capture (Similarity Score: 0.3970)</w:t>
      </w:r>
    </w:p>
    <w:p>
      <w:pPr>
        <w:spacing w:after="0"/>
      </w:pPr>
      <w:r>
        <w:t>ID 341: Maintenance of instrumentation and control systems in fueling operations (Similarity Score: 0.6154)</w:t>
      </w:r>
    </w:p>
    <w:p>
      <w:pPr>
        <w:spacing w:after="0"/>
      </w:pPr>
      <w:r>
        <w:t>ID 339: Maintenance of pressure vessels in fueling operations (Similarity Score: 0.5489)</w:t>
      </w:r>
    </w:p>
    <w:p>
      <w:pPr>
        <w:spacing w:after="0"/>
      </w:pPr>
      <w:r>
        <w:t>ID 338: Selection of instrumentation and controls for fueling operations (Similarity Score: 0.4725)</w:t>
      </w:r>
    </w:p>
    <w:p>
      <w:pPr>
        <w:spacing w:after="0"/>
      </w:pPr>
      <w:r>
        <w:t>ID 335: Maintenance of key hydrogen systems to ensure reliability under varying conditions (Similarity Score: 0.7291)</w:t>
      </w:r>
    </w:p>
    <w:p>
      <w:pPr>
        <w:spacing w:after="0"/>
      </w:pPr>
      <w:r>
        <w:t>ID 330: Performing routine maintenance on hydrogen dispensing equipment (Similarity Score: 0.7620)</w:t>
      </w:r>
    </w:p>
    <w:p>
      <w:pPr>
        <w:spacing w:after="0"/>
      </w:pPr>
      <w:r>
        <w:t>ID 376: Maintenance of instrumentation in hydrogen blending power generation (Similarity Score: 0.7200)</w:t>
      </w:r>
    </w:p>
    <w:p>
      <w:pPr>
        <w:spacing w:after="0"/>
      </w:pPr>
      <w:r>
        <w:t>ID 285: Knowledge of instrumentation systems for hydrogen fueling (Similarity Score: 0.6657)</w:t>
      </w:r>
    </w:p>
    <w:p>
      <w:pPr>
        <w:spacing w:after="0"/>
      </w:pPr>
      <w:r>
        <w:t>ID 1: Experience with hydrogen fueling equipment and systems (Similarity Score: 0.6965)</w:t>
      </w:r>
    </w:p>
    <w:p>
      <w:pPr>
        <w:spacing w:after="0"/>
      </w:pPr>
      <w:r>
        <w:t>ID 34: Maintenance of hydrogen refueling equipment (Similarity Score: 0.8681)</w:t>
      </w:r>
    </w:p>
    <w:p>
      <w:pPr>
        <w:spacing w:after="0"/>
      </w:pPr>
      <w:r>
        <w:t>ID 471: Maintenance of electrolyzers, vessels, compressors, piping systems, valves, and seals (Similarity Score: 0.5603)</w:t>
      </w:r>
    </w:p>
    <w:p>
      <w:pPr>
        <w:spacing w:after="0"/>
      </w:pPr>
      <w:r>
        <w:t>ID 458: Maintenance of key instrumentation systems in carbon capture plants (Similarity Score: 0.5794)</w:t>
      </w:r>
    </w:p>
    <w:p>
      <w:pPr>
        <w:spacing w:after="0"/>
      </w:pPr>
      <w:r>
        <w:t>ID 421: Maintenance of electrical systems in hydrogen production and storage environments (Similarity Score: 0.7183)</w:t>
      </w:r>
    </w:p>
    <w:p>
      <w:pPr>
        <w:spacing w:after="0"/>
      </w:pPr>
      <w:r>
        <w:t>ID 27: Appropriate selection of stationary equipment for hydrogen pipeline transmission (Similarity Score: 0.6175)</w:t>
      </w:r>
    </w:p>
    <w:p>
      <w:pPr>
        <w:spacing w:after="0"/>
      </w:pPr>
      <w:r>
        <w:t>ID 31: Knowledge of hydrogen refueling systems (Similarity Score: 0.6027)</w:t>
      </w:r>
    </w:p>
    <w:p>
      <w:pPr>
        <w:spacing w:after="0"/>
      </w:pPr>
      <w:r>
        <w:t>ID 481: Maintenance of carbon dioxide (CO2) sensors and monitoring equipment (Similarity Score: 0.5808)</w:t>
      </w:r>
    </w:p>
    <w:p>
      <w:pPr>
        <w:spacing w:after="0"/>
      </w:pPr>
      <w:r>
        <w:t>ID 28: Appropriate selection of rotating equipment for hydrogen pipeline transmission (Similarity Score: 0.5848)</w:t>
      </w:r>
    </w:p>
    <w:p>
      <w:pPr>
        <w:spacing w:after="0"/>
      </w:pPr>
      <w:r>
        <w:t>ID 511: Maintenance of combustion, compression, pumping, and turbine systems to ensure reliability under hydrogen conditions (Similarity Score: 0.6338)</w:t>
      </w:r>
    </w:p>
    <w:p>
      <w:pPr>
        <w:spacing w:after="0"/>
      </w:pPr>
      <w:r>
        <w:t>ID 486: Maintenance of power generation systems for hydrogen blending (Similarity Score: 0.6577)</w:t>
      </w:r>
    </w:p>
    <w:p>
      <w:pPr>
        <w:spacing w:after="0"/>
      </w:pPr>
      <w:r>
        <w:t>ID 491: Maintenance of vessels, compressors, piping systems, valves, and seals (Similarity Score: 0.5573)</w:t>
      </w:r>
    </w:p>
    <w:p>
      <w:pPr>
        <w:spacing w:after="0"/>
      </w:pPr>
      <w:r>
        <w:t>ID 12: Knowledge of electrical equipment for hydrogen pipelines (Similarity Score: 0.5999)</w:t>
      </w:r>
    </w:p>
    <w:p>
      <w:pPr>
        <w:spacing w:after="0"/>
      </w:pPr>
      <w:r>
        <w:t>ID 427: Maintenance of air separation units, vessels, piping systems, valves, and seals (Similarity Score: 0.5463)</w:t>
      </w:r>
    </w:p>
    <w:p>
      <w:pPr>
        <w:spacing w:after="0"/>
      </w:pPr>
      <w:r>
        <w:t>ID 500: Stay up to date on monitoring options for hydrogen storage (Similarity Score: 0.7231)</w:t>
      </w:r>
    </w:p>
    <w:p>
      <w:pPr>
        <w:spacing w:after="0"/>
      </w:pPr>
      <w:r>
        <w:t>ID 11: Knowledge of key instrumentation for hydrogen pipelines (Similarity Score: 0.6227)</w:t>
      </w:r>
    </w:p>
    <w:p>
      <w:pPr>
        <w:spacing w:after="0"/>
      </w:pPr>
      <w:r>
        <w:t>ID 418: Maintenance of mechanical systems under hydrogen pressure (Similarity Score: 0.6586)</w:t>
      </w:r>
    </w:p>
    <w:p>
      <w:pPr>
        <w:spacing w:after="0"/>
      </w:pPr>
      <w:r>
        <w:t>ID 520: Maintenance of instrumentation systems in SMR and/or ATR hydrogen production plant (Similarity Score: 0.7124)</w:t>
      </w:r>
    </w:p>
    <w:p>
      <w:pPr>
        <w:spacing w:after="0"/>
      </w:pPr>
      <w:r>
        <w:t>ID 33: Safety procedures during hydrogen refueling (Similarity Score: 0.6267)</w:t>
      </w:r>
    </w:p>
    <w:p>
      <w:pPr>
        <w:spacing w:after="0"/>
      </w:pPr>
      <w:r>
        <w:t>ID 446: Maintenance of equipment in Autothermal Reforming (ATR) hydrogen production (Similarity Score: 0.6358)</w:t>
      </w:r>
    </w:p>
    <w:p>
      <w:pPr>
        <w:spacing w:after="0"/>
      </w:pPr>
      <w:r>
        <w:t>ID 415: Staying informed about updates in hydrogen technology (Similarity Score: 0.5873)</w:t>
      </w:r>
    </w:p>
    <w:p>
      <w:pPr>
        <w:spacing w:after="0"/>
      </w:pPr>
      <w:r>
        <w:t>ID 29: Maintenance of stationary equipment in hydrogen pipeline systems (Similarity Score: 0.7769)</w:t>
      </w:r>
    </w:p>
    <w:p>
      <w:pPr>
        <w:spacing w:after="0"/>
      </w:pPr>
      <w:r>
        <w:t>ID 2: Experience with on-site hydrogen generation (Similarity Score: 0.5282)</w:t>
      </w:r>
    </w:p>
    <w:p>
      <w:pPr>
        <w:spacing w:after="0"/>
      </w:pPr>
      <w:r>
        <w:t>ID 504: Maintenance of electrical and electronic systems in SMR and/or ATR hydrogen production (Similarity Score: 0.6419)</w:t>
      </w:r>
    </w:p>
    <w:p>
      <w:pPr>
        <w:spacing w:after="0"/>
      </w:pPr>
      <w:r>
        <w:t>ID 648: Maintenance of turbine systems to ensure reliability under hydrogen conditions (Similarity Score: 0.7150)</w:t>
      </w:r>
    </w:p>
    <w:p>
      <w:pPr>
        <w:spacing w:after="0"/>
      </w:pPr>
      <w:r>
        <w:t>ID 30: Maintenance of rotating equipment in hydrogen pipeline systems (Similarity Score: 0.7224)</w:t>
      </w:r>
    </w:p>
    <w:p>
      <w:pPr>
        <w:spacing w:after="0"/>
      </w:pPr>
      <w:r>
        <w:t>ID 444: Maintenance of vessels, compressors, piping systems, valves, and seals to ensure reliability under hydrogen conditions (Similarity Score: 0.7032)</w:t>
      </w:r>
    </w:p>
    <w:p>
      <w:pPr>
        <w:pStyle w:val="Heading2"/>
      </w:pPr>
      <w:r>
        <w:rPr>
          <w:sz w:val="46"/>
        </w:rPr>
        <w:t xml:space="preserve"> 2.1: Equipment Monitoring</w:t>
      </w:r>
    </w:p>
    <w:p>
      <w:pPr>
        <w:spacing w:after="0"/>
      </w:pPr>
      <w:r>
        <w:t>ID 316: Maintenance of fuel tanks, piping, valves, and seals in hydrogen systems (Similarity Score: 0.6733)</w:t>
      </w:r>
    </w:p>
    <w:p>
      <w:pPr>
        <w:spacing w:after="0"/>
      </w:pPr>
      <w:r>
        <w:t>ID 310: Knowledge of instrumentation systems in hydrogen transmission (Similarity Score: 0.6561)</w:t>
      </w:r>
    </w:p>
    <w:p>
      <w:pPr>
        <w:spacing w:after="0"/>
      </w:pPr>
      <w:r>
        <w:t>ID 329: Performing routine maintenance on hydrogen compression equipment (Similarity Score: 0.7696)</w:t>
      </w:r>
    </w:p>
    <w:p>
      <w:pPr>
        <w:spacing w:after="0"/>
      </w:pPr>
      <w:r>
        <w:t>ID 444: Maintenance of vessels, compressors, piping systems, valves, and seals to ensure reliability under hydrogen conditions (Similarity Score: 0.6571)</w:t>
      </w:r>
    </w:p>
    <w:p>
      <w:pPr>
        <w:spacing w:after="0"/>
      </w:pPr>
      <w:r>
        <w:t>ID 525: Knowledge of stationary equipment required for pipeline transmission of gaseous carbon dioxide (CO2) (Similarity Score: 0.4534)</w:t>
      </w:r>
    </w:p>
    <w:p>
      <w:pPr>
        <w:spacing w:after="0"/>
      </w:pPr>
      <w:r>
        <w:t>ID 335: Maintenance of key hydrogen systems to ensure reliability under varying conditions (Similarity Score: 0.6637)</w:t>
      </w:r>
    </w:p>
    <w:p>
      <w:pPr>
        <w:spacing w:after="0"/>
      </w:pPr>
      <w:r>
        <w:t>ID 330: Performing routine maintenance on hydrogen dispensing equipment (Similarity Score: 0.7375)</w:t>
      </w:r>
    </w:p>
    <w:p>
      <w:pPr>
        <w:spacing w:after="0"/>
      </w:pPr>
      <w:r>
        <w:t>ID 110: Maintenance of corrosion prevention equipment and systems (Similarity Score: 0.6318)</w:t>
      </w:r>
    </w:p>
    <w:p>
      <w:pPr>
        <w:spacing w:after="0"/>
      </w:pPr>
      <w:r>
        <w:t>ID 109: Maintenance of flame detection systems for hydrogen blending (Similarity Score: 0.6014)</w:t>
      </w:r>
    </w:p>
    <w:p>
      <w:pPr>
        <w:spacing w:after="0"/>
      </w:pPr>
      <w:r>
        <w:t>ID 524: Knowledge of stationary equipment required for pipeline transmission of liquid carbon dioxide (CO2) (Similarity Score: 0.4352)</w:t>
      </w:r>
    </w:p>
    <w:p>
      <w:pPr>
        <w:spacing w:after="0"/>
      </w:pPr>
      <w:r>
        <w:t>ID 570: Monitoring and inspection of carbon capture systems for maintenance (Similarity Score: 0.6479)</w:t>
      </w:r>
    </w:p>
    <w:p>
      <w:pPr>
        <w:spacing w:after="0"/>
      </w:pPr>
      <w:r>
        <w:t>ID 327: Troubleshooting hydrogen fuel compression equipment (Similarity Score: 0.6212)</w:t>
      </w:r>
    </w:p>
    <w:p>
      <w:pPr>
        <w:spacing w:after="0"/>
      </w:pPr>
      <w:r>
        <w:t>ID 311: Knowledge of cathodic protection equipment to prevent hydrogen corrosion (Similarity Score: 0.5946)</w:t>
      </w:r>
    </w:p>
    <w:p>
      <w:pPr>
        <w:spacing w:after="0"/>
      </w:pPr>
      <w:r>
        <w:t>ID 569: Maintenance of equipment in carbon capture plants (Similarity Score: 0.6135)</w:t>
      </w:r>
    </w:p>
    <w:p>
      <w:pPr>
        <w:spacing w:after="0"/>
      </w:pPr>
      <w:r>
        <w:t>ID 319: Maintenance of instrumentation systems in electrolyzer hydrogen production (Similarity Score: 0.7262)</w:t>
      </w:r>
    </w:p>
    <w:p>
      <w:pPr>
        <w:spacing w:after="0"/>
      </w:pPr>
      <w:r>
        <w:t>ID 434: Selection of key electrical equipment for carbon capture technology (Similarity Score: 0.3863)</w:t>
      </w:r>
    </w:p>
    <w:p>
      <w:pPr>
        <w:spacing w:after="0"/>
      </w:pPr>
      <w:r>
        <w:t>ID 317: Selection of key instrumentation equipment for electrolyzer hydrogen production (Similarity Score: 0.6443)</w:t>
      </w:r>
    </w:p>
    <w:p>
      <w:pPr>
        <w:spacing w:after="0"/>
      </w:pPr>
      <w:r>
        <w:t>ID 328: Troubleshooting hydrogen fuel dispensing equipment (Similarity Score: 0.6465)</w:t>
      </w:r>
    </w:p>
    <w:p>
      <w:pPr>
        <w:spacing w:after="0"/>
      </w:pPr>
      <w:r>
        <w:t>ID 338: Selection of instrumentation and controls for fueling operations (Similarity Score: 0.4783)</w:t>
      </w:r>
    </w:p>
    <w:p>
      <w:pPr>
        <w:spacing w:after="0"/>
      </w:pPr>
      <w:r>
        <w:t>ID 349: Maintenance of vessels to withstand hydrogen pressure and temperatures (Similarity Score: 0.5602)</w:t>
      </w:r>
    </w:p>
    <w:p>
      <w:pPr>
        <w:spacing w:after="0"/>
      </w:pPr>
      <w:r>
        <w:t>ID 341: Maintenance of instrumentation and control systems in fueling operations (Similarity Score: 0.6035)</w:t>
      </w:r>
    </w:p>
    <w:p>
      <w:pPr>
        <w:spacing w:after="0"/>
      </w:pPr>
      <w:r>
        <w:t>ID 56: Maintenance of coatings and insulation in hydrogen fueling systems (Similarity Score: 0.6075)</w:t>
      </w:r>
    </w:p>
    <w:p>
      <w:pPr>
        <w:spacing w:after="0"/>
      </w:pPr>
      <w:r>
        <w:t>ID 376: Maintenance of instrumentation in hydrogen blending power generation (Similarity Score: 0.6931)</w:t>
      </w:r>
    </w:p>
    <w:p>
      <w:pPr>
        <w:spacing w:after="0"/>
      </w:pPr>
      <w:r>
        <w:t>ID 527: Knowledge of rotating equipment required for pipeline transmission of gaseous carbon dioxide (CO2) (Similarity Score: 0.4392)</w:t>
      </w:r>
    </w:p>
    <w:p>
      <w:pPr>
        <w:spacing w:after="0"/>
      </w:pPr>
      <w:r>
        <w:t>ID 374: Selection of key instrumentation equipment for power generation using hydrogen blending (Similarity Score: 0.6135)</w:t>
      </w:r>
    </w:p>
    <w:p>
      <w:pPr>
        <w:spacing w:after="0"/>
      </w:pPr>
      <w:r>
        <w:t>ID 30: Maintenance of rotating equipment in hydrogen pipeline systems (Similarity Score: 0.7092)</w:t>
      </w:r>
    </w:p>
    <w:p>
      <w:pPr>
        <w:spacing w:after="0"/>
      </w:pPr>
      <w:r>
        <w:t>ID 373: Maintenance of turbines in hydrogen environments (Similarity Score: 0.6235)</w:t>
      </w:r>
    </w:p>
    <w:p>
      <w:pPr>
        <w:spacing w:after="0"/>
      </w:pPr>
      <w:r>
        <w:t>ID 369: Regular inspection and troubleshooting of PEM electrolyzer systems (Similarity Score: 0.5027)</w:t>
      </w:r>
    </w:p>
    <w:p>
      <w:pPr>
        <w:spacing w:after="0"/>
      </w:pPr>
      <w:r>
        <w:t>ID 29: Maintenance of stationary equipment in hydrogen pipeline systems (Similarity Score: 0.7685)</w:t>
      </w:r>
    </w:p>
    <w:p>
      <w:pPr>
        <w:spacing w:after="0"/>
      </w:pPr>
      <w:r>
        <w:t>ID 368: Maintenance of systems supporting PEM electrolyzers (Similarity Score: 0.5118)</w:t>
      </w:r>
    </w:p>
    <w:p>
      <w:pPr>
        <w:spacing w:after="0"/>
      </w:pPr>
      <w:r>
        <w:t>ID 367: Maintenance of PEM electrolyzers (Similarity Score: 0.4569)</w:t>
      </w:r>
    </w:p>
    <w:p>
      <w:pPr>
        <w:spacing w:after="0"/>
      </w:pPr>
      <w:r>
        <w:t>ID 366: Maintenance of fuel tanks, piping, valves, and seals in hydrogen systems (Similarity Score: 0.6733)</w:t>
      </w:r>
    </w:p>
    <w:p>
      <w:pPr>
        <w:spacing w:after="0"/>
      </w:pPr>
      <w:r>
        <w:t>ID 339: Maintenance of pressure vessels in fueling operations (Similarity Score: 0.5279)</w:t>
      </w:r>
    </w:p>
    <w:p>
      <w:pPr>
        <w:spacing w:after="0"/>
      </w:pPr>
      <w:r>
        <w:t>ID 67: Knowledge of monitoring systems for electrolyzer hydrogen production plants (Similarity Score: 0.6794)</w:t>
      </w:r>
    </w:p>
    <w:p>
      <w:pPr>
        <w:spacing w:after="0"/>
      </w:pPr>
      <w:r>
        <w:t>ID 76: Selection of equipment designed to withstand hydrogen temperatures (Similarity Score: 0.5887)</w:t>
      </w:r>
    </w:p>
    <w:p>
      <w:pPr>
        <w:spacing w:after="0"/>
      </w:pPr>
      <w:r>
        <w:t>ID 352: Maintenance of valves and seals in hydrogen systems (Similarity Score: 0.6691)</w:t>
      </w:r>
    </w:p>
    <w:p>
      <w:pPr>
        <w:spacing w:after="0"/>
      </w:pPr>
      <w:r>
        <w:t>ID 77: Maintenance of materials and equipment used in high-pressure hydrogen systems (Similarity Score: 0.6852)</w:t>
      </w:r>
    </w:p>
    <w:p>
      <w:pPr>
        <w:spacing w:after="0"/>
      </w:pPr>
      <w:r>
        <w:t>ID 28: Appropriate selection of rotating equipment for hydrogen pipeline transmission (Similarity Score: 0.5894)</w:t>
      </w:r>
    </w:p>
    <w:p>
      <w:pPr>
        <w:spacing w:after="0"/>
      </w:pPr>
      <w:r>
        <w:t>ID 78: Maintenance of materials and equipment used in high-temperature hydrogen systems (Similarity Score: 0.6800)</w:t>
      </w:r>
    </w:p>
    <w:p>
      <w:pPr>
        <w:spacing w:after="0"/>
      </w:pPr>
      <w:r>
        <w:t>ID 351: Maintenance of piping systems and fittings under hydrogen conditions (Similarity Score: 0.6410)</w:t>
      </w:r>
    </w:p>
    <w:p>
      <w:pPr>
        <w:spacing w:after="0"/>
      </w:pPr>
      <w:r>
        <w:t>ID 350: Maintenance of compressors for hydrogen conditions (Similarity Score: 0.6846)</w:t>
      </w:r>
    </w:p>
    <w:p>
      <w:pPr>
        <w:spacing w:after="0"/>
      </w:pPr>
      <w:r>
        <w:t>ID 309: Knowledge of measurement equipment for hydrogen transmission (Similarity Score: 0.7231)</w:t>
      </w:r>
    </w:p>
    <w:p>
      <w:pPr>
        <w:spacing w:after="0"/>
      </w:pPr>
      <w:r>
        <w:t>ID 27: Appropriate selection of stationary equipment for hydrogen pipeline transmission (Similarity Score: 0.6249)</w:t>
      </w:r>
    </w:p>
    <w:p>
      <w:pPr>
        <w:spacing w:after="0"/>
      </w:pPr>
      <w:r>
        <w:t>ID 427: Maintenance of air separation units, vessels, piping systems, valves, and seals (Similarity Score: 0.5296)</w:t>
      </w:r>
    </w:p>
    <w:p>
      <w:pPr>
        <w:spacing w:after="0"/>
      </w:pPr>
      <w:r>
        <w:t>ID 635: Knowledge of key instrumentation associated with carbon capture (Similarity Score: 0.4000)</w:t>
      </w:r>
    </w:p>
    <w:p>
      <w:pPr>
        <w:spacing w:after="0"/>
      </w:pPr>
      <w:r>
        <w:t>ID 75: Selection of equipment designed to withstand hydrogen pressure (Similarity Score: 0.6093)</w:t>
      </w:r>
    </w:p>
    <w:p>
      <w:pPr>
        <w:spacing w:after="0"/>
      </w:pPr>
      <w:r>
        <w:t>ID 303: Understanding of instrumentation and electrical controls for corrosion prevention (Similarity Score: 0.4673)</w:t>
      </w:r>
    </w:p>
    <w:p>
      <w:pPr>
        <w:spacing w:after="0"/>
      </w:pPr>
      <w:r>
        <w:t>ID 121: Management of hydrogen fueling stations (Similarity Score: 0.6851)</w:t>
      </w:r>
    </w:p>
    <w:p>
      <w:pPr>
        <w:spacing w:after="0"/>
      </w:pPr>
      <w:r>
        <w:t>ID 300: Knowledge of key instrumentation for ventilation systems in hydrogen blending (Similarity Score: 0.5794)</w:t>
      </w:r>
    </w:p>
    <w:p>
      <w:pPr>
        <w:spacing w:after="0"/>
      </w:pPr>
      <w:r>
        <w:t>ID 229: Maintenance of electrical equipment in electrolyzer plants (Similarity Score: 0.5235)</w:t>
      </w:r>
    </w:p>
    <w:p>
      <w:pPr>
        <w:spacing w:after="0"/>
      </w:pPr>
      <w:r>
        <w:t>ID 226: Maintenance of production equipment and materials (Similarity Score: 0.5114)</w:t>
      </w:r>
    </w:p>
    <w:p>
      <w:pPr>
        <w:spacing w:after="0"/>
      </w:pPr>
      <w:r>
        <w:t>ID 223: Selection and design of production equipment for hydrogen systems (Similarity Score: 0.6787)</w:t>
      </w:r>
    </w:p>
    <w:p>
      <w:pPr>
        <w:spacing w:after="0"/>
      </w:pPr>
      <w:r>
        <w:t>ID 480: Selection of carbon dioxide (CO2) sensors for monitoring equipment and systems (Similarity Score: 0.4466)</w:t>
      </w:r>
    </w:p>
    <w:p>
      <w:pPr>
        <w:spacing w:after="0"/>
      </w:pPr>
      <w:r>
        <w:t>ID 481: Maintenance of carbon dioxide (CO2) sensors and monitoring equipment (Similarity Score: 0.5945)</w:t>
      </w:r>
    </w:p>
    <w:p>
      <w:pPr>
        <w:spacing w:after="0"/>
      </w:pPr>
      <w:r>
        <w:t>ID 623: Stay up to date on carbon dioxide (CO2) monitoring technology (Similarity Score: 0.4136)</w:t>
      </w:r>
    </w:p>
    <w:p>
      <w:pPr>
        <w:spacing w:after="0"/>
      </w:pPr>
      <w:r>
        <w:t>ID 491: Maintenance of vessels, compressors, piping systems, valves, and seals (Similarity Score: 0.5414)</w:t>
      </w:r>
    </w:p>
    <w:p>
      <w:pPr>
        <w:spacing w:after="0"/>
      </w:pPr>
      <w:r>
        <w:t>ID 621: Maintenance of power generation equipment used in combined-cycle systems with hydrogen blending (Similarity Score: 0.6603)</w:t>
      </w:r>
    </w:p>
    <w:p>
      <w:pPr>
        <w:spacing w:after="0"/>
      </w:pPr>
      <w:r>
        <w:t>ID 203: Maintenance of electronic systems in hydrogen blending power generation (Similarity Score: 0.6379)</w:t>
      </w:r>
    </w:p>
    <w:p>
      <w:pPr>
        <w:spacing w:after="0"/>
      </w:pPr>
      <w:r>
        <w:t>ID 500: Stay up to date on monitoring options for hydrogen storage (Similarity Score: 0.7025)</w:t>
      </w:r>
    </w:p>
    <w:p>
      <w:pPr>
        <w:spacing w:after="0"/>
      </w:pPr>
      <w:r>
        <w:t>ID 202: Maintenance of electrical equipment for hydrogen blending power generation (Similarity Score: 0.6841)</w:t>
      </w:r>
    </w:p>
    <w:p>
      <w:pPr>
        <w:spacing w:after="0"/>
      </w:pPr>
      <w:r>
        <w:t>ID 599: Maintenance of vessels, piping systems, cryogenic systems, valves, and seals (Similarity Score: 0.5044)</w:t>
      </w:r>
    </w:p>
    <w:p>
      <w:pPr>
        <w:spacing w:after="0"/>
      </w:pPr>
      <w:r>
        <w:t>ID 605: Maintenance of vessels to withstand hydrogen pressure and temperatures (Similarity Score: 0.5602)</w:t>
      </w:r>
    </w:p>
    <w:p>
      <w:pPr>
        <w:spacing w:after="0"/>
      </w:pPr>
      <w:r>
        <w:t>ID 606: Maintenance of compressors to withstand hydrogen pressure and temperatures (Similarity Score: 0.5778)</w:t>
      </w:r>
    </w:p>
    <w:p>
      <w:pPr>
        <w:spacing w:after="0"/>
      </w:pPr>
      <w:r>
        <w:t>ID 181: Maintenance of instrumentation systems for hydrogen transmission (Similarity Score: 0.7928)</w:t>
      </w:r>
    </w:p>
    <w:p>
      <w:pPr>
        <w:spacing w:after="0"/>
      </w:pPr>
      <w:r>
        <w:t>ID 180: Maintenance of electrical equipment for hydrogen transmission (Similarity Score: 0.7520)</w:t>
      </w:r>
    </w:p>
    <w:p>
      <w:pPr>
        <w:spacing w:after="0"/>
      </w:pPr>
      <w:r>
        <w:t>ID 504: Maintenance of electrical and electronic systems in SMR and/or ATR hydrogen production (Similarity Score: 0.6102)</w:t>
      </w:r>
    </w:p>
    <w:p>
      <w:pPr>
        <w:spacing w:after="0"/>
      </w:pPr>
      <w:r>
        <w:t>ID 151: Understanding of other relevant equipment for hydrogen blending (Similarity Score: 0.6386)</w:t>
      </w:r>
    </w:p>
    <w:p>
      <w:pPr>
        <w:spacing w:after="0"/>
      </w:pPr>
      <w:r>
        <w:t>ID 607: Maintenance of piping systems and fittings under hydrogen conditions (Similarity Score: 0.6410)</w:t>
      </w:r>
    </w:p>
    <w:p>
      <w:pPr>
        <w:spacing w:after="0"/>
      </w:pPr>
      <w:r>
        <w:t>ID 157: Maintenance of compressors for hydrogen systems (Similarity Score: 0.6967)</w:t>
      </w:r>
    </w:p>
    <w:p>
      <w:pPr>
        <w:spacing w:after="0"/>
      </w:pPr>
      <w:r>
        <w:t>ID 609: Maintenance of coatings and insulation to protect against hydrogen conditions (Similarity Score: 0.5503)</w:t>
      </w:r>
    </w:p>
    <w:p>
      <w:pPr>
        <w:spacing w:after="0"/>
      </w:pPr>
      <w:r>
        <w:t>ID 159: Maintenance of piping systems, fittings, valves, and seals (Similarity Score: 0.5302)</w:t>
      </w:r>
    </w:p>
    <w:p>
      <w:pPr>
        <w:spacing w:after="0"/>
      </w:pPr>
      <w:r>
        <w:t>ID 1: Experience with hydrogen fueling equipment and systems (Similarity Score: 0.6444)</w:t>
      </w:r>
    </w:p>
    <w:p>
      <w:pPr>
        <w:spacing w:after="0"/>
      </w:pPr>
      <w:r>
        <w:t>ID 648: Maintenance of turbine systems to ensure reliability under hydrogen conditions (Similarity Score: 0.6596)</w:t>
      </w:r>
    </w:p>
    <w:p>
      <w:pPr>
        <w:spacing w:after="0"/>
      </w:pPr>
      <w:r>
        <w:t>ID 610: Understanding of measurement equipment and instrumentation for carbon capture processes (Similarity Score: 0.4457)</w:t>
      </w:r>
    </w:p>
    <w:p>
      <w:pPr>
        <w:spacing w:after="0"/>
      </w:pPr>
      <w:r>
        <w:t>ID 235: Handling compliance issues in electrical systems for road vehicles (Similarity Score: 0.3804)</w:t>
      </w:r>
    </w:p>
    <w:p>
      <w:pPr>
        <w:spacing w:after="0"/>
      </w:pPr>
      <w:r>
        <w:t>ID 302: Knowledge of instrumentation and controls for flame detection (Similarity Score: 0.3824)</w:t>
      </w:r>
    </w:p>
    <w:p>
      <w:pPr>
        <w:spacing w:after="0"/>
      </w:pPr>
      <w:r>
        <w:t>ID 137: Knowledge of relevant codes for hydrogen fueling station equipment (Similarity Score: 0.6443)</w:t>
      </w:r>
    </w:p>
    <w:p>
      <w:pPr>
        <w:spacing w:after="0"/>
      </w:pPr>
      <w:r>
        <w:t>ID 626: Understanding instrumentation techniques for permanent carbon dioxide (CO2) storage (Similarity Score: 0.4274)</w:t>
      </w:r>
    </w:p>
    <w:p>
      <w:pPr>
        <w:spacing w:after="0"/>
      </w:pPr>
      <w:r>
        <w:t>ID 295: Maintenance of instrumentation and electrical systems in electrolyzers (Similarity Score: 0.5171)</w:t>
      </w:r>
    </w:p>
    <w:p>
      <w:pPr>
        <w:spacing w:after="0"/>
      </w:pPr>
      <w:r>
        <w:t>ID 446: Maintenance of equipment in Autothermal Reforming (ATR) hydrogen production (Similarity Score: 0.6352)</w:t>
      </w:r>
    </w:p>
    <w:p>
      <w:pPr>
        <w:spacing w:after="0"/>
      </w:pPr>
      <w:r>
        <w:t>ID 34: Maintenance of hydrogen refueling equipment (Similarity Score: 0.8113)</w:t>
      </w:r>
    </w:p>
    <w:p>
      <w:pPr>
        <w:spacing w:after="0"/>
      </w:pPr>
      <w:r>
        <w:t>ID 290: Selection of equipment resistant to hydrogen-induced degradation (Similarity Score: 0.5321)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0.5846)</w:t>
      </w:r>
    </w:p>
    <w:p>
      <w:pPr>
        <w:spacing w:after="0"/>
      </w:pPr>
      <w:r>
        <w:t>ID 55: Maintenance of piping systems, valves, and fittings in hydrogen fueling systems (Similarity Score: 0.6730)</w:t>
      </w:r>
    </w:p>
    <w:p>
      <w:pPr>
        <w:spacing w:after="0"/>
      </w:pPr>
      <w:r>
        <w:t>ID 287: Maintenance of electrical and instrumentation systems in hydrogen fueling (Similarity Score: 0.7489)</w:t>
      </w:r>
    </w:p>
    <w:p>
      <w:pPr>
        <w:spacing w:after="0"/>
      </w:pPr>
      <w:r>
        <w:t>ID 122: Maintenance of hydrogen fueling station equipment (Similarity Score: 0.8163)</w:t>
      </w:r>
    </w:p>
    <w:p>
      <w:pPr>
        <w:spacing w:after="0"/>
      </w:pPr>
      <w:r>
        <w:t>ID 285: Knowledge of instrumentation systems for hydrogen fueling (Similarity Score: 0.6270)</w:t>
      </w:r>
    </w:p>
    <w:p>
      <w:pPr>
        <w:spacing w:after="0"/>
      </w:pPr>
      <w:r>
        <w:t>ID 123: Continuous improvement of hydrogen fueling station operations (Similarity Score: 0.5933)</w:t>
      </w:r>
    </w:p>
    <w:p>
      <w:pPr>
        <w:spacing w:after="0"/>
      </w:pPr>
      <w:r>
        <w:t>ID 284: Knowledge of electrical equipment used in hydrogen fueling systems (Similarity Score: 0.6173)</w:t>
      </w:r>
    </w:p>
    <w:p>
      <w:pPr>
        <w:spacing w:after="0"/>
      </w:pPr>
      <w:r>
        <w:t>ID 124: Maintenance and management of mobile hydrogen fueling systems (Similarity Score: 0.7404)</w:t>
      </w:r>
    </w:p>
    <w:p>
      <w:pPr>
        <w:spacing w:after="0"/>
      </w:pPr>
      <w:r>
        <w:t>ID 520: Maintenance of instrumentation systems in SMR and/or ATR hydrogen production plant (Similarity Score: 0.6956)</w:t>
      </w:r>
    </w:p>
    <w:p>
      <w:pPr>
        <w:spacing w:after="0"/>
      </w:pPr>
      <w:r>
        <w:t>ID 12: Knowledge of electrical equipment for hydrogen pipelines (Similarity Score: 0.5974)</w:t>
      </w:r>
    </w:p>
    <w:p>
      <w:pPr>
        <w:spacing w:after="0"/>
      </w:pPr>
      <w:r>
        <w:t>ID 271: Maintenance of turbines, compressors, vessels, boilers, pumps, piping, and BOP equipment (Similarity Score: 0.5243)</w:t>
      </w:r>
    </w:p>
    <w:p>
      <w:pPr>
        <w:spacing w:after="0"/>
      </w:pPr>
      <w:r>
        <w:t>ID 262: Knowledge of selecting and maintaining equipment to withstand hydrogen conditions (Similarity Score: 0.6951)</w:t>
      </w:r>
    </w:p>
    <w:p>
      <w:pPr>
        <w:spacing w:after="0"/>
      </w:pPr>
      <w:r>
        <w:t>ID 457: Selection of key instrumentation equipment for carbon capture technology (Similarity Score: 0.4604)</w:t>
      </w:r>
    </w:p>
    <w:p>
      <w:pPr>
        <w:spacing w:after="0"/>
      </w:pPr>
      <w:r>
        <w:t>ID 253: Maintenance of Human Machine Interface (HMI) systems (Similarity Score: 0.3492)</w:t>
      </w:r>
    </w:p>
    <w:p>
      <w:pPr>
        <w:spacing w:after="0"/>
      </w:pPr>
      <w:r>
        <w:t>ID 251: Maintenance of pumps in hydrogen fueling systems (Similarity Score: 0.6776)</w:t>
      </w:r>
    </w:p>
    <w:p>
      <w:pPr>
        <w:spacing w:after="0"/>
      </w:pPr>
      <w:r>
        <w:t>ID 458: Maintenance of key instrumentation systems in carbon capture plants (Similarity Score: 0.5816)</w:t>
      </w:r>
    </w:p>
    <w:p>
      <w:pPr>
        <w:spacing w:after="0"/>
      </w:pPr>
      <w:r>
        <w:t>ID 250: Maintenance of dispensers in hydrogen fueling systems (Similarity Score: 0.5883)</w:t>
      </w:r>
    </w:p>
    <w:p>
      <w:pPr>
        <w:spacing w:after="0"/>
      </w:pPr>
      <w:r>
        <w:t>ID 11: Knowledge of key instrumentation for hydrogen pipelines (Similarity Score: 0.6056)</w:t>
      </w:r>
    </w:p>
    <w:p>
      <w:pPr>
        <w:spacing w:after="0"/>
      </w:pPr>
      <w:r>
        <w:t>ID 249: Maintenance of flow, level, and pressure instrumentation (Similarity Score: 0.5072)</w:t>
      </w:r>
    </w:p>
    <w:p>
      <w:pPr>
        <w:spacing w:after="0"/>
      </w:pPr>
      <w:r>
        <w:t>ID 247: Maintenance of pressure vessels in hydrogen fueling systems (Similarity Score: 0.6510)</w:t>
      </w:r>
    </w:p>
    <w:p>
      <w:pPr>
        <w:spacing w:after="0"/>
      </w:pPr>
      <w:r>
        <w:t>ID 471: Maintenance of electrolyzers, vessels, compressors, piping systems, valves, and seals (Similarity Score: 0.5479)</w:t>
      </w:r>
    </w:p>
    <w:p>
      <w:pPr>
        <w:spacing w:after="0"/>
      </w:pPr>
      <w:r>
        <w:t>ID 238: Keeping up-to-date with changes in hydrogen standards (Similarity Score: 0.5532)</w:t>
      </w:r>
    </w:p>
    <w:p>
      <w:pPr>
        <w:spacing w:after="0"/>
      </w:pPr>
      <w:r>
        <w:t>ID 54: Maintenance of pressure vessels in hydrogen fueling systems (Similarity Score: 0.6510)</w:t>
      </w:r>
    </w:p>
    <w:p>
      <w:pPr>
        <w:spacing w:after="0"/>
      </w:pPr>
      <w:r>
        <w:t>ID 291: Implementation of monitoring systems for corrosion and embrittlement (Similarity Score: 0.4969)</w:t>
      </w:r>
    </w:p>
    <w:p>
      <w:pPr>
        <w:spacing w:after="0"/>
      </w:pPr>
      <w:r>
        <w:t>ID 418: Maintenance of mechanical systems under hydrogen pressure (Similarity Score: 0.6068)</w:t>
      </w:r>
    </w:p>
    <w:p>
      <w:pPr>
        <w:spacing w:after="0"/>
      </w:pPr>
      <w:r>
        <w:t>ID 411: Maintenance of turbines to ensure reliability under hydrogen pressure (Similarity Score: 0.6523)</w:t>
      </w:r>
    </w:p>
    <w:p>
      <w:pPr>
        <w:spacing w:after="0"/>
      </w:pPr>
      <w:r>
        <w:t>ID 535: Knowledge of equipment designed to withstand hydrogen pressure and temperatures (Similarity Score: 0.6141)</w:t>
      </w:r>
    </w:p>
    <w:p>
      <w:pPr>
        <w:spacing w:after="0"/>
      </w:pPr>
      <w:r>
        <w:t>ID 421: Maintenance of electrical systems in hydrogen production and storage environments (Similarity Score: 0.6784)</w:t>
      </w:r>
    </w:p>
    <w:p>
      <w:pPr>
        <w:spacing w:after="0"/>
      </w:pPr>
      <w:r>
        <w:t>ID 389: Maintenance of high-power electrical equipment in electrolyzer systems (Similarity Score: 0.5009)</w:t>
      </w:r>
    </w:p>
    <w:p>
      <w:pPr>
        <w:spacing w:after="0"/>
      </w:pPr>
      <w:r>
        <w:t>ID 415: Staying informed about updates in hydrogen technology (Similarity Score: 0.5422)</w:t>
      </w:r>
    </w:p>
    <w:p>
      <w:pPr>
        <w:pStyle w:val="Heading3"/>
      </w:pPr>
      <w:r>
        <w:rPr>
          <w:sz w:val="36"/>
        </w:rPr>
        <w:t xml:space="preserve">  2.1.1: Monitoring Techniques</w:t>
      </w:r>
    </w:p>
    <w:p>
      <w:pPr>
        <w:spacing w:after="0"/>
      </w:pPr>
      <w:r>
        <w:t>ID 338: Selection of instrumentation and controls for fueling operations (Similarity Score: 0.4736)</w:t>
      </w:r>
    </w:p>
    <w:p>
      <w:pPr>
        <w:spacing w:after="0"/>
      </w:pPr>
      <w:r>
        <w:t>ID 329: Performing routine maintenance on hydrogen compression equipment (Similarity Score: 0.7449)</w:t>
      </w:r>
    </w:p>
    <w:p>
      <w:pPr>
        <w:spacing w:after="0"/>
      </w:pPr>
      <w:r>
        <w:t>ID 290: Selection of equipment resistant to hydrogen-induced degradation (Similarity Score: 0.5427)</w:t>
      </w:r>
    </w:p>
    <w:p>
      <w:pPr>
        <w:spacing w:after="0"/>
      </w:pPr>
      <w:r>
        <w:t>ID 30: Maintenance of rotating equipment in hydrogen pipeline systems (Similarity Score: 0.6884)</w:t>
      </w:r>
    </w:p>
    <w:p>
      <w:pPr>
        <w:spacing w:after="0"/>
      </w:pPr>
      <w:r>
        <w:t>ID 302: Knowledge of instrumentation and controls for flame detection (Similarity Score: 0.3889)</w:t>
      </w:r>
    </w:p>
    <w:p>
      <w:pPr>
        <w:spacing w:after="0"/>
      </w:pPr>
      <w:r>
        <w:t>ID 374: Selection of key instrumentation equipment for power generation using hydrogen blending (Similarity Score: 0.6138)</w:t>
      </w:r>
    </w:p>
    <w:p>
      <w:pPr>
        <w:spacing w:after="0"/>
      </w:pPr>
      <w:r>
        <w:t>ID 421: Maintenance of electrical systems in hydrogen production and storage environments (Similarity Score: 0.6706)</w:t>
      </w:r>
    </w:p>
    <w:p>
      <w:pPr>
        <w:spacing w:after="0"/>
      </w:pPr>
      <w:r>
        <w:t>ID 606: Maintenance of compressors to withstand hydrogen pressure and temperatures (Similarity Score: 0.5794)</w:t>
      </w:r>
    </w:p>
    <w:p>
      <w:pPr>
        <w:spacing w:after="0"/>
      </w:pPr>
      <w:r>
        <w:t>ID 457: Selection of key instrumentation equipment for carbon capture technology (Similarity Score: 0.4841)</w:t>
      </w:r>
    </w:p>
    <w:p>
      <w:pPr>
        <w:spacing w:after="0"/>
      </w:pPr>
      <w:r>
        <w:t>ID 330: Performing routine maintenance on hydrogen dispensing equipment (Similarity Score: 0.7163)</w:t>
      </w:r>
    </w:p>
    <w:p>
      <w:pPr>
        <w:spacing w:after="0"/>
      </w:pPr>
      <w:r>
        <w:t>ID 623: Stay up to date on carbon dioxide (CO2) monitoring technology (Similarity Score: 0.4238)</w:t>
      </w:r>
    </w:p>
    <w:p>
      <w:pPr>
        <w:spacing w:after="0"/>
      </w:pPr>
      <w:r>
        <w:t>ID 180: Maintenance of electrical equipment for hydrogen transmission (Similarity Score: 0.7084)</w:t>
      </w:r>
    </w:p>
    <w:p>
      <w:pPr>
        <w:spacing w:after="0"/>
      </w:pPr>
      <w:r>
        <w:t>ID 229: Maintenance of electrical equipment in electrolyzer plants (Similarity Score: 0.5009)</w:t>
      </w:r>
    </w:p>
    <w:p>
      <w:pPr>
        <w:spacing w:after="0"/>
      </w:pPr>
      <w:r>
        <w:t>ID 179: Selection of instrumentation systems for hydrogen pipelines (Similarity Score: 0.6041)</w:t>
      </w:r>
    </w:p>
    <w:p>
      <w:pPr>
        <w:spacing w:after="0"/>
      </w:pPr>
      <w:r>
        <w:t>ID 67: Knowledge of monitoring systems for electrolyzer hydrogen production plants (Similarity Score: 0.6714)</w:t>
      </w:r>
    </w:p>
    <w:p>
      <w:pPr>
        <w:spacing w:after="0"/>
      </w:pPr>
      <w:r>
        <w:t>ID 446: Maintenance of equipment in Autothermal Reforming (ATR) hydrogen production (Similarity Score: 0.6155)</w:t>
      </w:r>
    </w:p>
    <w:p>
      <w:pPr>
        <w:spacing w:after="0"/>
      </w:pPr>
      <w:r>
        <w:t>ID 471: Maintenance of electrolyzers, vessels, compressors, piping systems, valves, and seals (Similarity Score: 0.5321)</w:t>
      </w:r>
    </w:p>
    <w:p>
      <w:pPr>
        <w:spacing w:after="0"/>
      </w:pPr>
      <w:r>
        <w:t>ID 626: Understanding instrumentation techniques for permanent carbon dioxide (CO2) storage (Similarity Score: 0.4682)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0.5820)</w:t>
      </w:r>
    </w:p>
    <w:p>
      <w:pPr>
        <w:spacing w:after="0"/>
      </w:pPr>
      <w:r>
        <w:t>ID 262: Knowledge of selecting and maintaining equipment to withstand hydrogen conditions (Similarity Score: 0.6914)</w:t>
      </w:r>
    </w:p>
    <w:p>
      <w:pPr>
        <w:spacing w:after="0"/>
      </w:pPr>
      <w:r>
        <w:t>ID 181: Maintenance of instrumentation systems for hydrogen transmission (Similarity Score: 0.7674)</w:t>
      </w:r>
    </w:p>
    <w:p>
      <w:pPr>
        <w:spacing w:after="0"/>
      </w:pPr>
      <w:r>
        <w:t>ID 434: Selection of key electrical equipment for carbon capture technology (Similarity Score: 0.4027)</w:t>
      </w:r>
    </w:p>
    <w:p>
      <w:pPr>
        <w:spacing w:after="0"/>
      </w:pPr>
      <w:r>
        <w:t>ID 524: Knowledge of stationary equipment required for pipeline transmission of liquid carbon dioxide (CO2) (Similarity Score: 0.4293)</w:t>
      </w:r>
    </w:p>
    <w:p>
      <w:pPr>
        <w:spacing w:after="0"/>
      </w:pPr>
      <w:r>
        <w:t>ID 151: Understanding of other relevant equipment for hydrogen blending (Similarity Score: 0.6252)</w:t>
      </w:r>
    </w:p>
    <w:p>
      <w:pPr>
        <w:spacing w:after="0"/>
      </w:pPr>
      <w:r>
        <w:t>ID 271: Maintenance of turbines, compressors, vessels, boilers, pumps, piping, and BOP equipment (Similarity Score: 0.5021)</w:t>
      </w:r>
    </w:p>
    <w:p>
      <w:pPr>
        <w:spacing w:after="0"/>
      </w:pPr>
      <w:r>
        <w:t>ID 291: Implementation of monitoring systems for corrosion and embrittlement (Similarity Score: 0.5084)</w:t>
      </w:r>
    </w:p>
    <w:p>
      <w:pPr>
        <w:spacing w:after="0"/>
      </w:pPr>
      <w:r>
        <w:t>ID 491: Maintenance of vessels, compressors, piping systems, valves, and seals (Similarity Score: 0.5208)</w:t>
      </w:r>
    </w:p>
    <w:p>
      <w:pPr>
        <w:spacing w:after="0"/>
      </w:pPr>
      <w:r>
        <w:t>ID 295: Maintenance of instrumentation and electrical systems in electrolyzers (Similarity Score: 0.5073)</w:t>
      </w:r>
    </w:p>
    <w:p>
      <w:pPr>
        <w:spacing w:after="0"/>
      </w:pPr>
      <w:r>
        <w:t>ID 367: Maintenance of PEM electrolyzers (Similarity Score: 0.4554)</w:t>
      </w:r>
    </w:p>
    <w:p>
      <w:pPr>
        <w:spacing w:after="0"/>
      </w:pPr>
      <w:r>
        <w:t>ID 78: Maintenance of materials and equipment used in high-temperature hydrogen systems (Similarity Score: 0.6712)</w:t>
      </w:r>
    </w:p>
    <w:p>
      <w:pPr>
        <w:spacing w:after="0"/>
      </w:pPr>
      <w:r>
        <w:t>ID 444: Maintenance of vessels, compressors, piping systems, valves, and seals to ensure reliability under hydrogen conditions (Similarity Score: 0.6380)</w:t>
      </w:r>
    </w:p>
    <w:p>
      <w:pPr>
        <w:spacing w:after="0"/>
      </w:pPr>
      <w:r>
        <w:t>ID 203: Maintenance of electronic systems in hydrogen blending power generation (Similarity Score: 0.6198)</w:t>
      </w:r>
    </w:p>
    <w:p>
      <w:pPr>
        <w:spacing w:after="0"/>
      </w:pPr>
      <w:r>
        <w:t>ID 369: Regular inspection and troubleshooting of PEM electrolyzer systems (Similarity Score: 0.4986)</w:t>
      </w:r>
    </w:p>
    <w:p>
      <w:pPr>
        <w:spacing w:after="0"/>
      </w:pPr>
      <w:r>
        <w:t>ID 350: Maintenance of compressors for hydrogen conditions (Similarity Score: 0.6635)</w:t>
      </w:r>
    </w:p>
    <w:p>
      <w:pPr>
        <w:spacing w:after="0"/>
      </w:pPr>
      <w:r>
        <w:t>ID 547: Selection and design of carbon capture equipment (Similarity Score: 0.4039)</w:t>
      </w:r>
    </w:p>
    <w:p>
      <w:pPr>
        <w:spacing w:after="0"/>
      </w:pPr>
      <w:r>
        <w:t>ID 29: Maintenance of stationary equipment in hydrogen pipeline systems (Similarity Score: 0.7520)</w:t>
      </w:r>
    </w:p>
    <w:p>
      <w:pPr>
        <w:spacing w:after="0"/>
      </w:pPr>
      <w:r>
        <w:t>ID 311: Knowledge of cathodic protection equipment to prevent hydrogen corrosion (Similarity Score: 0.5854)</w:t>
      </w:r>
    </w:p>
    <w:p>
      <w:pPr>
        <w:spacing w:after="0"/>
      </w:pPr>
      <w:r>
        <w:t>ID 137: Knowledge of relevant codes for hydrogen fueling station equipment (Similarity Score: 0.6133)</w:t>
      </w:r>
    </w:p>
    <w:p>
      <w:pPr>
        <w:spacing w:after="0"/>
      </w:pPr>
      <w:r>
        <w:t>ID 300: Knowledge of key instrumentation for ventilation systems in hydrogen blending (Similarity Score: 0.5800)</w:t>
      </w:r>
    </w:p>
    <w:p>
      <w:pPr>
        <w:spacing w:after="0"/>
      </w:pPr>
      <w:r>
        <w:t>ID 621: Maintenance of power generation equipment used in combined-cycle systems with hydrogen blending (Similarity Score: 0.6458)</w:t>
      </w:r>
    </w:p>
    <w:p>
      <w:pPr>
        <w:spacing w:after="0"/>
      </w:pPr>
      <w:r>
        <w:t>ID 202: Maintenance of electrical equipment for hydrogen blending power generation (Similarity Score: 0.6522)</w:t>
      </w:r>
    </w:p>
    <w:p>
      <w:pPr>
        <w:spacing w:after="0"/>
      </w:pPr>
      <w:r>
        <w:t>ID 327: Troubleshooting hydrogen fuel compression equipment (Similarity Score: 0.6221)</w:t>
      </w:r>
    </w:p>
    <w:p>
      <w:pPr>
        <w:spacing w:after="0"/>
      </w:pPr>
      <w:r>
        <w:t>ID 223: Selection and design of production equipment for hydrogen systems (Similarity Score: 0.6634)</w:t>
      </w:r>
    </w:p>
    <w:p>
      <w:pPr>
        <w:spacing w:after="0"/>
      </w:pPr>
      <w:r>
        <w:t>ID 500: Stay up to date on monitoring options for hydrogen storage (Similarity Score: 0.6868)</w:t>
      </w:r>
    </w:p>
    <w:p>
      <w:pPr>
        <w:spacing w:after="0"/>
      </w:pPr>
      <w:r>
        <w:t>ID 599: Maintenance of vessels, piping systems, cryogenic systems, valves, and seals (Similarity Score: 0.4915)</w:t>
      </w:r>
    </w:p>
    <w:p>
      <w:pPr>
        <w:spacing w:after="0"/>
      </w:pPr>
      <w:r>
        <w:t>ID 319: Maintenance of instrumentation systems in electrolyzer hydrogen production (Similarity Score: 0.7089)</w:t>
      </w:r>
    </w:p>
    <w:p>
      <w:pPr>
        <w:spacing w:after="0"/>
      </w:pPr>
      <w:r>
        <w:t>ID 373: Maintenance of turbines in hydrogen environments (Similarity Score: 0.6291)</w:t>
      </w:r>
    </w:p>
    <w:p>
      <w:pPr>
        <w:spacing w:after="0"/>
      </w:pPr>
      <w:r>
        <w:t>ID 328: Troubleshooting hydrogen fuel dispensing equipment (Similarity Score: 0.6461)</w:t>
      </w:r>
    </w:p>
    <w:p>
      <w:pPr>
        <w:spacing w:after="0"/>
      </w:pPr>
      <w:r>
        <w:t>ID 368: Maintenance of systems supporting PEM electrolyzers (Similarity Score: 0.5024)</w:t>
      </w:r>
    </w:p>
    <w:p>
      <w:pPr>
        <w:spacing w:after="0"/>
      </w:pPr>
      <w:r>
        <w:t>ID 317: Selection of key instrumentation equipment for electrolyzer hydrogen production (Similarity Score: 0.6417)</w:t>
      </w:r>
    </w:p>
    <w:p>
      <w:pPr>
        <w:spacing w:after="0"/>
      </w:pPr>
      <w:r>
        <w:t>ID 635: Knowledge of key instrumentation associated with carbon capture (Similarity Score: 0.4232)</w:t>
      </w:r>
    </w:p>
    <w:p>
      <w:pPr>
        <w:spacing w:after="0"/>
      </w:pPr>
      <w:r>
        <w:t>ID 411: Maintenance of turbines to ensure reliability under hydrogen pressure (Similarity Score: 0.6512)</w:t>
      </w:r>
    </w:p>
    <w:p>
      <w:pPr>
        <w:spacing w:after="0"/>
      </w:pPr>
      <w:r>
        <w:t>ID 159: Maintenance of piping systems, fittings, valves, and seals (Similarity Score: 0.5148)</w:t>
      </w:r>
    </w:p>
    <w:p>
      <w:pPr>
        <w:spacing w:after="0"/>
      </w:pPr>
      <w:r>
        <w:t>ID 123: Continuous improvement of hydrogen fueling station operations (Similarity Score: 0.5980)</w:t>
      </w:r>
    </w:p>
    <w:p>
      <w:pPr>
        <w:spacing w:after="0"/>
      </w:pPr>
      <w:r>
        <w:t>ID 284: Knowledge of electrical equipment used in hydrogen fueling systems (Similarity Score: 0.5988)</w:t>
      </w:r>
    </w:p>
    <w:p>
      <w:pPr>
        <w:spacing w:after="0"/>
      </w:pPr>
      <w:r>
        <w:t>ID 335: Maintenance of key hydrogen systems to ensure reliability under varying conditions (Similarity Score: 0.6599)</w:t>
      </w:r>
    </w:p>
    <w:p>
      <w:pPr>
        <w:spacing w:after="0"/>
      </w:pPr>
      <w:r>
        <w:t>ID 570: Monitoring and inspection of carbon capture systems for maintenance (Similarity Score: 0.6501)</w:t>
      </w:r>
    </w:p>
    <w:p>
      <w:pPr>
        <w:spacing w:after="0"/>
      </w:pPr>
      <w:r>
        <w:t>ID 124: Maintenance and management of mobile hydrogen fueling systems (Similarity Score: 0.7173)</w:t>
      </w:r>
    </w:p>
    <w:p>
      <w:pPr>
        <w:spacing w:after="0"/>
      </w:pPr>
      <w:r>
        <w:t>ID 341: Maintenance of instrumentation and control systems in fueling operations (Similarity Score: 0.5964)</w:t>
      </w:r>
    </w:p>
    <w:p>
      <w:pPr>
        <w:spacing w:after="0"/>
      </w:pPr>
      <w:r>
        <w:t>ID 610: Understanding of measurement equipment and instrumentation for carbon capture processes (Similarity Score: 0.4668)</w:t>
      </w:r>
    </w:p>
    <w:p>
      <w:pPr>
        <w:spacing w:after="0"/>
      </w:pPr>
      <w:r>
        <w:t>ID 344: Techniques for repairing hydrogen leaks (Similarity Score: 0.5304)</w:t>
      </w:r>
    </w:p>
    <w:p>
      <w:pPr>
        <w:spacing w:after="0"/>
      </w:pPr>
      <w:r>
        <w:t>ID 251: Maintenance of pumps in hydrogen fueling systems (Similarity Score: 0.6619)</w:t>
      </w:r>
    </w:p>
    <w:p>
      <w:pPr>
        <w:spacing w:after="0"/>
      </w:pPr>
      <w:r>
        <w:t>ID 389: Maintenance of high-power electrical equipment in electrolyzer systems (Similarity Score: 0.4910)</w:t>
      </w:r>
    </w:p>
    <w:p>
      <w:pPr>
        <w:spacing w:after="0"/>
      </w:pPr>
      <w:r>
        <w:t>ID 648: Maintenance of turbine systems to ensure reliability under hydrogen conditions (Similarity Score: 0.6595)</w:t>
      </w:r>
    </w:p>
    <w:p>
      <w:pPr>
        <w:spacing w:after="0"/>
      </w:pPr>
      <w:r>
        <w:t>ID 28: Appropriate selection of rotating equipment for hydrogen pipeline transmission (Similarity Score: 0.5833)</w:t>
      </w:r>
    </w:p>
    <w:p>
      <w:pPr>
        <w:spacing w:after="0"/>
      </w:pPr>
      <w:r>
        <w:t>ID 339: Maintenance of pressure vessels in fueling operations (Similarity Score: 0.5148)</w:t>
      </w:r>
    </w:p>
    <w:p>
      <w:pPr>
        <w:spacing w:after="0"/>
      </w:pPr>
      <w:r>
        <w:t>ID 109: Maintenance of flame detection systems for hydrogen blending (Similarity Score: 0.6068)</w:t>
      </w:r>
    </w:p>
    <w:p>
      <w:pPr>
        <w:spacing w:after="0"/>
      </w:pPr>
      <w:r>
        <w:t>ID 611: Understanding of measurement equipment and instrumentation for carbon separation and purification (Similarity Score: 0.4605)</w:t>
      </w:r>
    </w:p>
    <w:p>
      <w:pPr>
        <w:spacing w:after="0"/>
      </w:pPr>
      <w:r>
        <w:t>ID 525: Knowledge of stationary equipment required for pipeline transmission of gaseous carbon dioxide (CO2) (Similarity Score: 0.4511)</w:t>
      </w:r>
    </w:p>
    <w:p>
      <w:pPr>
        <w:spacing w:after="0"/>
      </w:pPr>
      <w:r>
        <w:t>ID 352: Maintenance of valves and seals in hydrogen systems (Similarity Score: 0.6575)</w:t>
      </w:r>
    </w:p>
    <w:p>
      <w:pPr>
        <w:spacing w:after="0"/>
      </w:pPr>
      <w:r>
        <w:t>ID 11: Knowledge of key instrumentation for hydrogen pipelines (Similarity Score: 0.6036)</w:t>
      </w:r>
    </w:p>
    <w:p>
      <w:pPr>
        <w:spacing w:after="0"/>
      </w:pPr>
      <w:r>
        <w:t>ID 249: Maintenance of flow, level, and pressure instrumentation (Similarity Score: 0.5108)</w:t>
      </w:r>
    </w:p>
    <w:p>
      <w:pPr>
        <w:spacing w:after="0"/>
      </w:pPr>
      <w:r>
        <w:t>ID 76: Selection of equipment designed to withstand hydrogen temperatures (Similarity Score: 0.5930)</w:t>
      </w:r>
    </w:p>
    <w:p>
      <w:pPr>
        <w:spacing w:after="0"/>
      </w:pPr>
      <w:r>
        <w:t>ID 520: Maintenance of instrumentation systems in SMR and/or ATR hydrogen production plant (Similarity Score: 0.6657)</w:t>
      </w:r>
    </w:p>
    <w:p>
      <w:pPr>
        <w:spacing w:after="0"/>
      </w:pPr>
      <w:r>
        <w:t>ID 110: Maintenance of corrosion prevention equipment and systems (Similarity Score: 0.6105)</w:t>
      </w:r>
    </w:p>
    <w:p>
      <w:pPr>
        <w:spacing w:after="0"/>
      </w:pPr>
      <w:r>
        <w:t>ID 458: Maintenance of key instrumentation systems in carbon capture plants (Similarity Score: 0.5977)</w:t>
      </w:r>
    </w:p>
    <w:p>
      <w:pPr>
        <w:spacing w:after="0"/>
      </w:pPr>
      <w:r>
        <w:t>ID 550: Maintenance of carbon capture systems and materials (Similarity Score: 0.4145)</w:t>
      </w:r>
    </w:p>
    <w:p>
      <w:pPr>
        <w:spacing w:after="0"/>
      </w:pPr>
      <w:r>
        <w:t>ID 27: Appropriate selection of stationary equipment for hydrogen pipeline transmission (Similarity Score: 0.6258)</w:t>
      </w:r>
    </w:p>
    <w:p>
      <w:pPr>
        <w:spacing w:after="0"/>
      </w:pPr>
      <w:r>
        <w:t>ID 303: Understanding of instrumentation and electrical controls for corrosion prevention (Similarity Score: 0.4473)</w:t>
      </w:r>
    </w:p>
    <w:p>
      <w:pPr>
        <w:spacing w:after="0"/>
      </w:pPr>
      <w:r>
        <w:t>ID 376: Maintenance of instrumentation in hydrogen blending power generation (Similarity Score: 0.6858)</w:t>
      </w:r>
    </w:p>
    <w:p>
      <w:pPr>
        <w:spacing w:after="0"/>
      </w:pPr>
      <w:r>
        <w:t>ID 535: Knowledge of equipment designed to withstand hydrogen pressure and temperatures (Similarity Score: 0.6110)</w:t>
      </w:r>
    </w:p>
    <w:p>
      <w:pPr>
        <w:spacing w:after="0"/>
      </w:pPr>
      <w:r>
        <w:t>ID 427: Maintenance of air separation units, vessels, piping systems, valves, and seals (Similarity Score: 0.5117)</w:t>
      </w:r>
    </w:p>
    <w:p>
      <w:pPr>
        <w:spacing w:after="0"/>
      </w:pPr>
      <w:r>
        <w:t>ID 480: Selection of carbon dioxide (CO2) sensors for monitoring equipment and systems (Similarity Score: 0.4528)</w:t>
      </w:r>
    </w:p>
    <w:p>
      <w:pPr>
        <w:spacing w:after="0"/>
      </w:pPr>
      <w:r>
        <w:t>ID 121: Management of hydrogen fueling stations (Similarity Score: 0.6681)</w:t>
      </w:r>
    </w:p>
    <w:p>
      <w:pPr>
        <w:spacing w:after="0"/>
      </w:pPr>
      <w:r>
        <w:t>ID 309: Knowledge of measurement equipment for hydrogen transmission (Similarity Score: 0.7066)</w:t>
      </w:r>
    </w:p>
    <w:p>
      <w:pPr>
        <w:spacing w:after="0"/>
      </w:pPr>
      <w:r>
        <w:t>ID 226: Maintenance of production equipment and materials (Similarity Score: 0.5078)</w:t>
      </w:r>
    </w:p>
    <w:p>
      <w:pPr>
        <w:spacing w:after="0"/>
      </w:pPr>
      <w:r>
        <w:t>ID 12: Knowledge of electrical equipment for hydrogen pipelines (Similarity Score: 0.5713)</w:t>
      </w:r>
    </w:p>
    <w:p>
      <w:pPr>
        <w:spacing w:after="0"/>
      </w:pPr>
      <w:r>
        <w:t>ID 481: Maintenance of carbon dioxide (CO2) sensors and monitoring equipment (Similarity Score: 0.5908)</w:t>
      </w:r>
    </w:p>
    <w:p>
      <w:pPr>
        <w:spacing w:after="0"/>
      </w:pPr>
      <w:r>
        <w:t>ID 75: Selection of equipment designed to withstand hydrogen pressure (Similarity Score: 0.6106)</w:t>
      </w:r>
    </w:p>
    <w:p>
      <w:pPr>
        <w:spacing w:after="0"/>
      </w:pPr>
      <w:r>
        <w:t>ID 569: Maintenance of equipment in carbon capture plants (Similarity Score: 0.6145)</w:t>
      </w:r>
    </w:p>
    <w:p>
      <w:pPr>
        <w:spacing w:after="0"/>
      </w:pPr>
      <w:r>
        <w:t>ID 122: Maintenance of hydrogen fueling station equipment (Similarity Score: 0.7821)</w:t>
      </w:r>
    </w:p>
    <w:p>
      <w:pPr>
        <w:spacing w:after="0"/>
      </w:pPr>
      <w:r>
        <w:t>ID 285: Knowledge of instrumentation systems for hydrogen fueling (Similarity Score: 0.6142)</w:t>
      </w:r>
    </w:p>
    <w:p>
      <w:pPr>
        <w:spacing w:after="0"/>
      </w:pPr>
      <w:r>
        <w:t>ID 77: Maintenance of materials and equipment used in high-pressure hydrogen systems (Similarity Score: 0.6767)</w:t>
      </w:r>
    </w:p>
    <w:p>
      <w:pPr>
        <w:spacing w:after="0"/>
      </w:pPr>
      <w:r>
        <w:t>ID 310: Knowledge of instrumentation systems in hydrogen transmission (Similarity Score: 0.6525)</w:t>
      </w:r>
    </w:p>
    <w:p>
      <w:pPr>
        <w:spacing w:after="0"/>
      </w:pPr>
      <w:r>
        <w:t>ID 253: Maintenance of Human Machine Interface (HMI) systems (Similarity Score: 0.3413)</w:t>
      </w:r>
    </w:p>
    <w:p>
      <w:pPr>
        <w:spacing w:after="0"/>
      </w:pPr>
      <w:r>
        <w:t>ID 527: Knowledge of rotating equipment required for pipeline transmission of gaseous carbon dioxide (CO2) (Similarity Score: 0.4360)</w:t>
      </w:r>
    </w:p>
    <w:p>
      <w:pPr>
        <w:pStyle w:val="Heading4"/>
      </w:pPr>
      <w:r>
        <w:rPr>
          <w:sz w:val="28"/>
        </w:rPr>
        <w:t xml:space="preserve">   2.1.1.1: Visual Inspections</w:t>
      </w:r>
    </w:p>
    <w:p>
      <w:pPr>
        <w:spacing w:after="0"/>
      </w:pPr>
      <w:r>
        <w:t>ID 226: Maintenance of production equipment and materials (Similarity Score: 0.4708)</w:t>
      </w:r>
    </w:p>
    <w:p>
      <w:pPr>
        <w:spacing w:after="0"/>
      </w:pPr>
      <w:r>
        <w:t>ID 291: Implementation of monitoring systems for corrosion and embrittlement (Similarity Score: 0.5147)</w:t>
      </w:r>
    </w:p>
    <w:p>
      <w:pPr>
        <w:spacing w:after="0"/>
      </w:pPr>
      <w:r>
        <w:t>ID 271: Maintenance of turbines, compressors, vessels, boilers, pumps, piping, and BOP equipment (Similarity Score: 0.4778)</w:t>
      </w:r>
    </w:p>
    <w:p>
      <w:pPr>
        <w:spacing w:after="0"/>
      </w:pPr>
      <w:r>
        <w:t>ID 623: Stay up to date on carbon dioxide (CO2) monitoring technology (Similarity Score: 0.3949)</w:t>
      </w:r>
    </w:p>
    <w:p>
      <w:pPr>
        <w:spacing w:after="0"/>
      </w:pPr>
      <w:r>
        <w:t>ID 480: Selection of carbon dioxide (CO2) sensors for monitoring equipment and systems (Similarity Score: 0.4384)</w:t>
      </w:r>
    </w:p>
    <w:p>
      <w:pPr>
        <w:spacing w:after="0"/>
      </w:pPr>
      <w:r>
        <w:t>ID 367: Maintenance of PEM electrolyzers (Similarity Score: 0.4237)</w:t>
      </w:r>
    </w:p>
    <w:p>
      <w:pPr>
        <w:spacing w:after="0"/>
      </w:pPr>
      <w:r>
        <w:t>ID 481: Maintenance of carbon dioxide (CO2) sensors and monitoring equipment (Similarity Score: 0.5691)</w:t>
      </w:r>
    </w:p>
    <w:p>
      <w:pPr>
        <w:spacing w:after="0"/>
      </w:pPr>
      <w:r>
        <w:t>ID 28: Appropriate selection of rotating equipment for hydrogen pipeline transmission (Similarity Score: 0.5436)</w:t>
      </w:r>
    </w:p>
    <w:p>
      <w:pPr>
        <w:spacing w:after="0"/>
      </w:pPr>
      <w:r>
        <w:t>ID 389: Maintenance of high-power electrical equipment in electrolyzer systems (Similarity Score: 0.4533)</w:t>
      </w:r>
    </w:p>
    <w:p>
      <w:pPr>
        <w:spacing w:after="0"/>
      </w:pPr>
      <w:r>
        <w:t>ID 471: Maintenance of electrolyzers, vessels, compressors, piping systems, valves, and seals (Similarity Score: 0.5120)</w:t>
      </w:r>
    </w:p>
    <w:p>
      <w:pPr>
        <w:spacing w:after="0"/>
      </w:pPr>
      <w:r>
        <w:t>ID 330: Performing routine maintenance on hydrogen dispensing equipment (Similarity Score: 0.6869)</w:t>
      </w:r>
    </w:p>
    <w:p>
      <w:pPr>
        <w:spacing w:after="0"/>
      </w:pPr>
      <w:r>
        <w:t>ID 11: Knowledge of key instrumentation for hydrogen pipelines (Similarity Score: 0.5643)</w:t>
      </w:r>
    </w:p>
    <w:p>
      <w:pPr>
        <w:spacing w:after="0"/>
      </w:pPr>
      <w:r>
        <w:t>ID 569: Maintenance of equipment in carbon capture plants (Similarity Score: 0.5685)</w:t>
      </w:r>
    </w:p>
    <w:p>
      <w:pPr>
        <w:spacing w:after="0"/>
      </w:pPr>
      <w:r>
        <w:t>ID 110: Maintenance of corrosion prevention equipment and systems (Similarity Score: 0.6009)</w:t>
      </w:r>
    </w:p>
    <w:p>
      <w:pPr>
        <w:spacing w:after="0"/>
      </w:pPr>
      <w:r>
        <w:t>ID 427: Maintenance of air separation units, vessels, piping systems, valves, and seals (Similarity Score: 0.5088)</w:t>
      </w:r>
    </w:p>
    <w:p>
      <w:pPr>
        <w:spacing w:after="0"/>
      </w:pPr>
      <w:r>
        <w:t>ID 302: Knowledge of instrumentation and controls for flame detection (Similarity Score: 0.4065)</w:t>
      </w:r>
    </w:p>
    <w:p>
      <w:pPr>
        <w:spacing w:after="0"/>
      </w:pPr>
      <w:r>
        <w:t>ID 303: Understanding of instrumentation and electrical controls for corrosion prevention (Similarity Score: 0.4470)</w:t>
      </w:r>
    </w:p>
    <w:p>
      <w:pPr>
        <w:spacing w:after="0"/>
      </w:pPr>
      <w:r>
        <w:t>ID 570: Monitoring and inspection of carbon capture systems for maintenance (Similarity Score: 0.6580)</w:t>
      </w:r>
    </w:p>
    <w:p>
      <w:pPr>
        <w:spacing w:after="0"/>
      </w:pPr>
      <w:r>
        <w:t>ID 458: Maintenance of key instrumentation systems in carbon capture plants (Similarity Score: 0.5432)</w:t>
      </w:r>
    </w:p>
    <w:p>
      <w:pPr>
        <w:spacing w:after="0"/>
      </w:pPr>
      <w:r>
        <w:t>ID 457: Selection of key instrumentation equipment for carbon capture technology (Similarity Score: 0.4374)</w:t>
      </w:r>
    </w:p>
    <w:p>
      <w:pPr>
        <w:spacing w:after="0"/>
      </w:pPr>
      <w:r>
        <w:t>ID 159: Maintenance of piping systems, fittings, valves, and seals (Similarity Score: 0.5063)</w:t>
      </w:r>
    </w:p>
    <w:p>
      <w:pPr>
        <w:spacing w:after="0"/>
      </w:pPr>
      <w:r>
        <w:t>ID 30: Maintenance of rotating equipment in hydrogen pipeline systems (Similarity Score: 0.6554)</w:t>
      </w:r>
    </w:p>
    <w:p>
      <w:pPr>
        <w:spacing w:after="0"/>
      </w:pPr>
      <w:r>
        <w:t>ID 109: Maintenance of flame detection systems for hydrogen blending (Similarity Score: 0.5986)</w:t>
      </w:r>
    </w:p>
    <w:p>
      <w:pPr>
        <w:spacing w:after="0"/>
      </w:pPr>
      <w:r>
        <w:t>ID 328: Troubleshooting hydrogen fuel dispensing equipment (Similarity Score: 0.5928)</w:t>
      </w:r>
    </w:p>
    <w:p>
      <w:pPr>
        <w:spacing w:after="0"/>
      </w:pPr>
      <w:r>
        <w:t>ID 311: Knowledge of cathodic protection equipment to prevent hydrogen corrosion (Similarity Score: 0.5657)</w:t>
      </w:r>
    </w:p>
    <w:p>
      <w:pPr>
        <w:spacing w:after="0"/>
      </w:pPr>
      <w:r>
        <w:t>ID 369: Regular inspection and troubleshooting of PEM electrolyzer systems (Similarity Score: 0.5398)</w:t>
      </w:r>
    </w:p>
    <w:p>
      <w:pPr>
        <w:spacing w:after="0"/>
      </w:pPr>
      <w:r>
        <w:t>ID 368: Maintenance of systems supporting PEM electrolyzers (Similarity Score: 0.4653)</w:t>
      </w:r>
    </w:p>
    <w:p>
      <w:pPr>
        <w:spacing w:after="0"/>
      </w:pPr>
      <w:r>
        <w:t>ID 147: Conducting operation readiness inspections (Similarity Score: 0.4689)</w:t>
      </w:r>
    </w:p>
    <w:p>
      <w:pPr>
        <w:spacing w:after="0"/>
      </w:pPr>
      <w:r>
        <w:t>ID 295: Maintenance of instrumentation and electrical systems in electrolyzers (Similarity Score: 0.4812)</w:t>
      </w:r>
    </w:p>
    <w:p>
      <w:pPr>
        <w:pStyle w:val="Heading4"/>
      </w:pPr>
      <w:r>
        <w:rPr>
          <w:sz w:val="28"/>
        </w:rPr>
        <w:t xml:space="preserve">   2.1.1.2: Non-Destructive Testing (NDT) Methods</w:t>
      </w:r>
    </w:p>
    <w:p>
      <w:pPr>
        <w:spacing w:after="0"/>
      </w:pPr>
      <w:r>
        <w:t>ID 226: Maintenance of production equipment and materials (Similarity Score: 0.4617)</w:t>
      </w:r>
    </w:p>
    <w:p>
      <w:pPr>
        <w:pStyle w:val="Heading3"/>
      </w:pPr>
      <w:r>
        <w:rPr>
          <w:sz w:val="36"/>
        </w:rPr>
        <w:t xml:space="preserve">  2.1.2: Digital Twins and Predictive Maintenance</w:t>
      </w:r>
    </w:p>
    <w:p>
      <w:pPr>
        <w:spacing w:after="0"/>
      </w:pPr>
      <w:r>
        <w:t>ID 621: Maintenance of power generation equipment used in combined-cycle systems with hydrogen blending (Similarity Score: 0.6507)</w:t>
      </w:r>
    </w:p>
    <w:p>
      <w:pPr>
        <w:spacing w:after="0"/>
      </w:pPr>
      <w:r>
        <w:t>ID 203: Maintenance of electronic systems in hydrogen blending power generation (Similarity Score: 0.6225)</w:t>
      </w:r>
    </w:p>
    <w:p>
      <w:pPr>
        <w:spacing w:after="0"/>
      </w:pPr>
      <w:r>
        <w:t>ID 28: Appropriate selection of rotating equipment for hydrogen pipeline transmission (Similarity Score: 0.5569)</w:t>
      </w:r>
    </w:p>
    <w:p>
      <w:pPr>
        <w:spacing w:after="0"/>
      </w:pPr>
      <w:r>
        <w:t>ID 27: Appropriate selection of stationary equipment for hydrogen pipeline transmission (Similarity Score: 0.5685)</w:t>
      </w:r>
    </w:p>
    <w:p>
      <w:pPr>
        <w:spacing w:after="0"/>
      </w:pPr>
      <w:r>
        <w:t>ID 30: Maintenance of rotating equipment in hydrogen pipeline systems (Similarity Score: 0.6683)</w:t>
      </w:r>
    </w:p>
    <w:p>
      <w:pPr>
        <w:pStyle w:val="Heading2"/>
      </w:pPr>
      <w:r>
        <w:rPr>
          <w:sz w:val="46"/>
        </w:rPr>
        <w:t xml:space="preserve"> 2.2: Measurement of Equipment Integrity</w:t>
      </w:r>
    </w:p>
    <w:p>
      <w:pPr>
        <w:spacing w:after="0"/>
      </w:pPr>
      <w:r>
        <w:t>ID 399: Understanding acceptance criteria for hydrogen infrastructure (Similarity Score: 0.5457)</w:t>
      </w:r>
    </w:p>
    <w:p>
      <w:pPr>
        <w:spacing w:after="0"/>
      </w:pPr>
      <w:r>
        <w:t>ID 520: Maintenance of instrumentation systems in SMR and/or ATR hydrogen production plant (Similarity Score: 0.6763)</w:t>
      </w:r>
    </w:p>
    <w:p>
      <w:pPr>
        <w:spacing w:after="0"/>
      </w:pPr>
      <w:r>
        <w:t>ID 226: Maintenance of production equipment and materials (Similarity Score: 0.5096)</w:t>
      </w:r>
    </w:p>
    <w:p>
      <w:pPr>
        <w:spacing w:after="0"/>
      </w:pPr>
      <w:r>
        <w:t>ID 234: Experience with standards for electrical systems in road vehicles (Similarity Score: 0.3868)</w:t>
      </w:r>
    </w:p>
    <w:p>
      <w:pPr>
        <w:spacing w:after="0"/>
      </w:pPr>
      <w:r>
        <w:t>ID 253: Maintenance of Human Machine Interface (HMI) systems (Similarity Score: 0.3704)</w:t>
      </w:r>
    </w:p>
    <w:p>
      <w:pPr>
        <w:spacing w:after="0"/>
      </w:pPr>
      <w:r>
        <w:t>ID 341: Maintenance of instrumentation and control systems in fueling operations (Similarity Score: 0.5647)</w:t>
      </w:r>
    </w:p>
    <w:p>
      <w:pPr>
        <w:spacing w:after="0"/>
      </w:pPr>
      <w:r>
        <w:t>ID 11: Knowledge of key instrumentation for hydrogen pipelines (Similarity Score: 0.6093)</w:t>
      </w:r>
    </w:p>
    <w:p>
      <w:pPr>
        <w:spacing w:after="0"/>
      </w:pPr>
      <w:r>
        <w:t>ID 400: Knowledge of compliance testing in hydrogen infrastructure (Similarity Score: 0.7152)</w:t>
      </w:r>
    </w:p>
    <w:p>
      <w:pPr>
        <w:spacing w:after="0"/>
      </w:pPr>
      <w:r>
        <w:t>ID 458: Maintenance of key instrumentation systems in carbon capture plants (Similarity Score: 0.5480)</w:t>
      </w:r>
    </w:p>
    <w:p>
      <w:pPr>
        <w:spacing w:after="0"/>
      </w:pPr>
      <w:r>
        <w:t>ID 77: Maintenance of materials and equipment used in high-pressure hydrogen systems (Similarity Score: 0.6912)</w:t>
      </w:r>
    </w:p>
    <w:p>
      <w:pPr>
        <w:spacing w:after="0"/>
      </w:pPr>
      <w:r>
        <w:t>ID 352: Maintenance of valves and seals in hydrogen systems (Similarity Score: 0.6774)</w:t>
      </w:r>
    </w:p>
    <w:p>
      <w:pPr>
        <w:spacing w:after="0"/>
      </w:pPr>
      <w:r>
        <w:t>ID 535: Knowledge of equipment designed to withstand hydrogen pressure and temperatures (Similarity Score: 0.6293)</w:t>
      </w:r>
    </w:p>
    <w:p>
      <w:pPr>
        <w:spacing w:after="0"/>
      </w:pPr>
      <w:r>
        <w:t>ID 262: Knowledge of selecting and maintaining equipment to withstand hydrogen conditions (Similarity Score: 0.7333)</w:t>
      </w:r>
    </w:p>
    <w:p>
      <w:pPr>
        <w:spacing w:after="0"/>
      </w:pPr>
      <w:r>
        <w:t>ID 421: Maintenance of electrical systems in hydrogen production and storage environments (Similarity Score: 0.6879)</w:t>
      </w:r>
    </w:p>
    <w:p>
      <w:pPr>
        <w:spacing w:after="0"/>
      </w:pPr>
      <w:r>
        <w:t>ID 351: Maintenance of piping systems and fittings under hydrogen conditions (Similarity Score: 0.6439)</w:t>
      </w:r>
    </w:p>
    <w:p>
      <w:pPr>
        <w:spacing w:after="0"/>
      </w:pPr>
      <w:r>
        <w:t>ID 392: Knowledge of operational adjustments for hydrogen blending (Similarity Score: 0.5740)</w:t>
      </w:r>
    </w:p>
    <w:p>
      <w:pPr>
        <w:spacing w:after="0"/>
      </w:pPr>
      <w:r>
        <w:t>ID 329: Performing routine maintenance on hydrogen compression equipment (Similarity Score: 0.7502)</w:t>
      </w:r>
    </w:p>
    <w:p>
      <w:pPr>
        <w:spacing w:after="0"/>
      </w:pPr>
      <w:r>
        <w:t>ID 233: Experience with codes related to electrical systems in road vehicles (Similarity Score: 0.3285)</w:t>
      </w:r>
    </w:p>
    <w:p>
      <w:pPr>
        <w:spacing w:after="0"/>
      </w:pPr>
      <w:r>
        <w:t>ID 137: Knowledge of relevant codes for hydrogen fueling station equipment (Similarity Score: 0.6534)</w:t>
      </w:r>
    </w:p>
    <w:p>
      <w:pPr>
        <w:spacing w:after="0"/>
      </w:pPr>
      <w:r>
        <w:t>ID 327: Troubleshooting hydrogen fuel compression equipment (Similarity Score: 0.5781)</w:t>
      </w:r>
    </w:p>
    <w:p>
      <w:pPr>
        <w:spacing w:after="0"/>
      </w:pPr>
      <w:r>
        <w:t>ID 232: Knowledge of standards for EMC/EMI in hydrogen systems (Similarity Score: 0.5518)</w:t>
      </w:r>
    </w:p>
    <w:p>
      <w:pPr>
        <w:spacing w:after="0"/>
      </w:pPr>
      <w:r>
        <w:t>ID 229: Maintenance of electrical equipment in electrolyzer plants (Similarity Score: 0.5002)</w:t>
      </w:r>
    </w:p>
    <w:p>
      <w:pPr>
        <w:spacing w:after="0"/>
      </w:pPr>
      <w:r>
        <w:t>ID 418: Maintenance of mechanical systems under hydrogen pressure (Similarity Score: 0.6084)</w:t>
      </w:r>
    </w:p>
    <w:p>
      <w:pPr>
        <w:spacing w:after="0"/>
      </w:pPr>
      <w:r>
        <w:t>ID 78: Maintenance of materials and equipment used in high-temperature hydrogen systems (Similarity Score: 0.7037)</w:t>
      </w:r>
    </w:p>
    <w:p>
      <w:pPr>
        <w:spacing w:after="0"/>
      </w:pPr>
      <w:r>
        <w:t>ID 27: Appropriate selection of stationary equipment for hydrogen pipeline transmission (Similarity Score: 0.5717)</w:t>
      </w:r>
    </w:p>
    <w:p>
      <w:pPr>
        <w:spacing w:after="0"/>
      </w:pPr>
      <w:r>
        <w:t>ID 238: Keeping up-to-date with changes in hydrogen standards (Similarity Score: 0.5736)</w:t>
      </w:r>
    </w:p>
    <w:p>
      <w:pPr>
        <w:spacing w:after="0"/>
      </w:pPr>
      <w:r>
        <w:t>ID 471: Maintenance of electrolyzers, vessels, compressors, piping systems, valves, and seals (Similarity Score: 0.5345)</w:t>
      </w:r>
    </w:p>
    <w:p>
      <w:pPr>
        <w:spacing w:after="0"/>
      </w:pPr>
      <w:r>
        <w:t>ID 235: Handling compliance issues in electrical systems for road vehicles (Similarity Score: 0.4074)</w:t>
      </w:r>
    </w:p>
    <w:p>
      <w:pPr>
        <w:spacing w:after="0"/>
      </w:pPr>
      <w:r>
        <w:t>ID 427: Maintenance of air separation units, vessels, piping systems, valves, and seals (Similarity Score: 0.5241)</w:t>
      </w:r>
    </w:p>
    <w:p>
      <w:pPr>
        <w:spacing w:after="0"/>
      </w:pPr>
      <w:r>
        <w:t>ID 335: Maintenance of key hydrogen systems to ensure reliability under varying conditions (Similarity Score: 0.7053)</w:t>
      </w:r>
    </w:p>
    <w:p>
      <w:pPr>
        <w:spacing w:after="0"/>
      </w:pPr>
      <w:r>
        <w:t>ID 12: Knowledge of electrical equipment for hydrogen pipelines (Similarity Score: 0.5970)</w:t>
      </w:r>
    </w:p>
    <w:p>
      <w:pPr>
        <w:spacing w:after="0"/>
      </w:pPr>
      <w:r>
        <w:t>ID 635: Knowledge of key instrumentation associated with carbon capture (Similarity Score: 0.3966)</w:t>
      </w:r>
    </w:p>
    <w:p>
      <w:pPr>
        <w:spacing w:after="0"/>
      </w:pPr>
      <w:r>
        <w:t>ID 239: Keeping up-to-date with changes in hydrogen codes (Similarity Score: 0.5184)</w:t>
      </w:r>
    </w:p>
    <w:p>
      <w:pPr>
        <w:spacing w:after="0"/>
      </w:pPr>
      <w:r>
        <w:t>ID 349: Maintenance of vessels to withstand hydrogen pressure and temperatures (Similarity Score: 0.5756)</w:t>
      </w:r>
    </w:p>
    <w:p>
      <w:pPr>
        <w:spacing w:after="0"/>
      </w:pPr>
      <w:r>
        <w:t>ID 350: Maintenance of compressors for hydrogen conditions (Similarity Score: 0.6652)</w:t>
      </w:r>
    </w:p>
    <w:p>
      <w:pPr>
        <w:spacing w:after="0"/>
      </w:pPr>
      <w:r>
        <w:t>ID 223: Selection and design of production equipment for hydrogen systems (Similarity Score: 0.6810)</w:t>
      </w:r>
    </w:p>
    <w:p>
      <w:pPr>
        <w:spacing w:after="0"/>
      </w:pPr>
      <w:r>
        <w:t>ID 203: Maintenance of electronic systems in hydrogen blending power generation (Similarity Score: 0.6439)</w:t>
      </w:r>
    </w:p>
    <w:p>
      <w:pPr>
        <w:spacing w:after="0"/>
      </w:pPr>
      <w:r>
        <w:t>ID 444: Maintenance of vessels, compressors, piping systems, valves, and seals to ensure reliability under hydrogen conditions (Similarity Score: 0.6587)</w:t>
      </w:r>
    </w:p>
    <w:p>
      <w:pPr>
        <w:spacing w:after="0"/>
      </w:pPr>
      <w:r>
        <w:t>ID 29: Maintenance of stationary equipment in hydrogen pipeline systems (Similarity Score: 0.7048)</w:t>
      </w:r>
    </w:p>
    <w:p>
      <w:pPr>
        <w:spacing w:after="0"/>
      </w:pPr>
      <w:r>
        <w:t>ID 159: Maintenance of piping systems, fittings, valves, and seals (Similarity Score: 0.5178)</w:t>
      </w:r>
    </w:p>
    <w:p>
      <w:pPr>
        <w:spacing w:after="0"/>
      </w:pPr>
      <w:r>
        <w:t>ID 202: Maintenance of electrical equipment for hydrogen blending power generation (Similarity Score: 0.6623)</w:t>
      </w:r>
    </w:p>
    <w:p>
      <w:pPr>
        <w:spacing w:after="0"/>
      </w:pPr>
      <w:r>
        <w:t>ID 300: Knowledge of key instrumentation for ventilation systems in hydrogen blending (Similarity Score: 0.5780)</w:t>
      </w:r>
    </w:p>
    <w:p>
      <w:pPr>
        <w:spacing w:after="0"/>
      </w:pPr>
      <w:r>
        <w:t>ID 110: Maintenance of corrosion prevention equipment and systems (Similarity Score: 0.6304)</w:t>
      </w:r>
    </w:p>
    <w:p>
      <w:pPr>
        <w:spacing w:after="0"/>
      </w:pPr>
      <w:r>
        <w:t>ID 319: Maintenance of instrumentation systems in electrolyzer hydrogen production (Similarity Score: 0.7334)</w:t>
      </w:r>
    </w:p>
    <w:p>
      <w:pPr>
        <w:spacing w:after="0"/>
      </w:pPr>
      <w:r>
        <w:t>ID 605: Maintenance of vessels to withstand hydrogen pressure and temperatures (Similarity Score: 0.5756)</w:t>
      </w:r>
    </w:p>
    <w:p>
      <w:pPr>
        <w:spacing w:after="0"/>
      </w:pPr>
      <w:r>
        <w:t>ID 403: In-depth knowledge of standards for hydrogen infrastructure and operations (Similarity Score: 0.6443)</w:t>
      </w:r>
    </w:p>
    <w:p>
      <w:pPr>
        <w:spacing w:after="0"/>
      </w:pPr>
      <w:r>
        <w:t>ID 606: Maintenance of compressors to withstand hydrogen pressure and temperatures (Similarity Score: 0.5905)</w:t>
      </w:r>
    </w:p>
    <w:p>
      <w:pPr>
        <w:spacing w:after="0"/>
      </w:pPr>
      <w:r>
        <w:t>ID 500: Stay up to date on monitoring options for hydrogen storage (Similarity Score: 0.6532)</w:t>
      </w:r>
    </w:p>
    <w:p>
      <w:pPr>
        <w:spacing w:after="0"/>
      </w:pPr>
      <w:r>
        <w:t>ID 181: Maintenance of instrumentation systems for hydrogen transmission (Similarity Score: 0.7727)</w:t>
      </w:r>
    </w:p>
    <w:p>
      <w:pPr>
        <w:spacing w:after="0"/>
      </w:pPr>
      <w:r>
        <w:t>ID 180: Maintenance of electrical equipment for hydrogen transmission (Similarity Score: 0.7201)</w:t>
      </w:r>
    </w:p>
    <w:p>
      <w:pPr>
        <w:spacing w:after="0"/>
      </w:pPr>
      <w:r>
        <w:t>ID 302: Knowledge of instrumentation and controls for flame detection (Similarity Score: 0.3888)</w:t>
      </w:r>
    </w:p>
    <w:p>
      <w:pPr>
        <w:spacing w:after="0"/>
      </w:pPr>
      <w:r>
        <w:t>ID 504: Maintenance of electrical and electronic systems in SMR and/or ATR hydrogen production (Similarity Score: 0.6215)</w:t>
      </w:r>
    </w:p>
    <w:p>
      <w:pPr>
        <w:spacing w:after="0"/>
      </w:pPr>
      <w:r>
        <w:t>ID 303: Understanding of instrumentation and electrical controls for corrosion prevention (Similarity Score: 0.4965)</w:t>
      </w:r>
    </w:p>
    <w:p>
      <w:pPr>
        <w:spacing w:after="0"/>
      </w:pPr>
      <w:r>
        <w:t>ID 153: Assess integrity of piping systems and fittings (Similarity Score: 0.4645)</w:t>
      </w:r>
    </w:p>
    <w:p>
      <w:pPr>
        <w:spacing w:after="0"/>
      </w:pPr>
      <w:r>
        <w:t>ID 309: Knowledge of measurement equipment for hydrogen transmission (Similarity Score: 0.7616)</w:t>
      </w:r>
    </w:p>
    <w:p>
      <w:pPr>
        <w:spacing w:after="0"/>
      </w:pPr>
      <w:r>
        <w:t>ID 609: Maintenance of coatings and insulation to protect against hydrogen conditions (Similarity Score: 0.5792)</w:t>
      </w:r>
    </w:p>
    <w:p>
      <w:pPr>
        <w:spacing w:after="0"/>
      </w:pPr>
      <w:r>
        <w:t>ID 310: Knowledge of instrumentation systems in hydrogen transmission (Similarity Score: 0.6662)</w:t>
      </w:r>
    </w:p>
    <w:p>
      <w:pPr>
        <w:spacing w:after="0"/>
      </w:pPr>
      <w:r>
        <w:t>ID 570: Monitoring and inspection of carbon capture systems for maintenance (Similarity Score: 0.6099)</w:t>
      </w:r>
    </w:p>
    <w:p>
      <w:pPr>
        <w:spacing w:after="0"/>
      </w:pPr>
      <w:r>
        <w:t>ID 376: Maintenance of instrumentation in hydrogen blending power generation (Similarity Score: 0.6874)</w:t>
      </w:r>
    </w:p>
    <w:p>
      <w:pPr>
        <w:spacing w:after="0"/>
      </w:pPr>
      <w:r>
        <w:t>ID 369: Regular inspection and troubleshooting of PEM electrolyzer systems (Similarity Score: 0.4917)</w:t>
      </w:r>
    </w:p>
    <w:p>
      <w:pPr>
        <w:spacing w:after="0"/>
      </w:pPr>
      <w:r>
        <w:t>ID 154: Assess integrity of valves and seals (Similarity Score: 0.5007)</w:t>
      </w:r>
    </w:p>
    <w:p>
      <w:pPr>
        <w:spacing w:after="0"/>
      </w:pPr>
      <w:r>
        <w:t>ID 151: Understanding of other relevant equipment for hydrogen blending (Similarity Score: 0.6248)</w:t>
      </w:r>
    </w:p>
    <w:p>
      <w:pPr>
        <w:spacing w:after="0"/>
      </w:pPr>
      <w:r>
        <w:t>ID 30: Maintenance of rotating equipment in hydrogen pipeline systems (Similarity Score: 0.6663)</w:t>
      </w:r>
    </w:p>
    <w:p>
      <w:pPr>
        <w:spacing w:after="0"/>
      </w:pPr>
      <w:r>
        <w:t>ID 569: Maintenance of equipment in carbon capture plants (Similarity Score: 0.5591)</w:t>
      </w:r>
    </w:p>
    <w:p>
      <w:pPr>
        <w:spacing w:after="0"/>
      </w:pPr>
      <w:r>
        <w:t>ID 607: Maintenance of piping systems and fittings under hydrogen conditions (Similarity Score: 0.6439)</w:t>
      </w:r>
    </w:p>
    <w:p>
      <w:pPr>
        <w:spacing w:after="0"/>
      </w:pPr>
      <w:r>
        <w:t>ID 317: Selection of key instrumentation equipment for electrolyzer hydrogen production (Similarity Score: 0.6260)</w:t>
      </w:r>
    </w:p>
    <w:p>
      <w:pPr>
        <w:spacing w:after="0"/>
      </w:pPr>
      <w:r>
        <w:t>ID 155: Conducting comprehensive integrity assessments (Similarity Score: 0.3351)</w:t>
      </w:r>
    </w:p>
    <w:p>
      <w:pPr>
        <w:spacing w:after="0"/>
      </w:pPr>
      <w:r>
        <w:t>ID 411: Maintenance of turbines to ensure reliability under hydrogen pressure (Similarity Score: 0.6520)</w:t>
      </w:r>
    </w:p>
    <w:p>
      <w:pPr>
        <w:spacing w:after="0"/>
      </w:pPr>
      <w:r>
        <w:t>ID 608: Maintenance of valves and seals to withstand hydrogen pressure and temperatures (Similarity Score: 0.5924)</w:t>
      </w:r>
    </w:p>
    <w:p>
      <w:pPr>
        <w:spacing w:after="0"/>
      </w:pPr>
      <w:r>
        <w:t>ID 295: Maintenance of instrumentation and electrical systems in electrolyzers (Similarity Score: 0.5317)</w:t>
      </w:r>
    </w:p>
    <w:p>
      <w:pPr>
        <w:spacing w:after="0"/>
      </w:pPr>
      <w:r>
        <w:t>ID 648: Maintenance of turbine systems to ensure reliability under hydrogen conditions (Similarity Score: 0.6769)</w:t>
      </w:r>
    </w:p>
    <w:p>
      <w:pPr>
        <w:spacing w:after="0"/>
      </w:pPr>
      <w:r>
        <w:t>ID 284: Knowledge of electrical equipment used in hydrogen fueling systems (Similarity Score: 0.6115)</w:t>
      </w:r>
    </w:p>
    <w:p>
      <w:pPr>
        <w:spacing w:after="0"/>
      </w:pPr>
      <w:r>
        <w:t>ID 76: Selection of equipment designed to withstand hydrogen temperatures (Similarity Score: 0.5874)</w:t>
      </w:r>
    </w:p>
    <w:p>
      <w:pPr>
        <w:spacing w:after="0"/>
      </w:pPr>
      <w:r>
        <w:t>ID 221: Understanding of installation procedures unique to hydrogen (Similarity Score: 0.6227)</w:t>
      </w:r>
    </w:p>
    <w:p>
      <w:pPr>
        <w:spacing w:after="0"/>
      </w:pPr>
      <w:r>
        <w:t>ID 75: Selection of equipment designed to withstand hydrogen pressure (Similarity Score: 0.5931)</w:t>
      </w:r>
    </w:p>
    <w:p>
      <w:pPr>
        <w:spacing w:after="0"/>
      </w:pPr>
      <w:r>
        <w:t>ID 611: Understanding of measurement equipment and instrumentation for carbon separation and purification (Similarity Score: 0.4783)</w:t>
      </w:r>
    </w:p>
    <w:p>
      <w:pPr>
        <w:spacing w:after="0"/>
      </w:pPr>
      <w:r>
        <w:t>ID 285: Knowledge of instrumentation systems for hydrogen fueling (Similarity Score: 0.6220)</w:t>
      </w:r>
    </w:p>
    <w:p>
      <w:pPr>
        <w:spacing w:after="0"/>
      </w:pPr>
      <w:r>
        <w:t>ID 389: Maintenance of high-power electrical equipment in electrolyzer systems (Similarity Score: 0.4957)</w:t>
      </w:r>
    </w:p>
    <w:p>
      <w:pPr>
        <w:spacing w:after="0"/>
      </w:pPr>
      <w:r>
        <w:t>ID 446: Maintenance of equipment in Autothermal Reforming (ATR) hydrogen production (Similarity Score: 0.5905)</w:t>
      </w:r>
    </w:p>
    <w:p>
      <w:pPr>
        <w:spacing w:after="0"/>
      </w:pPr>
      <w:r>
        <w:t>ID 311: Knowledge of cathodic protection equipment to prevent hydrogen corrosion (Similarity Score: 0.6055)</w:t>
      </w:r>
    </w:p>
    <w:p>
      <w:pPr>
        <w:spacing w:after="0"/>
      </w:pPr>
      <w:r>
        <w:t>ID 219: Assess integrity of welds under hydrogen pressure (Similarity Score: 0.5883)</w:t>
      </w:r>
    </w:p>
    <w:p>
      <w:pPr>
        <w:spacing w:after="0"/>
      </w:pPr>
      <w:r>
        <w:t>ID 443: Selection and design of valves and seals to maintain integrity under hydrogen conditions (Similarity Score: 0.5732)</w:t>
      </w:r>
    </w:p>
    <w:p>
      <w:pPr>
        <w:spacing w:after="0"/>
      </w:pPr>
      <w:r>
        <w:t>ID 121: Management of hydrogen fueling stations (Similarity Score: 0.6578)</w:t>
      </w:r>
    </w:p>
    <w:p>
      <w:pPr>
        <w:spacing w:after="0"/>
      </w:pPr>
      <w:r>
        <w:t>ID 287: Maintenance of electrical and instrumentation systems in hydrogen fueling (Similarity Score: 0.7419)</w:t>
      </w:r>
    </w:p>
    <w:p>
      <w:pPr>
        <w:spacing w:after="0"/>
      </w:pPr>
      <w:r>
        <w:t>ID 562: Application of hydrogen safety codes and standards in operations (Similarity Score: 0.6618)</w:t>
      </w:r>
    </w:p>
    <w:p>
      <w:pPr>
        <w:spacing w:after="0"/>
      </w:pPr>
      <w:r>
        <w:t>ID 290: Selection of equipment resistant to hydrogen-induced degradation (Similarity Score: 0.5831)</w:t>
      </w:r>
    </w:p>
    <w:p>
      <w:pPr>
        <w:spacing w:after="0"/>
      </w:pPr>
      <w:r>
        <w:t>ID 28: Appropriate selection of rotating equipment for hydrogen pipeline transmission (Similarity Score: 0.5503)</w:t>
      </w:r>
    </w:p>
    <w:p>
      <w:pPr>
        <w:spacing w:after="0"/>
      </w:pPr>
      <w:r>
        <w:t>ID 481: Maintenance of carbon dioxide (CO2) sensors and monitoring equipment (Similarity Score: 0.5373)</w:t>
      </w:r>
    </w:p>
    <w:p>
      <w:pPr>
        <w:spacing w:after="0"/>
      </w:pPr>
      <w:r>
        <w:t>ID 1: Experience with hydrogen fueling equipment and systems (Similarity Score: 0.6390)</w:t>
      </w:r>
    </w:p>
    <w:p>
      <w:pPr>
        <w:spacing w:after="0"/>
      </w:pPr>
      <w:r>
        <w:t>ID 145: Mechanical integrity analysis for hydrogen systems (Similarity Score: 0.6918)</w:t>
      </w:r>
    </w:p>
    <w:p>
      <w:pPr>
        <w:spacing w:after="0"/>
      </w:pPr>
      <w:r>
        <w:t>ID 368: Maintenance of systems supporting PEM electrolyzers (Similarity Score: 0.5093)</w:t>
      </w:r>
    </w:p>
    <w:p>
      <w:pPr>
        <w:spacing w:after="0"/>
      </w:pPr>
      <w:r>
        <w:t>ID 491: Maintenance of vessels, compressors, piping systems, valves, and seals (Similarity Score: 0.5155)</w:t>
      </w:r>
    </w:p>
    <w:p>
      <w:pPr>
        <w:spacing w:after="0"/>
      </w:pPr>
      <w:r>
        <w:t>ID 291: Implementation of monitoring systems for corrosion and embrittlement (Similarity Score: 0.5132)</w:t>
      </w:r>
    </w:p>
    <w:p>
      <w:pPr>
        <w:spacing w:after="0"/>
      </w:pPr>
      <w:r>
        <w:t>ID 67: Knowledge of monitoring systems for electrolyzer hydrogen production plants (Similarity Score: 0.6655)</w:t>
      </w:r>
    </w:p>
    <w:p>
      <w:pPr>
        <w:spacing w:after="0"/>
      </w:pPr>
      <w:r>
        <w:t>ID 621: Maintenance of power generation equipment used in combined-cycle systems with hydrogen blending (Similarity Score: 0.6322)</w:t>
      </w:r>
    </w:p>
    <w:p>
      <w:pPr>
        <w:spacing w:after="0"/>
      </w:pPr>
      <w:r>
        <w:t>ID 367: Maintenance of PEM electrolyzers (Similarity Score: 0.4564)</w:t>
      </w:r>
    </w:p>
    <w:p>
      <w:pPr>
        <w:spacing w:after="0"/>
      </w:pPr>
      <w:r>
        <w:t>ID 610: Understanding of measurement equipment and instrumentation for carbon capture processes (Similarity Score: 0.4466)</w:t>
      </w:r>
    </w:p>
    <w:p>
      <w:pPr>
        <w:spacing w:after="0"/>
      </w:pPr>
      <w:r>
        <w:t>ID 109: Maintenance of flame detection systems for hydrogen blending (Similarity Score: 0.6017)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0.5842)</w:t>
      </w:r>
    </w:p>
    <w:p>
      <w:pPr>
        <w:spacing w:after="0"/>
      </w:pPr>
      <w:r>
        <w:t>ID 249: Maintenance of flow, level, and pressure instrumentation (Similarity Score: 0.5093)</w:t>
      </w:r>
    </w:p>
    <w:p>
      <w:pPr>
        <w:spacing w:after="0"/>
      </w:pPr>
      <w:r>
        <w:t>ID 56: Maintenance of coatings and insulation in hydrogen fueling systems (Similarity Score: 0.6222)</w:t>
      </w:r>
    </w:p>
    <w:p>
      <w:pPr>
        <w:pStyle w:val="Heading3"/>
      </w:pPr>
      <w:r>
        <w:rPr>
          <w:sz w:val="36"/>
        </w:rPr>
        <w:t xml:space="preserve">  2.2.1: Pressure Testing</w:t>
      </w:r>
    </w:p>
    <w:p>
      <w:pPr>
        <w:spacing w:after="0"/>
      </w:pPr>
      <w:r>
        <w:t>ID 315: Selection and design of valves and seals for hydrogen systems (Similarity Score: 0.5666)</w:t>
      </w:r>
    </w:p>
    <w:p>
      <w:pPr>
        <w:spacing w:after="0"/>
      </w:pPr>
      <w:r>
        <w:t>ID 109: Maintenance of flame detection systems for hydrogen blending (Similarity Score: 0.6087)</w:t>
      </w:r>
    </w:p>
    <w:p>
      <w:pPr>
        <w:spacing w:after="0"/>
      </w:pPr>
      <w:r>
        <w:t>ID 443: Selection and design of valves and seals to maintain integrity under hydrogen conditions (Similarity Score: 0.6052)</w:t>
      </w:r>
    </w:p>
    <w:p>
      <w:pPr>
        <w:spacing w:after="0"/>
      </w:pPr>
      <w:r>
        <w:t>ID 400: Knowledge of compliance testing in hydrogen infrastructure (Similarity Score: 0.7399)</w:t>
      </w:r>
    </w:p>
    <w:p>
      <w:pPr>
        <w:spacing w:after="0"/>
      </w:pPr>
      <w:r>
        <w:t>ID 310: Knowledge of instrumentation systems in hydrogen transmission (Similarity Score: 0.6456)</w:t>
      </w:r>
    </w:p>
    <w:p>
      <w:pPr>
        <w:spacing w:after="0"/>
      </w:pPr>
      <w:r>
        <w:t>ID 302: Knowledge of instrumentation and controls for flame detection (Similarity Score: 0.3935)</w:t>
      </w:r>
    </w:p>
    <w:p>
      <w:pPr>
        <w:spacing w:after="0"/>
      </w:pPr>
      <w:r>
        <w:t>ID 262: Knowledge of selecting and maintaining equipment to withstand hydrogen conditions (Similarity Score: 0.7175)</w:t>
      </w:r>
    </w:p>
    <w:p>
      <w:pPr>
        <w:spacing w:after="0"/>
      </w:pPr>
      <w:r>
        <w:t>ID 536: Knowledge of components that can endure hydrogen pressure and temperatures (Similarity Score: 0.4996)</w:t>
      </w:r>
    </w:p>
    <w:p>
      <w:pPr>
        <w:spacing w:after="0"/>
      </w:pPr>
      <w:r>
        <w:t>ID 520: Maintenance of instrumentation systems in SMR and/or ATR hydrogen production plant (Similarity Score: 0.6551)</w:t>
      </w:r>
    </w:p>
    <w:p>
      <w:pPr>
        <w:spacing w:after="0"/>
      </w:pPr>
      <w:r>
        <w:t>ID 285: Knowledge of instrumentation systems for hydrogen fueling (Similarity Score: 0.6199)</w:t>
      </w:r>
    </w:p>
    <w:p>
      <w:pPr>
        <w:spacing w:after="0"/>
      </w:pPr>
      <w:r>
        <w:t>ID 121: Management of hydrogen fueling stations (Similarity Score: 0.6534)</w:t>
      </w:r>
    </w:p>
    <w:p>
      <w:pPr>
        <w:spacing w:after="0"/>
      </w:pPr>
      <w:r>
        <w:t>ID 446: Maintenance of equipment in Autothermal Reforming (ATR) hydrogen production (Similarity Score: 0.6004)</w:t>
      </w:r>
    </w:p>
    <w:p>
      <w:pPr>
        <w:spacing w:after="0"/>
      </w:pPr>
      <w:r>
        <w:t>ID 290: Selection of equipment resistant to hydrogen-induced degradation (Similarity Score: 0.5418)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0.6130)</w:t>
      </w:r>
    </w:p>
    <w:p>
      <w:pPr>
        <w:spacing w:after="0"/>
      </w:pPr>
      <w:r>
        <w:t>ID 577: Understanding of well testing, pressure and rate transient analysis (Similarity Score: 0.4969)</w:t>
      </w:r>
    </w:p>
    <w:p>
      <w:pPr>
        <w:spacing w:after="0"/>
      </w:pPr>
      <w:r>
        <w:t>ID 291: Implementation of monitoring systems for corrosion and embrittlement (Similarity Score: 0.5161)</w:t>
      </w:r>
    </w:p>
    <w:p>
      <w:pPr>
        <w:spacing w:after="0"/>
      </w:pPr>
      <w:r>
        <w:t>ID 562: Application of hydrogen safety codes and standards in operations (Similarity Score: 0.6677)</w:t>
      </w:r>
    </w:p>
    <w:p>
      <w:pPr>
        <w:spacing w:after="0"/>
      </w:pPr>
      <w:r>
        <w:t>ID 444: Maintenance of vessels, compressors, piping systems, valves, and seals to ensure reliability under hydrogen conditions (Similarity Score: 0.6339)</w:t>
      </w:r>
    </w:p>
    <w:p>
      <w:pPr>
        <w:spacing w:after="0"/>
      </w:pPr>
      <w:r>
        <w:t>ID 300: Knowledge of key instrumentation for ventilation systems in hydrogen blending (Similarity Score: 0.5980)</w:t>
      </w:r>
    </w:p>
    <w:p>
      <w:pPr>
        <w:spacing w:after="0"/>
      </w:pPr>
      <w:r>
        <w:t>ID 319: Maintenance of instrumentation systems in electrolyzer hydrogen production (Similarity Score: 0.7082)</w:t>
      </w:r>
    </w:p>
    <w:p>
      <w:pPr>
        <w:spacing w:after="0"/>
      </w:pPr>
      <w:r>
        <w:t>ID 329: Performing routine maintenance on hydrogen compression equipment (Similarity Score: 0.7473)</w:t>
      </w:r>
    </w:p>
    <w:p>
      <w:pPr>
        <w:spacing w:after="0"/>
      </w:pPr>
      <w:r>
        <w:t>ID 330: Performing routine maintenance on hydrogen dispensing equipment (Similarity Score: 0.6878)</w:t>
      </w:r>
    </w:p>
    <w:p>
      <w:pPr>
        <w:spacing w:after="0"/>
      </w:pPr>
      <w:r>
        <w:t>ID 317: Selection of key instrumentation equipment for electrolyzer hydrogen production (Similarity Score: 0.6317)</w:t>
      </w:r>
    </w:p>
    <w:p>
      <w:pPr>
        <w:spacing w:after="0"/>
      </w:pPr>
      <w:r>
        <w:t>ID 303: Understanding of instrumentation and electrical controls for corrosion prevention (Similarity Score: 0.4613)</w:t>
      </w:r>
    </w:p>
    <w:p>
      <w:pPr>
        <w:spacing w:after="0"/>
      </w:pPr>
      <w:r>
        <w:t>ID 334: Selection and design of valves and seals for hydrogen conditions (Similarity Score: 0.5719)</w:t>
      </w:r>
    </w:p>
    <w:p>
      <w:pPr>
        <w:spacing w:after="0"/>
      </w:pPr>
      <w:r>
        <w:t>ID 308: Maintenance of key systems to withstand hydrogen pressure and temperatures (Similarity Score: 0.6236)</w:t>
      </w:r>
    </w:p>
    <w:p>
      <w:pPr>
        <w:spacing w:after="0"/>
      </w:pPr>
      <w:r>
        <w:t>ID 309: Knowledge of measurement equipment for hydrogen transmission (Similarity Score: 0.7398)</w:t>
      </w:r>
    </w:p>
    <w:p>
      <w:pPr>
        <w:spacing w:after="0"/>
      </w:pPr>
      <w:r>
        <w:t>ID 327: Troubleshooting hydrogen fuel compression equipment (Similarity Score: 0.6059)</w:t>
      </w:r>
    </w:p>
    <w:p>
      <w:pPr>
        <w:spacing w:after="0"/>
      </w:pPr>
      <w:r>
        <w:t>ID 311: Knowledge of cathodic protection equipment to prevent hydrogen corrosion (Similarity Score: 0.6007)</w:t>
      </w:r>
    </w:p>
    <w:p>
      <w:pPr>
        <w:spacing w:after="0"/>
      </w:pPr>
      <w:r>
        <w:t>ID 607: Maintenance of piping systems and fittings under hydrogen conditions (Similarity Score: 0.6350)</w:t>
      </w:r>
    </w:p>
    <w:p>
      <w:pPr>
        <w:spacing w:after="0"/>
      </w:pPr>
      <w:r>
        <w:t>ID 608: Maintenance of valves and seals to withstand hydrogen pressure and temperatures (Similarity Score: 0.6537)</w:t>
      </w:r>
    </w:p>
    <w:p>
      <w:pPr>
        <w:spacing w:after="0"/>
      </w:pPr>
      <w:r>
        <w:t>ID 56: Maintenance of coatings and insulation in hydrogen fueling systems (Similarity Score: 0.6083)</w:t>
      </w:r>
    </w:p>
    <w:p>
      <w:pPr>
        <w:spacing w:after="0"/>
      </w:pPr>
      <w:r>
        <w:t>ID 232: Knowledge of standards for EMC/EMI in hydrogen systems (Similarity Score: 0.5443)</w:t>
      </w:r>
    </w:p>
    <w:p>
      <w:pPr>
        <w:spacing w:after="0"/>
      </w:pPr>
      <w:r>
        <w:t>ID 351: Maintenance of piping systems and fittings under hydrogen conditions (Similarity Score: 0.6350)</w:t>
      </w:r>
    </w:p>
    <w:p>
      <w:pPr>
        <w:spacing w:after="0"/>
      </w:pPr>
      <w:r>
        <w:t>ID 481: Maintenance of carbon dioxide (CO2) sensors and monitoring equipment (Similarity Score: 0.5351)</w:t>
      </w:r>
    </w:p>
    <w:p>
      <w:pPr>
        <w:spacing w:after="0"/>
      </w:pPr>
      <w:r>
        <w:t>ID 78: Maintenance of materials and equipment used in high-temperature hydrogen systems (Similarity Score: 0.6915)</w:t>
      </w:r>
    </w:p>
    <w:p>
      <w:pPr>
        <w:spacing w:after="0"/>
      </w:pPr>
      <w:r>
        <w:t>ID 535: Knowledge of equipment designed to withstand hydrogen pressure and temperatures (Similarity Score: 0.6784)</w:t>
      </w:r>
    </w:p>
    <w:p>
      <w:pPr>
        <w:spacing w:after="0"/>
      </w:pPr>
      <w:r>
        <w:t>ID 352: Maintenance of valves and seals in hydrogen systems (Similarity Score: 0.6812)</w:t>
      </w:r>
    </w:p>
    <w:p>
      <w:pPr>
        <w:spacing w:after="0"/>
      </w:pPr>
      <w:r>
        <w:t>ID 152: Assess integrity of vessels and tanks for hydrogen pressure and temperatures (Similarity Score: 0.6585)</w:t>
      </w:r>
    </w:p>
    <w:p>
      <w:pPr>
        <w:spacing w:after="0"/>
      </w:pPr>
      <w:r>
        <w:t>ID 249: Maintenance of flow, level, and pressure instrumentation (Similarity Score: 0.5453)</w:t>
      </w:r>
    </w:p>
    <w:p>
      <w:pPr>
        <w:spacing w:after="0"/>
      </w:pPr>
      <w:r>
        <w:t>ID 151: Understanding of other relevant equipment for hydrogen blending (Similarity Score: 0.6378)</w:t>
      </w:r>
    </w:p>
    <w:p>
      <w:pPr>
        <w:spacing w:after="0"/>
      </w:pPr>
      <w:r>
        <w:t>ID 77: Maintenance of materials and equipment used in high-pressure hydrogen systems (Similarity Score: 0.7178)</w:t>
      </w:r>
    </w:p>
    <w:p>
      <w:pPr>
        <w:spacing w:after="0"/>
      </w:pPr>
      <w:r>
        <w:t>ID 223: Selection and design of production equipment for hydrogen systems (Similarity Score: 0.6866)</w:t>
      </w:r>
    </w:p>
    <w:p>
      <w:pPr>
        <w:spacing w:after="0"/>
      </w:pPr>
      <w:r>
        <w:t>ID 426: Selection and design of valves and seals to withstand hydrogen pressure and temperatures (Similarity Score: 0.5477)</w:t>
      </w:r>
    </w:p>
    <w:p>
      <w:pPr>
        <w:spacing w:after="0"/>
      </w:pPr>
      <w:r>
        <w:t>ID 76: Selection of equipment designed to withstand hydrogen temperatures (Similarity Score: 0.6028)</w:t>
      </w:r>
    </w:p>
    <w:p>
      <w:pPr>
        <w:spacing w:after="0"/>
      </w:pPr>
      <w:r>
        <w:t>ID 411: Maintenance of turbines to ensure reliability under hydrogen pressure (Similarity Score: 0.6671)</w:t>
      </w:r>
    </w:p>
    <w:p>
      <w:pPr>
        <w:spacing w:after="0"/>
      </w:pPr>
      <w:r>
        <w:t>ID 221: Understanding of installation procedures unique to hydrogen (Similarity Score: 0.6275)</w:t>
      </w:r>
    </w:p>
    <w:p>
      <w:pPr>
        <w:spacing w:after="0"/>
      </w:pPr>
      <w:r>
        <w:t>ID 75: Selection of equipment designed to withstand hydrogen pressure (Similarity Score: 0.6422)</w:t>
      </w:r>
    </w:p>
    <w:p>
      <w:pPr>
        <w:spacing w:after="0"/>
      </w:pPr>
      <w:r>
        <w:t>ID 601: Selection of appropriate coatings for carbon dioxide (CO2) compression facility maintenance (Similarity Score: 0.3899)</w:t>
      </w:r>
    </w:p>
    <w:p>
      <w:pPr>
        <w:spacing w:after="0"/>
      </w:pPr>
      <w:r>
        <w:t>ID 220: Assess integrity of welds under hydrogen temperature conditions (Similarity Score: 0.6064)</w:t>
      </w:r>
    </w:p>
    <w:p>
      <w:pPr>
        <w:spacing w:after="0"/>
      </w:pPr>
      <w:r>
        <w:t>ID 375: Calibration of instrumentation systems for hydrogen blending (Similarity Score: 0.6433)</w:t>
      </w:r>
    </w:p>
    <w:p>
      <w:pPr>
        <w:spacing w:after="0"/>
      </w:pPr>
      <w:r>
        <w:t>ID 403: In-depth knowledge of standards for hydrogen infrastructure and operations (Similarity Score: 0.6110)</w:t>
      </w:r>
    </w:p>
    <w:p>
      <w:pPr>
        <w:spacing w:after="0"/>
      </w:pPr>
      <w:r>
        <w:t>ID 365: Selection and design of valves and seals to withstand hydrogen conditions (Similarity Score: 0.5653)</w:t>
      </w:r>
    </w:p>
    <w:p>
      <w:pPr>
        <w:spacing w:after="0"/>
      </w:pPr>
      <w:r>
        <w:t>ID 606: Maintenance of compressors to withstand hydrogen pressure and temperatures (Similarity Score: 0.6253)</w:t>
      </w:r>
    </w:p>
    <w:p>
      <w:pPr>
        <w:spacing w:after="0"/>
      </w:pPr>
      <w:r>
        <w:t>ID 605: Maintenance of vessels to withstand hydrogen pressure and temperatures (Similarity Score: 0.6156)</w:t>
      </w:r>
    </w:p>
    <w:p>
      <w:pPr>
        <w:spacing w:after="0"/>
      </w:pPr>
      <w:r>
        <w:t>ID 635: Knowledge of key instrumentation associated with carbon capture (Similarity Score: 0.3956)</w:t>
      </w:r>
    </w:p>
    <w:p>
      <w:pPr>
        <w:spacing w:after="0"/>
      </w:pPr>
      <w:r>
        <w:t>ID 623: Stay up to date on carbon dioxide (CO2) monitoring technology (Similarity Score: 0.4020)</w:t>
      </w:r>
    </w:p>
    <w:p>
      <w:pPr>
        <w:spacing w:after="0"/>
      </w:pPr>
      <w:r>
        <w:t>ID 500: Stay up to date on monitoring options for hydrogen storage (Similarity Score: 0.6781)</w:t>
      </w:r>
    </w:p>
    <w:p>
      <w:pPr>
        <w:spacing w:after="0"/>
      </w:pPr>
      <w:r>
        <w:t>ID 67: Knowledge of monitoring systems for electrolyzer hydrogen production plants (Similarity Score: 0.6852)</w:t>
      </w:r>
    </w:p>
    <w:p>
      <w:pPr>
        <w:spacing w:after="0"/>
      </w:pPr>
      <w:r>
        <w:t>ID 159: Maintenance of piping systems, fittings, valves, and seals (Similarity Score: 0.4969)</w:t>
      </w:r>
    </w:p>
    <w:p>
      <w:pPr>
        <w:spacing w:after="0"/>
      </w:pPr>
      <w:r>
        <w:t>ID 418: Maintenance of mechanical systems under hydrogen pressure (Similarity Score: 0.6436)</w:t>
      </w:r>
    </w:p>
    <w:p>
      <w:pPr>
        <w:spacing w:after="0"/>
      </w:pPr>
      <w:r>
        <w:t>ID 376: Maintenance of instrumentation in hydrogen blending power generation (Similarity Score: 0.6597)</w:t>
      </w:r>
    </w:p>
    <w:p>
      <w:pPr>
        <w:spacing w:after="0"/>
      </w:pPr>
      <w:r>
        <w:t>ID 153: Assess integrity of piping systems and fittings (Similarity Score: 0.4553)</w:t>
      </w:r>
    </w:p>
    <w:p>
      <w:pPr>
        <w:spacing w:after="0"/>
      </w:pPr>
      <w:r>
        <w:t>ID 247: Maintenance of pressure vessels in hydrogen fueling systems (Similarity Score: 0.6448)</w:t>
      </w:r>
    </w:p>
    <w:p>
      <w:pPr>
        <w:spacing w:after="0"/>
      </w:pPr>
      <w:r>
        <w:t>ID 392: Knowledge of operational adjustments for hydrogen blending (Similarity Score: 0.5896)</w:t>
      </w:r>
    </w:p>
    <w:p>
      <w:pPr>
        <w:spacing w:after="0"/>
      </w:pPr>
      <w:r>
        <w:t>ID 339: Maintenance of pressure vessels in fueling operations (Similarity Score: 0.5251)</w:t>
      </w:r>
    </w:p>
    <w:p>
      <w:pPr>
        <w:spacing w:after="0"/>
      </w:pPr>
      <w:r>
        <w:t>ID 11: Knowledge of key instrumentation for hydrogen pipelines (Similarity Score: 0.6093)</w:t>
      </w:r>
    </w:p>
    <w:p>
      <w:pPr>
        <w:spacing w:after="0"/>
      </w:pPr>
      <w:r>
        <w:t>ID 145: Mechanical integrity analysis for hydrogen systems (Similarity Score: 0.6763)</w:t>
      </w:r>
    </w:p>
    <w:p>
      <w:pPr>
        <w:spacing w:after="0"/>
      </w:pPr>
      <w:r>
        <w:t>ID 369: Regular inspection and troubleshooting of PEM electrolyzer systems (Similarity Score: 0.5097)</w:t>
      </w:r>
    </w:p>
    <w:p>
      <w:pPr>
        <w:spacing w:after="0"/>
      </w:pPr>
      <w:r>
        <w:t>ID 54: Maintenance of pressure vessels in hydrogen fueling systems (Similarity Score: 0.6448)</w:t>
      </w:r>
    </w:p>
    <w:p>
      <w:pPr>
        <w:spacing w:after="0"/>
      </w:pPr>
      <w:r>
        <w:t>ID 156: Maintenance of vessels for hydrogen pressure and temperatures (Similarity Score: 0.6236)</w:t>
      </w:r>
    </w:p>
    <w:p>
      <w:pPr>
        <w:spacing w:after="0"/>
      </w:pPr>
      <w:r>
        <w:t>ID 422: Calibration and testing of instrumentation systems for hydrogen processes (Similarity Score: 0.7439)</w:t>
      </w:r>
    </w:p>
    <w:p>
      <w:pPr>
        <w:spacing w:after="0"/>
      </w:pPr>
      <w:r>
        <w:t>ID 611: Understanding of measurement equipment and instrumentation for carbon separation and purification (Similarity Score: 0.4961)</w:t>
      </w:r>
    </w:p>
    <w:p>
      <w:pPr>
        <w:spacing w:after="0"/>
      </w:pPr>
      <w:r>
        <w:t>ID 610: Understanding of measurement equipment and instrumentation for carbon capture processes (Similarity Score: 0.4490)</w:t>
      </w:r>
    </w:p>
    <w:p>
      <w:pPr>
        <w:spacing w:after="0"/>
      </w:pPr>
      <w:r>
        <w:t>ID 239: Keeping up-to-date with changes in hydrogen codes (Similarity Score: 0.5302)</w:t>
      </w:r>
    </w:p>
    <w:p>
      <w:pPr>
        <w:spacing w:after="0"/>
      </w:pPr>
      <w:r>
        <w:t>ID 427: Maintenance of air separation units, vessels, piping systems, valves, and seals (Similarity Score: 0.5135)</w:t>
      </w:r>
    </w:p>
    <w:p>
      <w:pPr>
        <w:spacing w:after="0"/>
      </w:pPr>
      <w:r>
        <w:t>ID 155: Conducting comprehensive integrity assessments (Similarity Score: 0.3378)</w:t>
      </w:r>
    </w:p>
    <w:p>
      <w:pPr>
        <w:spacing w:after="0"/>
      </w:pPr>
      <w:r>
        <w:t>ID 490: Selection and design of valves and seals for hydrogen conditions (Similarity Score: 0.5719)</w:t>
      </w:r>
    </w:p>
    <w:p>
      <w:pPr>
        <w:spacing w:after="0"/>
      </w:pPr>
      <w:r>
        <w:t>ID 368: Maintenance of systems supporting PEM electrolyzers (Similarity Score: 0.4822)</w:t>
      </w:r>
    </w:p>
    <w:p>
      <w:pPr>
        <w:spacing w:after="0"/>
      </w:pPr>
      <w:r>
        <w:t>ID 219: Assess integrity of welds under hydrogen pressure (Similarity Score: 0.6475)</w:t>
      </w:r>
    </w:p>
    <w:p>
      <w:pPr>
        <w:spacing w:after="0"/>
      </w:pPr>
      <w:r>
        <w:t>ID 470: Selection and design of valves and seals to withstand hydrogen pressure and temperatures (Similarity Score: 0.5477)</w:t>
      </w:r>
    </w:p>
    <w:p>
      <w:pPr>
        <w:spacing w:after="0"/>
      </w:pPr>
      <w:r>
        <w:t>ID 146: Instrumented system analysis for hydrogen processes (Similarity Score: 0.6393)</w:t>
      </w:r>
    </w:p>
    <w:p>
      <w:pPr>
        <w:spacing w:after="0"/>
      </w:pPr>
      <w:r>
        <w:t>ID 626: Understanding instrumentation techniques for permanent carbon dioxide (CO2) storage (Similarity Score: 0.4321)</w:t>
      </w:r>
    </w:p>
    <w:p>
      <w:pPr>
        <w:spacing w:after="0"/>
      </w:pPr>
      <w:r>
        <w:t>ID 367: Maintenance of PEM electrolyzers (Similarity Score: 0.4395)</w:t>
      </w:r>
    </w:p>
    <w:p>
      <w:pPr>
        <w:spacing w:after="0"/>
      </w:pPr>
      <w:r>
        <w:t>ID 154: Assess integrity of valves and seals (Similarity Score: 0.5224)</w:t>
      </w:r>
    </w:p>
    <w:p>
      <w:pPr>
        <w:spacing w:after="0"/>
      </w:pPr>
      <w:r>
        <w:t>ID 471: Maintenance of electrolyzers, vessels, compressors, piping systems, valves, and seals (Similarity Score: 0.5096)</w:t>
      </w:r>
    </w:p>
    <w:p>
      <w:pPr>
        <w:spacing w:after="0"/>
      </w:pPr>
      <w:r>
        <w:t>ID 625: Understanding measurement equipment for carbon dioxide (CO2) storage (Similarity Score: 0.4728)</w:t>
      </w:r>
    </w:p>
    <w:p>
      <w:pPr>
        <w:spacing w:after="0"/>
      </w:pPr>
      <w:r>
        <w:t>ID 609: Maintenance of coatings and insulation to protect against hydrogen conditions (Similarity Score: 0.5765)</w:t>
      </w:r>
    </w:p>
    <w:p>
      <w:pPr>
        <w:spacing w:after="0"/>
      </w:pPr>
      <w:r>
        <w:t>ID 349: Maintenance of vessels to withstand hydrogen pressure and temperatures (Similarity Score: 0.6156)</w:t>
      </w:r>
    </w:p>
    <w:p>
      <w:pPr>
        <w:spacing w:after="0"/>
      </w:pPr>
      <w:r>
        <w:t>ID 238: Keeping up-to-date with changes in hydrogen standards (Similarity Score: 0.5863)</w:t>
      </w:r>
    </w:p>
    <w:p>
      <w:pPr>
        <w:spacing w:after="0"/>
      </w:pPr>
      <w:r>
        <w:t>ID 612: Understanding of measurement equipment and instrumentation for carbon liquefication (Similarity Score: 0.4394)</w:t>
      </w:r>
    </w:p>
    <w:p>
      <w:pPr>
        <w:spacing w:after="0"/>
      </w:pPr>
      <w:r>
        <w:t>ID 215: Design and selection of valves and seals (Similarity Score: 0.3624)</w:t>
      </w:r>
    </w:p>
    <w:p>
      <w:pPr>
        <w:spacing w:after="0"/>
      </w:pPr>
      <w:r>
        <w:t>ID 237: Keeping up-to-date with changes in hydrogen regulations (Similarity Score: 0.5494)</w:t>
      </w:r>
    </w:p>
    <w:p>
      <w:pPr>
        <w:spacing w:after="0"/>
      </w:pPr>
      <w:r>
        <w:t>ID 137: Knowledge of relevant codes for hydrogen fueling station equipment (Similarity Score: 0.6543)</w:t>
      </w:r>
    </w:p>
    <w:p>
      <w:pPr>
        <w:pStyle w:val="Heading3"/>
      </w:pPr>
      <w:r>
        <w:rPr>
          <w:sz w:val="36"/>
        </w:rPr>
        <w:t xml:space="preserve">  2.2.2: Leakage Detection</w:t>
      </w:r>
    </w:p>
    <w:p>
      <w:pPr>
        <w:spacing w:after="0"/>
      </w:pPr>
      <w:r>
        <w:t>ID 319: Maintenance of instrumentation systems in electrolyzer hydrogen production (Similarity Score: 0.6830)</w:t>
      </w:r>
    </w:p>
    <w:p>
      <w:pPr>
        <w:spacing w:after="0"/>
      </w:pPr>
      <w:r>
        <w:t>ID 547: Selection and design of carbon capture equipment (Similarity Score: 0.4016)</w:t>
      </w:r>
    </w:p>
    <w:p>
      <w:pPr>
        <w:spacing w:after="0"/>
      </w:pPr>
      <w:r>
        <w:t>ID 202: Maintenance of electrical equipment for hydrogen blending power generation (Similarity Score: 0.6455)</w:t>
      </w:r>
    </w:p>
    <w:p>
      <w:pPr>
        <w:spacing w:after="0"/>
      </w:pPr>
      <w:r>
        <w:t>ID 301: Knowledge of electrical systems used for leak detection in hydrogen blending (Similarity Score: 0.6451)</w:t>
      </w:r>
    </w:p>
    <w:p>
      <w:pPr>
        <w:spacing w:after="0"/>
      </w:pPr>
      <w:r>
        <w:t>ID 612: Understanding of measurement equipment and instrumentation for carbon liquefication (Similarity Score: 0.4730)</w:t>
      </w:r>
    </w:p>
    <w:p>
      <w:pPr>
        <w:spacing w:after="0"/>
      </w:pPr>
      <w:r>
        <w:t>ID 428: Knowledge of instrumentation systems for carbon dioxide (CO2) pipeline transmission (Similarity Score: 0.5114)</w:t>
      </w:r>
    </w:p>
    <w:p>
      <w:pPr>
        <w:spacing w:after="0"/>
      </w:pPr>
      <w:r>
        <w:t>ID 500: Stay up to date on monitoring options for hydrogen storage (Similarity Score: 0.6555)</w:t>
      </w:r>
    </w:p>
    <w:p>
      <w:pPr>
        <w:spacing w:after="0"/>
      </w:pPr>
      <w:r>
        <w:t>ID 609: Maintenance of coatings and insulation to protect against hydrogen conditions (Similarity Score: 0.5489)</w:t>
      </w:r>
    </w:p>
    <w:p>
      <w:pPr>
        <w:spacing w:after="0"/>
      </w:pPr>
      <w:r>
        <w:t>ID 159: Maintenance of piping systems, fittings, valves, and seals (Similarity Score: 0.5075)</w:t>
      </w:r>
    </w:p>
    <w:p>
      <w:pPr>
        <w:spacing w:after="0"/>
      </w:pPr>
      <w:r>
        <w:t>ID 155: Conducting comprehensive integrity assessments (Similarity Score: 0.3570)</w:t>
      </w:r>
    </w:p>
    <w:p>
      <w:pPr>
        <w:spacing w:after="0"/>
      </w:pPr>
      <w:r>
        <w:t>ID 110: Maintenance of corrosion prevention equipment and systems (Similarity Score: 0.5873)</w:t>
      </w:r>
    </w:p>
    <w:p>
      <w:pPr>
        <w:spacing w:after="0"/>
      </w:pPr>
      <w:r>
        <w:t>ID 310: Knowledge of instrumentation systems in hydrogen transmission (Similarity Score: 0.6502)</w:t>
      </w:r>
    </w:p>
    <w:p>
      <w:pPr>
        <w:spacing w:after="0"/>
      </w:pPr>
      <w:r>
        <w:t>ID 154: Assess integrity of valves and seals (Similarity Score: 0.5129)</w:t>
      </w:r>
    </w:p>
    <w:p>
      <w:pPr>
        <w:spacing w:after="0"/>
      </w:pPr>
      <w:r>
        <w:t>ID 302: Knowledge of instrumentation and controls for flame detection (Similarity Score: 0.4200)</w:t>
      </w:r>
    </w:p>
    <w:p>
      <w:pPr>
        <w:spacing w:after="0"/>
      </w:pPr>
      <w:r>
        <w:t>ID 376: Maintenance of instrumentation in hydrogen blending power generation (Similarity Score: 0.6504)</w:t>
      </w:r>
    </w:p>
    <w:p>
      <w:pPr>
        <w:spacing w:after="0"/>
      </w:pPr>
      <w:r>
        <w:t>ID 153: Assess integrity of piping systems and fittings (Similarity Score: 0.4877)</w:t>
      </w:r>
    </w:p>
    <w:p>
      <w:pPr>
        <w:spacing w:after="0"/>
      </w:pPr>
      <w:r>
        <w:t>ID 300: Knowledge of key instrumentation for ventilation systems in hydrogen blending (Similarity Score: 0.6216)</w:t>
      </w:r>
    </w:p>
    <w:p>
      <w:pPr>
        <w:spacing w:after="0"/>
      </w:pPr>
      <w:r>
        <w:t>ID 151: Understanding of other relevant equipment for hydrogen blending (Similarity Score: 0.6211)</w:t>
      </w:r>
    </w:p>
    <w:p>
      <w:pPr>
        <w:spacing w:after="0"/>
      </w:pPr>
      <w:r>
        <w:t>ID 317: Selection of key instrumentation equipment for electrolyzer hydrogen production (Similarity Score: 0.6274)</w:t>
      </w:r>
    </w:p>
    <w:p>
      <w:pPr>
        <w:spacing w:after="0"/>
      </w:pPr>
      <w:r>
        <w:t>ID 303: Understanding of instrumentation and electrical controls for corrosion prevention (Similarity Score: 0.4726)</w:t>
      </w:r>
    </w:p>
    <w:p>
      <w:pPr>
        <w:spacing w:after="0"/>
      </w:pPr>
      <w:r>
        <w:t>ID 178: Appropriate selection of electrical equipment for pipeline transmission of gaseous hydrogen (Similarity Score: 0.5793)</w:t>
      </w:r>
    </w:p>
    <w:p>
      <w:pPr>
        <w:spacing w:after="0"/>
      </w:pPr>
      <w:r>
        <w:t>ID 309: Knowledge of measurement equipment for hydrogen transmission (Similarity Score: 0.7491)</w:t>
      </w:r>
    </w:p>
    <w:p>
      <w:pPr>
        <w:spacing w:after="0"/>
      </w:pPr>
      <w:r>
        <w:t>ID 295: Maintenance of instrumentation and electrical systems in electrolyzers (Similarity Score: 0.4789)</w:t>
      </w:r>
    </w:p>
    <w:p>
      <w:pPr>
        <w:spacing w:after="0"/>
      </w:pPr>
      <w:r>
        <w:t>ID 109: Maintenance of flame detection systems for hydrogen blending (Similarity Score: 0.6501)</w:t>
      </w:r>
    </w:p>
    <w:p>
      <w:pPr>
        <w:spacing w:after="0"/>
      </w:pPr>
      <w:r>
        <w:t>ID 145: Mechanical integrity analysis for hydrogen systems (Similarity Score: 0.6406)</w:t>
      </w:r>
    </w:p>
    <w:p>
      <w:pPr>
        <w:spacing w:after="0"/>
      </w:pPr>
      <w:r>
        <w:t>ID 233: Experience with codes related to electrical systems in road vehicles (Similarity Score: 0.3100)</w:t>
      </w:r>
    </w:p>
    <w:p>
      <w:pPr>
        <w:spacing w:after="0"/>
      </w:pPr>
      <w:r>
        <w:t>ID 235: Handling compliance issues in electrical systems for road vehicles (Similarity Score: 0.4120)</w:t>
      </w:r>
    </w:p>
    <w:p>
      <w:pPr>
        <w:spacing w:after="0"/>
      </w:pPr>
      <w:r>
        <w:t>ID 311: Knowledge of cathodic protection equipment to prevent hydrogen corrosion (Similarity Score: 0.6075)</w:t>
      </w:r>
    </w:p>
    <w:p>
      <w:pPr>
        <w:spacing w:after="0"/>
      </w:pPr>
      <w:r>
        <w:t>ID 525: Knowledge of stationary equipment required for pipeline transmission of gaseous carbon dioxide (CO2) (Similarity Score: 0.4829)</w:t>
      </w:r>
    </w:p>
    <w:p>
      <w:pPr>
        <w:spacing w:after="0"/>
      </w:pPr>
      <w:r>
        <w:t>ID 137: Knowledge of relevant codes for hydrogen fueling station equipment (Similarity Score: 0.6215)</w:t>
      </w:r>
    </w:p>
    <w:p>
      <w:pPr>
        <w:spacing w:after="0"/>
      </w:pPr>
      <w:r>
        <w:t>ID 270: Selection and design of piping systems and BOP equipment (Similarity Score: 0.4038)</w:t>
      </w:r>
    </w:p>
    <w:p>
      <w:pPr>
        <w:spacing w:after="0"/>
      </w:pPr>
      <w:r>
        <w:t>ID 262: Knowledge of selecting and maintaining equipment to withstand hydrogen conditions (Similarity Score: 0.6648)</w:t>
      </w:r>
    </w:p>
    <w:p>
      <w:pPr>
        <w:spacing w:after="0"/>
      </w:pPr>
      <w:r>
        <w:t>ID 611: Understanding of measurement equipment and instrumentation for carbon separation and purification (Similarity Score: 0.5061)</w:t>
      </w:r>
    </w:p>
    <w:p>
      <w:pPr>
        <w:spacing w:after="0"/>
      </w:pPr>
      <w:r>
        <w:t>ID 27: Appropriate selection of stationary equipment for hydrogen pipeline transmission (Similarity Score: 0.5819)</w:t>
      </w:r>
    </w:p>
    <w:p>
      <w:pPr>
        <w:spacing w:after="0"/>
      </w:pPr>
      <w:r>
        <w:t>ID 12: Knowledge of electrical equipment for hydrogen pipelines (Similarity Score: 0.5984)</w:t>
      </w:r>
    </w:p>
    <w:p>
      <w:pPr>
        <w:spacing w:after="0"/>
      </w:pPr>
      <w:r>
        <w:t>ID 626: Understanding instrumentation techniques for permanent carbon dioxide (CO2) storage (Similarity Score: 0.4693)</w:t>
      </w:r>
    </w:p>
    <w:p>
      <w:pPr>
        <w:spacing w:after="0"/>
      </w:pPr>
      <w:r>
        <w:t>ID 343: Methods for locating hydrogen leaks (Similarity Score: 0.5753)</w:t>
      </w:r>
    </w:p>
    <w:p>
      <w:pPr>
        <w:spacing w:after="0"/>
      </w:pPr>
      <w:r>
        <w:t>ID 457: Selection of key instrumentation equipment for carbon capture technology (Similarity Score: 0.4549)</w:t>
      </w:r>
    </w:p>
    <w:p>
      <w:pPr>
        <w:spacing w:after="0"/>
      </w:pPr>
      <w:r>
        <w:t>ID 427: Maintenance of air separation units, vessels, piping systems, valves, and seals (Similarity Score: 0.5161)</w:t>
      </w:r>
    </w:p>
    <w:p>
      <w:pPr>
        <w:spacing w:after="0"/>
      </w:pPr>
      <w:r>
        <w:t>ID 588: Knowledge of instrumentation systems for monitoring carbon dioxide (CO2) pipeline transmission (Similarity Score: 0.5758)</w:t>
      </w:r>
    </w:p>
    <w:p>
      <w:pPr>
        <w:spacing w:after="0"/>
      </w:pPr>
      <w:r>
        <w:t>ID 342: Procedures for tracing hydrogen leaks (Similarity Score: 0.5498)</w:t>
      </w:r>
    </w:p>
    <w:p>
      <w:pPr>
        <w:spacing w:after="0"/>
      </w:pPr>
      <w:r>
        <w:t>ID 587: Understanding of electrical equipment required for pipeline transmission of carbon dioxide (CO2) (Similarity Score: 0.4641)</w:t>
      </w:r>
    </w:p>
    <w:p>
      <w:pPr>
        <w:spacing w:after="0"/>
      </w:pPr>
      <w:r>
        <w:t>ID 11: Knowledge of key instrumentation for hydrogen pipelines (Similarity Score: 0.6266)</w:t>
      </w:r>
    </w:p>
    <w:p>
      <w:pPr>
        <w:spacing w:after="0"/>
      </w:pPr>
      <w:r>
        <w:t>ID 400: Knowledge of compliance testing in hydrogen infrastructure (Similarity Score: 0.7067)</w:t>
      </w:r>
    </w:p>
    <w:p>
      <w:pPr>
        <w:spacing w:after="0"/>
      </w:pPr>
      <w:r>
        <w:t>ID 635: Knowledge of key instrumentation associated with carbon capture (Similarity Score: 0.4356)</w:t>
      </w:r>
    </w:p>
    <w:p>
      <w:pPr>
        <w:spacing w:after="0"/>
      </w:pPr>
      <w:r>
        <w:t>ID 344: Techniques for repairing hydrogen leaks (Similarity Score: 0.5104)</w:t>
      </w:r>
    </w:p>
    <w:p>
      <w:pPr>
        <w:spacing w:after="0"/>
      </w:pPr>
      <w:r>
        <w:t>ID 369: Regular inspection and troubleshooting of PEM electrolyzer systems (Similarity Score: 0.5150)</w:t>
      </w:r>
    </w:p>
    <w:p>
      <w:pPr>
        <w:spacing w:after="0"/>
      </w:pPr>
      <w:r>
        <w:t>ID 610: Understanding of measurement equipment and instrumentation for carbon capture processes (Similarity Score: 0.4666)</w:t>
      </w:r>
    </w:p>
    <w:p>
      <w:pPr>
        <w:spacing w:after="0"/>
      </w:pPr>
      <w:r>
        <w:t>ID 223: Selection and design of production equipment for hydrogen systems (Similarity Score: 0.6463)</w:t>
      </w:r>
    </w:p>
    <w:p>
      <w:pPr>
        <w:spacing w:after="0"/>
      </w:pPr>
      <w:r>
        <w:t>ID 434: Selection of key electrical equipment for carbon capture technology (Similarity Score: 0.3998)</w:t>
      </w:r>
    </w:p>
    <w:p>
      <w:pPr>
        <w:spacing w:after="0"/>
      </w:pPr>
      <w:r>
        <w:t>ID 291: Implementation of monitoring systems for corrosion and embrittlement (Similarity Score: 0.5490)</w:t>
      </w:r>
    </w:p>
    <w:p>
      <w:pPr>
        <w:spacing w:after="0"/>
      </w:pPr>
      <w:r>
        <w:t>ID 524: Knowledge of stationary equipment required for pipeline transmission of liquid carbon dioxide (CO2) (Similarity Score: 0.4756)</w:t>
      </w:r>
    </w:p>
    <w:p>
      <w:pPr>
        <w:spacing w:after="0"/>
      </w:pPr>
      <w:r>
        <w:t>ID 527: Knowledge of rotating equipment required for pipeline transmission of gaseous carbon dioxide (CO2) (Similarity Score: 0.4781)</w:t>
      </w:r>
    </w:p>
    <w:p>
      <w:pPr>
        <w:spacing w:after="0"/>
      </w:pPr>
      <w:r>
        <w:t>ID 623: Stay up to date on carbon dioxide (CO2) monitoring technology (Similarity Score: 0.4268)</w:t>
      </w:r>
    </w:p>
    <w:p>
      <w:pPr>
        <w:spacing w:after="0"/>
      </w:pPr>
      <w:r>
        <w:t>ID 67: Knowledge of monitoring systems for electrolyzer hydrogen production plants (Similarity Score: 0.6774)</w:t>
      </w:r>
    </w:p>
    <w:p>
      <w:pPr>
        <w:spacing w:after="0"/>
      </w:pPr>
      <w:r>
        <w:t>ID 636: Knowledge of electrical equipment associated with carbon capture (Similarity Score: 0.4247)</w:t>
      </w:r>
    </w:p>
    <w:p>
      <w:pPr>
        <w:spacing w:after="0"/>
      </w:pPr>
      <w:r>
        <w:t>ID 538: Understanding of instrumentation used in carbon dioxide (CO2) transmission (Similarity Score: 0.4568)</w:t>
      </w:r>
    </w:p>
    <w:p>
      <w:pPr>
        <w:spacing w:after="0"/>
      </w:pPr>
      <w:r>
        <w:t>ID 367: Maintenance of PEM electrolyzers (Similarity Score: 0.4257)</w:t>
      </w:r>
    </w:p>
    <w:p>
      <w:pPr>
        <w:spacing w:after="0"/>
      </w:pPr>
      <w:r>
        <w:t>ID 526: Knowledge of rotating equipment required for pipeline transmission of liquid carbon dioxide (CO2) (Similarity Score: 0.4732)</w:t>
      </w:r>
    </w:p>
    <w:p>
      <w:pPr>
        <w:spacing w:after="0"/>
      </w:pPr>
      <w:r>
        <w:t>ID 28: Appropriate selection of rotating equipment for hydrogen pipeline transmission (Similarity Score: 0.5539)</w:t>
      </w:r>
    </w:p>
    <w:p>
      <w:pPr>
        <w:spacing w:after="0"/>
      </w:pPr>
      <w:r>
        <w:t>ID 72: Understanding leak detection techniques involving odorants (Similarity Score: 0.4459)</w:t>
      </w:r>
    </w:p>
    <w:p>
      <w:pPr>
        <w:spacing w:after="0"/>
      </w:pPr>
      <w:r>
        <w:t>ID 108: Maintenance of leak detection systems for hydrogen blending (Similarity Score: 0.7625)</w:t>
      </w:r>
    </w:p>
    <w:p>
      <w:pPr>
        <w:spacing w:after="0"/>
      </w:pPr>
      <w:r>
        <w:t>ID 403: In-depth knowledge of standards for hydrogen infrastructure and operations (Similarity Score: 0.6207)</w:t>
      </w:r>
    </w:p>
    <w:p>
      <w:pPr>
        <w:spacing w:after="0"/>
      </w:pPr>
      <w:r>
        <w:t>ID 368: Maintenance of systems supporting PEM electrolyzers (Similarity Score: 0.4789)</w:t>
      </w:r>
    </w:p>
    <w:p>
      <w:pPr>
        <w:spacing w:after="0"/>
      </w:pPr>
      <w:r>
        <w:t>ID 537: Understanding of measurement equipment used in carbon dioxide (CO2) transmission (Similarity Score: 0.4990)</w:t>
      </w:r>
    </w:p>
    <w:p>
      <w:pPr>
        <w:spacing w:after="0"/>
      </w:pPr>
      <w:r>
        <w:t>ID 480: Selection of carbon dioxide (CO2) sensors for monitoring equipment and systems (Similarity Score: 0.4800)</w:t>
      </w:r>
    </w:p>
    <w:p>
      <w:pPr>
        <w:spacing w:after="0"/>
      </w:pPr>
      <w:r>
        <w:t>ID 625: Understanding measurement equipment for carbon dioxide (CO2) storage (Similarity Score: 0.5137)</w:t>
      </w:r>
    </w:p>
    <w:p>
      <w:pPr>
        <w:spacing w:after="0"/>
      </w:pPr>
      <w:r>
        <w:t>ID 481: Maintenance of carbon dioxide (CO2) sensors and monitoring equipment (Similarity Score: 0.5788)</w:t>
      </w:r>
    </w:p>
    <w:p>
      <w:pPr>
        <w:spacing w:after="0"/>
      </w:pPr>
      <w:r>
        <w:t>ID 570: Monitoring and inspection of carbon capture systems for maintenance (Similarity Score: 0.6166)</w:t>
      </w:r>
    </w:p>
    <w:p>
      <w:pPr>
        <w:pStyle w:val="Heading3"/>
      </w:pPr>
      <w:r>
        <w:rPr>
          <w:sz w:val="36"/>
        </w:rPr>
        <w:t xml:space="preserve">  2.2.3: Fracture and Crack Analysis</w:t>
      </w:r>
    </w:p>
    <w:p>
      <w:pPr>
        <w:spacing w:after="0"/>
      </w:pPr>
      <w:r>
        <w:t>ID 610: Understanding of measurement equipment and instrumentation for carbon capture processes (Similarity Score: 0.4423)</w:t>
      </w:r>
    </w:p>
    <w:p>
      <w:pPr>
        <w:spacing w:after="0"/>
      </w:pPr>
      <w:r>
        <w:t>ID 612: Understanding of measurement equipment and instrumentation for carbon liquefication (Similarity Score: 0.4488)</w:t>
      </w:r>
    </w:p>
    <w:p>
      <w:pPr>
        <w:spacing w:after="0"/>
      </w:pPr>
      <w:r>
        <w:t>ID 611: Understanding of measurement equipment and instrumentation for carbon separation and purification (Similarity Score: 0.4764)</w:t>
      </w:r>
    </w:p>
    <w:p>
      <w:pPr>
        <w:spacing w:after="0"/>
      </w:pPr>
      <w:r>
        <w:t>ID 291: Implementation of monitoring systems for corrosion and embrittlement (Similarity Score: 0.5411)</w:t>
      </w:r>
    </w:p>
    <w:p>
      <w:pPr>
        <w:spacing w:after="0"/>
      </w:pPr>
      <w:r>
        <w:t>ID 154: Assess integrity of valves and seals (Similarity Score: 0.4935)</w:t>
      </w:r>
    </w:p>
    <w:p>
      <w:pPr>
        <w:spacing w:after="0"/>
      </w:pPr>
      <w:r>
        <w:t>ID 309: Knowledge of measurement equipment for hydrogen transmission (Similarity Score: 0.6902)</w:t>
      </w:r>
    </w:p>
    <w:p>
      <w:pPr>
        <w:spacing w:after="0"/>
      </w:pPr>
      <w:r>
        <w:t>ID 303: Understanding of instrumentation and electrical controls for corrosion prevention (Similarity Score: 0.4618)</w:t>
      </w:r>
    </w:p>
    <w:p>
      <w:pPr>
        <w:spacing w:after="0"/>
      </w:pPr>
      <w:r>
        <w:t>ID 601: Selection of appropriate coatings for carbon dioxide (CO2) compression facility maintenance (Similarity Score: 0.3779)</w:t>
      </w:r>
    </w:p>
    <w:p>
      <w:pPr>
        <w:spacing w:after="0"/>
      </w:pPr>
      <w:r>
        <w:t>ID 145: Mechanical integrity analysis for hydrogen systems (Similarity Score: 0.6798)</w:t>
      </w:r>
    </w:p>
    <w:p>
      <w:pPr>
        <w:spacing w:after="0"/>
      </w:pPr>
      <w:r>
        <w:t>ID 290: Selection of equipment resistant to hydrogen-induced degradation (Similarity Score: 0.5600)</w:t>
      </w:r>
    </w:p>
    <w:p>
      <w:pPr>
        <w:spacing w:after="0"/>
      </w:pPr>
      <w:r>
        <w:t>ID 219: Assess integrity of welds under hydrogen pressure (Similarity Score: 0.6058)</w:t>
      </w:r>
    </w:p>
    <w:p>
      <w:pPr>
        <w:spacing w:after="0"/>
      </w:pPr>
      <w:r>
        <w:t>ID 400: Knowledge of compliance testing in hydrogen infrastructure (Similarity Score: 0.6730)</w:t>
      </w:r>
    </w:p>
    <w:p>
      <w:pPr>
        <w:spacing w:after="0"/>
      </w:pPr>
      <w:r>
        <w:t>ID 226: Maintenance of production equipment and materials (Similarity Score: 0.4849)</w:t>
      </w:r>
    </w:p>
    <w:p>
      <w:pPr>
        <w:spacing w:after="0"/>
      </w:pPr>
      <w:r>
        <w:t>ID 235: Handling compliance issues in electrical systems for road vehicles (Similarity Score: 0.3928)</w:t>
      </w:r>
    </w:p>
    <w:p>
      <w:pPr>
        <w:spacing w:after="0"/>
      </w:pPr>
      <w:r>
        <w:t>ID 262: Knowledge of selecting and maintaining equipment to withstand hydrogen conditions (Similarity Score: 0.6777)</w:t>
      </w:r>
    </w:p>
    <w:p>
      <w:pPr>
        <w:spacing w:after="0"/>
      </w:pPr>
      <w:r>
        <w:t>ID 253: Maintenance of Human Machine Interface (HMI) systems (Similarity Score: 0.3405)</w:t>
      </w:r>
    </w:p>
    <w:p>
      <w:pPr>
        <w:spacing w:after="0"/>
      </w:pPr>
      <w:r>
        <w:t>ID 110: Maintenance of corrosion prevention equipment and systems (Similarity Score: 0.5963)</w:t>
      </w:r>
    </w:p>
    <w:p>
      <w:pPr>
        <w:spacing w:after="0"/>
      </w:pPr>
      <w:r>
        <w:t>ID 446: Maintenance of equipment in Autothermal Reforming (ATR) hydrogen production (Similarity Score: 0.5738)</w:t>
      </w:r>
    </w:p>
    <w:p>
      <w:pPr>
        <w:spacing w:after="0"/>
      </w:pPr>
      <w:r>
        <w:t>ID 327: Troubleshooting hydrogen fuel compression equipment (Similarity Score: 0.5796)</w:t>
      </w:r>
    </w:p>
    <w:p>
      <w:pPr>
        <w:spacing w:after="0"/>
      </w:pPr>
      <w:r>
        <w:t>ID 78: Maintenance of materials and equipment used in high-temperature hydrogen systems (Similarity Score: 0.6622)</w:t>
      </w:r>
    </w:p>
    <w:p>
      <w:pPr>
        <w:spacing w:after="0"/>
      </w:pPr>
      <w:r>
        <w:t>ID 76: Selection of equipment designed to withstand hydrogen temperatures (Similarity Score: 0.5523)</w:t>
      </w:r>
    </w:p>
    <w:p>
      <w:pPr>
        <w:spacing w:after="0"/>
      </w:pPr>
      <w:r>
        <w:t>ID 311: Knowledge of cathodic protection equipment to prevent hydrogen corrosion (Similarity Score: 0.5781)</w:t>
      </w:r>
    </w:p>
    <w:p>
      <w:pPr>
        <w:pStyle w:val="Heading2"/>
      </w:pPr>
      <w:r>
        <w:rPr>
          <w:sz w:val="46"/>
        </w:rPr>
        <w:t xml:space="preserve"> 2.3: Functional Testing of Equipment</w:t>
      </w:r>
    </w:p>
    <w:p>
      <w:pPr>
        <w:spacing w:after="0"/>
      </w:pPr>
      <w:r>
        <w:t>ID 122: Maintenance of hydrogen fueling station equipment (Similarity Score: 0.7824)</w:t>
      </w:r>
    </w:p>
    <w:p>
      <w:pPr>
        <w:spacing w:after="0"/>
      </w:pPr>
      <w:r>
        <w:t>ID 607: Maintenance of piping systems and fittings under hydrogen conditions (Similarity Score: 0.6426)</w:t>
      </w:r>
    </w:p>
    <w:p>
      <w:pPr>
        <w:spacing w:after="0"/>
      </w:pPr>
      <w:r>
        <w:t>ID 284: Knowledge of electrical equipment used in hydrogen fueling systems (Similarity Score: 0.6074)</w:t>
      </w:r>
    </w:p>
    <w:p>
      <w:pPr>
        <w:spacing w:after="0"/>
      </w:pPr>
      <w:r>
        <w:t>ID 400: Knowledge of compliance testing in hydrogen infrastructure (Similarity Score: 0.7249)</w:t>
      </w:r>
    </w:p>
    <w:p>
      <w:pPr>
        <w:spacing w:after="0"/>
      </w:pPr>
      <w:r>
        <w:t>ID 29: Maintenance of stationary equipment in hydrogen pipeline systems (Similarity Score: 0.7111)</w:t>
      </w:r>
    </w:p>
    <w:p>
      <w:pPr>
        <w:spacing w:after="0"/>
      </w:pPr>
      <w:r>
        <w:t>ID 327: Troubleshooting hydrogen fuel compression equipment (Similarity Score: 0.5852)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0.5702)</w:t>
      </w:r>
    </w:p>
    <w:p>
      <w:pPr>
        <w:spacing w:after="0"/>
      </w:pPr>
      <w:r>
        <w:t>ID 374: Selection of key instrumentation equipment for power generation using hydrogen blending (Similarity Score: 0.6155)</w:t>
      </w:r>
    </w:p>
    <w:p>
      <w:pPr>
        <w:spacing w:after="0"/>
      </w:pPr>
      <w:r>
        <w:t>ID 403: In-depth knowledge of standards for hydrogen infrastructure and operations (Similarity Score: 0.6023)</w:t>
      </w:r>
    </w:p>
    <w:p>
      <w:pPr>
        <w:spacing w:after="0"/>
      </w:pPr>
      <w:r>
        <w:t>ID 146: Instrumented system analysis for hydrogen processes (Similarity Score: 0.6526)</w:t>
      </w:r>
    </w:p>
    <w:p>
      <w:pPr>
        <w:spacing w:after="0"/>
      </w:pPr>
      <w:r>
        <w:t>ID 609: Maintenance of coatings and insulation to protect against hydrogen conditions (Similarity Score: 0.5635)</w:t>
      </w:r>
    </w:p>
    <w:p>
      <w:pPr>
        <w:spacing w:after="0"/>
      </w:pPr>
      <w:r>
        <w:t>ID 203: Maintenance of electronic systems in hydrogen blending power generation (Similarity Score: 0.6241)</w:t>
      </w:r>
    </w:p>
    <w:p>
      <w:pPr>
        <w:spacing w:after="0"/>
      </w:pPr>
      <w:r>
        <w:t>ID 328: Troubleshooting hydrogen fuel dispensing equipment (Similarity Score: 0.6100)</w:t>
      </w:r>
    </w:p>
    <w:p>
      <w:pPr>
        <w:spacing w:after="0"/>
      </w:pPr>
      <w:r>
        <w:t>ID 369: Regular inspection and troubleshooting of PEM electrolyzer systems (Similarity Score: 0.4919)</w:t>
      </w:r>
    </w:p>
    <w:p>
      <w:pPr>
        <w:spacing w:after="0"/>
      </w:pPr>
      <w:r>
        <w:t>ID 329: Performing routine maintenance on hydrogen compression equipment (Similarity Score: 0.7393)</w:t>
      </w:r>
    </w:p>
    <w:p>
      <w:pPr>
        <w:spacing w:after="0"/>
      </w:pPr>
      <w:r>
        <w:t>ID 317: Selection of key instrumentation equipment for electrolyzer hydrogen production (Similarity Score: 0.6547)</w:t>
      </w:r>
    </w:p>
    <w:p>
      <w:pPr>
        <w:spacing w:after="0"/>
      </w:pPr>
      <w:r>
        <w:t>ID 570: Monitoring and inspection of carbon capture systems for maintenance (Similarity Score: 0.5983)</w:t>
      </w:r>
    </w:p>
    <w:p>
      <w:pPr>
        <w:spacing w:after="0"/>
      </w:pPr>
      <w:r>
        <w:t>ID 338: Selection of instrumentation and controls for fueling operations (Similarity Score: 0.4796)</w:t>
      </w:r>
    </w:p>
    <w:p>
      <w:pPr>
        <w:spacing w:after="0"/>
      </w:pPr>
      <w:r>
        <w:t>ID 341: Maintenance of instrumentation and control systems in fueling operations (Similarity Score: 0.5701)</w:t>
      </w:r>
    </w:p>
    <w:p>
      <w:pPr>
        <w:spacing w:after="0"/>
      </w:pPr>
      <w:r>
        <w:t>ID 202: Maintenance of electrical equipment for hydrogen blending power generation (Similarity Score: 0.6486)</w:t>
      </w:r>
    </w:p>
    <w:p>
      <w:pPr>
        <w:spacing w:after="0"/>
      </w:pPr>
      <w:r>
        <w:t>ID 319: Maintenance of instrumentation systems in electrolyzer hydrogen production (Similarity Score: 0.7254)</w:t>
      </w:r>
    </w:p>
    <w:p>
      <w:pPr>
        <w:spacing w:after="0"/>
      </w:pPr>
      <w:r>
        <w:t>ID 27: Appropriate selection of stationary equipment for hydrogen pipeline transmission (Similarity Score: 0.5911)</w:t>
      </w:r>
    </w:p>
    <w:p>
      <w:pPr>
        <w:spacing w:after="0"/>
      </w:pPr>
      <w:r>
        <w:t>ID 181: Maintenance of instrumentation systems for hydrogen transmission (Similarity Score: 0.7569)</w:t>
      </w:r>
    </w:p>
    <w:p>
      <w:pPr>
        <w:spacing w:after="0"/>
      </w:pPr>
      <w:r>
        <w:t>ID 446: Maintenance of equipment in Autothermal Reforming (ATR) hydrogen production (Similarity Score: 0.6171)</w:t>
      </w:r>
    </w:p>
    <w:p>
      <w:pPr>
        <w:spacing w:after="0"/>
      </w:pPr>
      <w:r>
        <w:t>ID 376: Maintenance of instrumentation in hydrogen blending power generation (Similarity Score: 0.6797)</w:t>
      </w:r>
    </w:p>
    <w:p>
      <w:pPr>
        <w:spacing w:after="0"/>
      </w:pPr>
      <w:r>
        <w:t>ID 56: Maintenance of coatings and insulation in hydrogen fueling systems (Similarity Score: 0.6142)</w:t>
      </w:r>
    </w:p>
    <w:p>
      <w:pPr>
        <w:spacing w:after="0"/>
      </w:pPr>
      <w:r>
        <w:t>ID 28: Appropriate selection of rotating equipment for hydrogen pipeline transmission (Similarity Score: 0.5388)</w:t>
      </w:r>
    </w:p>
    <w:p>
      <w:pPr>
        <w:spacing w:after="0"/>
      </w:pPr>
      <w:r>
        <w:t>ID 427: Maintenance of air separation units, vessels, piping systems, valves, and seals (Similarity Score: 0.4957)</w:t>
      </w:r>
    </w:p>
    <w:p>
      <w:pPr>
        <w:spacing w:after="0"/>
      </w:pPr>
      <w:r>
        <w:t>ID 418: Maintenance of mechanical systems under hydrogen pressure (Similarity Score: 0.6055)</w:t>
      </w:r>
    </w:p>
    <w:p>
      <w:pPr>
        <w:spacing w:after="0"/>
      </w:pPr>
      <w:r>
        <w:t>ID 124: Maintenance and management of mobile hydrogen fueling systems (Similarity Score: 0.7402)</w:t>
      </w:r>
    </w:p>
    <w:p>
      <w:pPr>
        <w:spacing w:after="0"/>
      </w:pPr>
      <w:r>
        <w:t>ID 11: Knowledge of key instrumentation for hydrogen pipelines (Similarity Score: 0.6142)</w:t>
      </w:r>
    </w:p>
    <w:p>
      <w:pPr>
        <w:spacing w:after="0"/>
      </w:pPr>
      <w:r>
        <w:t>ID 223: Selection and design of production equipment for hydrogen systems (Similarity Score: 0.7076)</w:t>
      </w:r>
    </w:p>
    <w:p>
      <w:pPr>
        <w:spacing w:after="0"/>
      </w:pPr>
      <w:r>
        <w:t>ID 562: Application of hydrogen safety codes and standards in operations (Similarity Score: 0.6599)</w:t>
      </w:r>
    </w:p>
    <w:p>
      <w:pPr>
        <w:spacing w:after="0"/>
      </w:pPr>
      <w:r>
        <w:t>ID 137: Knowledge of relevant codes for hydrogen fueling station equipment (Similarity Score: 0.6605)</w:t>
      </w:r>
    </w:p>
    <w:p>
      <w:pPr>
        <w:spacing w:after="0"/>
      </w:pPr>
      <w:r>
        <w:t>ID 196: Ability to inspect fuel cell vehicles (Similarity Score: 0.4867)</w:t>
      </w:r>
    </w:p>
    <w:p>
      <w:pPr>
        <w:spacing w:after="0"/>
      </w:pPr>
      <w:r>
        <w:t>ID 392: Knowledge of operational adjustments for hydrogen blending (Similarity Score: 0.5917)</w:t>
      </w:r>
    </w:p>
    <w:p>
      <w:pPr>
        <w:spacing w:after="0"/>
      </w:pPr>
      <w:r>
        <w:t>ID 500: Stay up to date on monitoring options for hydrogen storage (Similarity Score: 0.6844)</w:t>
      </w:r>
    </w:p>
    <w:p>
      <w:pPr>
        <w:spacing w:after="0"/>
      </w:pPr>
      <w:r>
        <w:t>ID 295: Maintenance of instrumentation and electrical systems in electrolyzers (Similarity Score: 0.4800)</w:t>
      </w:r>
    </w:p>
    <w:p>
      <w:pPr>
        <w:spacing w:after="0"/>
      </w:pPr>
      <w:r>
        <w:t>ID 55: Maintenance of piping systems, valves, and fittings in hydrogen fueling systems (Similarity Score: 0.6675)</w:t>
      </w:r>
    </w:p>
    <w:p>
      <w:pPr>
        <w:spacing w:after="0"/>
      </w:pPr>
      <w:r>
        <w:t>ID 520: Maintenance of instrumentation systems in SMR and/or ATR hydrogen production plant (Similarity Score: 0.6689)</w:t>
      </w:r>
    </w:p>
    <w:p>
      <w:pPr>
        <w:spacing w:after="0"/>
      </w:pPr>
      <w:r>
        <w:t>ID 290: Selection of equipment resistant to hydrogen-induced degradation (Similarity Score: 0.5500)</w:t>
      </w:r>
    </w:p>
    <w:p>
      <w:pPr>
        <w:spacing w:after="0"/>
      </w:pPr>
      <w:r>
        <w:t>ID 300: Knowledge of key instrumentation for ventilation systems in hydrogen blending (Similarity Score: 0.5855)</w:t>
      </w:r>
    </w:p>
    <w:p>
      <w:pPr>
        <w:spacing w:after="0"/>
      </w:pPr>
      <w:r>
        <w:t>ID 123: Continuous improvement of hydrogen fueling station operations (Similarity Score: 0.6028)</w:t>
      </w:r>
    </w:p>
    <w:p>
      <w:pPr>
        <w:spacing w:after="0"/>
      </w:pPr>
      <w:r>
        <w:t>ID 250: Maintenance of dispensers in hydrogen fueling systems (Similarity Score: 0.5853)</w:t>
      </w:r>
    </w:p>
    <w:p>
      <w:pPr>
        <w:spacing w:after="0"/>
      </w:pPr>
      <w:r>
        <w:t>ID 287: Maintenance of electrical and instrumentation systems in hydrogen fueling (Similarity Score: 0.7408)</w:t>
      </w:r>
    </w:p>
    <w:p>
      <w:pPr>
        <w:spacing w:after="0"/>
      </w:pPr>
      <w:r>
        <w:t>ID 444: Maintenance of vessels, compressors, piping systems, valves, and seals to ensure reliability under hydrogen conditions (Similarity Score: 0.6397)</w:t>
      </w:r>
    </w:p>
    <w:p>
      <w:pPr>
        <w:spacing w:after="0"/>
      </w:pPr>
      <w:r>
        <w:t>ID 75: Selection of equipment designed to withstand hydrogen pressure (Similarity Score: 0.6025)</w:t>
      </w:r>
    </w:p>
    <w:p>
      <w:pPr>
        <w:spacing w:after="0"/>
      </w:pPr>
      <w:r>
        <w:t>ID 335: Maintenance of key hydrogen systems to ensure reliability under varying conditions (Similarity Score: 0.6746)</w:t>
      </w:r>
    </w:p>
    <w:p>
      <w:pPr>
        <w:spacing w:after="0"/>
      </w:pPr>
      <w:r>
        <w:t>ID 457: Selection of key instrumentation equipment for carbon capture technology (Similarity Score: 0.4376)</w:t>
      </w:r>
    </w:p>
    <w:p>
      <w:pPr>
        <w:spacing w:after="0"/>
      </w:pPr>
      <w:r>
        <w:t>ID 221: Understanding of installation procedures unique to hydrogen (Similarity Score: 0.6575)</w:t>
      </w:r>
    </w:p>
    <w:p>
      <w:pPr>
        <w:spacing w:after="0"/>
      </w:pPr>
      <w:r>
        <w:t>ID 33: Safety procedures during hydrogen refueling (Similarity Score: 0.6281)</w:t>
      </w:r>
    </w:p>
    <w:p>
      <w:pPr>
        <w:spacing w:after="0"/>
      </w:pPr>
      <w:r>
        <w:t>ID 375: Calibration of instrumentation systems for hydrogen blending (Similarity Score: 0.6406)</w:t>
      </w:r>
    </w:p>
    <w:p>
      <w:pPr>
        <w:spacing w:after="0"/>
      </w:pPr>
      <w:r>
        <w:t>ID 109: Maintenance of flame detection systems for hydrogen blending (Similarity Score: 0.6055)</w:t>
      </w:r>
    </w:p>
    <w:p>
      <w:pPr>
        <w:spacing w:after="0"/>
      </w:pPr>
      <w:r>
        <w:t>ID 1: Experience with hydrogen fueling equipment and systems (Similarity Score: 0.6549)</w:t>
      </w:r>
    </w:p>
    <w:p>
      <w:pPr>
        <w:spacing w:after="0"/>
      </w:pPr>
      <w:r>
        <w:t>ID 76: Selection of equipment designed to withstand hydrogen temperatures (Similarity Score: 0.5962)</w:t>
      </w:r>
    </w:p>
    <w:p>
      <w:pPr>
        <w:spacing w:after="0"/>
      </w:pPr>
      <w:r>
        <w:t>ID 635: Knowledge of key instrumentation associated with carbon capture (Similarity Score: 0.3991)</w:t>
      </w:r>
    </w:p>
    <w:p>
      <w:pPr>
        <w:spacing w:after="0"/>
      </w:pPr>
      <w:r>
        <w:t>ID 311: Knowledge of cathodic protection equipment to prevent hydrogen corrosion (Similarity Score: 0.5800)</w:t>
      </w:r>
    </w:p>
    <w:p>
      <w:pPr>
        <w:spacing w:after="0"/>
      </w:pPr>
      <w:r>
        <w:t>ID 367: Maintenance of PEM electrolyzers (Similarity Score: 0.4341)</w:t>
      </w:r>
    </w:p>
    <w:p>
      <w:pPr>
        <w:spacing w:after="0"/>
      </w:pPr>
      <w:r>
        <w:t>ID 77: Maintenance of materials and equipment used in high-pressure hydrogen systems (Similarity Score: 0.7012)</w:t>
      </w:r>
    </w:p>
    <w:p>
      <w:pPr>
        <w:spacing w:after="0"/>
      </w:pPr>
      <w:r>
        <w:t>ID 352: Maintenance of valves and seals in hydrogen systems (Similarity Score: 0.6699)</w:t>
      </w:r>
    </w:p>
    <w:p>
      <w:pPr>
        <w:spacing w:after="0"/>
      </w:pPr>
      <w:r>
        <w:t>ID 179: Selection of instrumentation systems for hydrogen pipelines (Similarity Score: 0.6117)</w:t>
      </w:r>
    </w:p>
    <w:p>
      <w:pPr>
        <w:spacing w:after="0"/>
      </w:pPr>
      <w:r>
        <w:t>ID 142: Understanding how to match hydrogen technology with the needs of different fleets (Similarity Score: 0.4977)</w:t>
      </w:r>
    </w:p>
    <w:p>
      <w:pPr>
        <w:spacing w:after="0"/>
      </w:pPr>
      <w:r>
        <w:t>ID 621: Maintenance of power generation equipment used in combined-cycle systems with hydrogen blending (Similarity Score: 0.6488)</w:t>
      </w:r>
    </w:p>
    <w:p>
      <w:pPr>
        <w:spacing w:after="0"/>
      </w:pPr>
      <w:r>
        <w:t>ID 239: Keeping up-to-date with changes in hydrogen codes (Similarity Score: 0.5022)</w:t>
      </w:r>
    </w:p>
    <w:p>
      <w:pPr>
        <w:spacing w:after="0"/>
      </w:pPr>
      <w:r>
        <w:t>ID 366: Maintenance of fuel tanks, piping, valves, and seals in hydrogen systems (Similarity Score: 0.6744)</w:t>
      </w:r>
    </w:p>
    <w:p>
      <w:pPr>
        <w:spacing w:after="0"/>
      </w:pPr>
      <w:r>
        <w:t>ID 504: Maintenance of electrical and electronic systems in SMR and/or ATR hydrogen production (Similarity Score: 0.5850)</w:t>
      </w:r>
    </w:p>
    <w:p>
      <w:pPr>
        <w:spacing w:after="0"/>
      </w:pPr>
      <w:r>
        <w:t>ID 78: Maintenance of materials and equipment used in high-temperature hydrogen systems (Similarity Score: 0.6980)</w:t>
      </w:r>
    </w:p>
    <w:p>
      <w:pPr>
        <w:spacing w:after="0"/>
      </w:pPr>
      <w:r>
        <w:t>ID 310: Knowledge of instrumentation systems in hydrogen transmission (Similarity Score: 0.6481)</w:t>
      </w:r>
    </w:p>
    <w:p>
      <w:pPr>
        <w:spacing w:after="0"/>
      </w:pPr>
      <w:r>
        <w:t>ID 368: Maintenance of systems supporting PEM electrolyzers (Similarity Score: 0.4880)</w:t>
      </w:r>
    </w:p>
    <w:p>
      <w:pPr>
        <w:spacing w:after="0"/>
      </w:pPr>
      <w:r>
        <w:t>ID 145: Mechanical integrity analysis for hydrogen systems (Similarity Score: 0.6528)</w:t>
      </w:r>
    </w:p>
    <w:p>
      <w:pPr>
        <w:spacing w:after="0"/>
      </w:pPr>
      <w:r>
        <w:t>ID 316: Maintenance of fuel tanks, piping, valves, and seals in hydrogen systems (Similarity Score: 0.6744)</w:t>
      </w:r>
    </w:p>
    <w:p>
      <w:pPr>
        <w:spacing w:after="0"/>
      </w:pPr>
      <w:r>
        <w:t>ID 330: Performing routine maintenance on hydrogen dispensing equipment (Similarity Score: 0.7193)</w:t>
      </w:r>
    </w:p>
    <w:p>
      <w:pPr>
        <w:spacing w:after="0"/>
      </w:pPr>
      <w:r>
        <w:t>ID 351: Maintenance of piping systems and fittings under hydrogen conditions (Similarity Score: 0.6426)</w:t>
      </w:r>
    </w:p>
    <w:p>
      <w:pPr>
        <w:spacing w:after="0"/>
      </w:pPr>
      <w:r>
        <w:t>ID 121: Management of hydrogen fueling stations (Similarity Score: 0.6838)</w:t>
      </w:r>
    </w:p>
    <w:p>
      <w:pPr>
        <w:spacing w:after="0"/>
      </w:pPr>
      <w:r>
        <w:t>ID 262: Knowledge of selecting and maintaining equipment to withstand hydrogen conditions (Similarity Score: 0.7067)</w:t>
      </w:r>
    </w:p>
    <w:p>
      <w:pPr>
        <w:spacing w:after="0"/>
      </w:pPr>
      <w:r>
        <w:t>ID 151: Understanding of other relevant equipment for hydrogen blending (Similarity Score: 0.6614)</w:t>
      </w:r>
    </w:p>
    <w:p>
      <w:pPr>
        <w:spacing w:after="0"/>
      </w:pPr>
      <w:r>
        <w:t>ID 251: Maintenance of pumps in hydrogen fueling systems (Similarity Score: 0.6683)</w:t>
      </w:r>
    </w:p>
    <w:p>
      <w:pPr>
        <w:spacing w:after="0"/>
      </w:pPr>
      <w:r>
        <w:t>ID 309: Knowledge of measurement equipment for hydrogen transmission (Similarity Score: 0.6865)</w:t>
      </w:r>
    </w:p>
    <w:p>
      <w:pPr>
        <w:spacing w:after="0"/>
      </w:pPr>
      <w:r>
        <w:t>ID 67: Knowledge of monitoring systems for electrolyzer hydrogen production plants (Similarity Score: 0.6708)</w:t>
      </w:r>
    </w:p>
    <w:p>
      <w:pPr>
        <w:spacing w:after="0"/>
      </w:pPr>
      <w:r>
        <w:t>ID 285: Knowledge of instrumentation systems for hydrogen fueling (Similarity Score: 0.6470)</w:t>
      </w:r>
    </w:p>
    <w:p>
      <w:pPr>
        <w:spacing w:after="0"/>
      </w:pPr>
      <w:r>
        <w:t>ID 422: Calibration and testing of instrumentation systems for hydrogen processes (Similarity Score: 0.7541)</w:t>
      </w:r>
    </w:p>
    <w:p>
      <w:pPr>
        <w:pStyle w:val="Heading3"/>
      </w:pPr>
      <w:r>
        <w:rPr>
          <w:sz w:val="36"/>
        </w:rPr>
        <w:t xml:space="preserve">  2.3.1: Operational Testing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0.5524)</w:t>
      </w:r>
    </w:p>
    <w:p>
      <w:pPr>
        <w:spacing w:after="0"/>
      </w:pPr>
      <w:r>
        <w:t>ID 284: Knowledge of electrical equipment used in hydrogen fueling systems (Similarity Score: 0.6019)</w:t>
      </w:r>
    </w:p>
    <w:p>
      <w:pPr>
        <w:spacing w:after="0"/>
      </w:pPr>
      <w:r>
        <w:t>ID 124: Maintenance and management of mobile hydrogen fueling systems (Similarity Score: 0.7237)</w:t>
      </w:r>
    </w:p>
    <w:p>
      <w:pPr>
        <w:spacing w:after="0"/>
      </w:pPr>
      <w:r>
        <w:t>ID 285: Knowledge of instrumentation systems for hydrogen fueling (Similarity Score: 0.6398)</w:t>
      </w:r>
    </w:p>
    <w:p>
      <w:pPr>
        <w:spacing w:after="0"/>
      </w:pPr>
      <w:r>
        <w:t>ID 151: Understanding of other relevant equipment for hydrogen blending (Similarity Score: 0.6311)</w:t>
      </w:r>
    </w:p>
    <w:p>
      <w:pPr>
        <w:spacing w:after="0"/>
      </w:pPr>
      <w:r>
        <w:t>ID 341: Maintenance of instrumentation and control systems in fueling operations (Similarity Score: 0.5634)</w:t>
      </w:r>
    </w:p>
    <w:p>
      <w:pPr>
        <w:spacing w:after="0"/>
      </w:pPr>
      <w:r>
        <w:t>ID 123: Continuous improvement of hydrogen fueling station operations (Similarity Score: 0.6208)</w:t>
      </w:r>
    </w:p>
    <w:p>
      <w:pPr>
        <w:spacing w:after="0"/>
      </w:pPr>
      <w:r>
        <w:t>ID 121: Management of hydrogen fueling stations (Similarity Score: 0.6768)</w:t>
      </w:r>
    </w:p>
    <w:p>
      <w:pPr>
        <w:spacing w:after="0"/>
      </w:pPr>
      <w:r>
        <w:t>ID 446: Maintenance of equipment in Autothermal Reforming (ATR) hydrogen production (Similarity Score: 0.5984)</w:t>
      </w:r>
    </w:p>
    <w:p>
      <w:pPr>
        <w:spacing w:after="0"/>
      </w:pPr>
      <w:r>
        <w:t>ID 142: Understanding how to match hydrogen technology with the needs of different fleets (Similarity Score: 0.4954)</w:t>
      </w:r>
    </w:p>
    <w:p>
      <w:pPr>
        <w:spacing w:after="0"/>
      </w:pPr>
      <w:r>
        <w:t>ID 500: Stay up to date on monitoring options for hydrogen storage (Similarity Score: 0.6654)</w:t>
      </w:r>
    </w:p>
    <w:p>
      <w:pPr>
        <w:spacing w:after="0"/>
      </w:pPr>
      <w:r>
        <w:t>ID 221: Understanding of installation procedures unique to hydrogen (Similarity Score: 0.6489)</w:t>
      </w:r>
    </w:p>
    <w:p>
      <w:pPr>
        <w:spacing w:after="0"/>
      </w:pPr>
      <w:r>
        <w:t>ID 287: Maintenance of electrical and instrumentation systems in hydrogen fueling (Similarity Score: 0.7202)</w:t>
      </w:r>
    </w:p>
    <w:p>
      <w:pPr>
        <w:spacing w:after="0"/>
      </w:pPr>
      <w:r>
        <w:t>ID 403: In-depth knowledge of standards for hydrogen infrastructure and operations (Similarity Score: 0.6165)</w:t>
      </w:r>
    </w:p>
    <w:p>
      <w:pPr>
        <w:spacing w:after="0"/>
      </w:pPr>
      <w:r>
        <w:t>ID 76: Selection of equipment designed to withstand hydrogen temperatures (Similarity Score: 0.5571)</w:t>
      </w:r>
    </w:p>
    <w:p>
      <w:pPr>
        <w:spacing w:after="0"/>
      </w:pPr>
      <w:r>
        <w:t>ID 366: Maintenance of fuel tanks, piping, valves, and seals in hydrogen systems (Similarity Score: 0.6650)</w:t>
      </w:r>
    </w:p>
    <w:p>
      <w:pPr>
        <w:spacing w:after="0"/>
      </w:pPr>
      <w:r>
        <w:t>ID 89: Understanding operational adjustments needed for hydrogen-blending (Similarity Score: 0.5675)</w:t>
      </w:r>
    </w:p>
    <w:p>
      <w:pPr>
        <w:spacing w:after="0"/>
      </w:pPr>
      <w:r>
        <w:t>ID 262: Knowledge of selecting and maintaining equipment to withstand hydrogen conditions (Similarity Score: 0.6905)</w:t>
      </w:r>
    </w:p>
    <w:p>
      <w:pPr>
        <w:spacing w:after="0"/>
      </w:pPr>
      <w:r>
        <w:t>ID 78: Maintenance of materials and equipment used in high-temperature hydrogen systems (Similarity Score: 0.6591)</w:t>
      </w:r>
    </w:p>
    <w:p>
      <w:pPr>
        <w:spacing w:after="0"/>
      </w:pPr>
      <w:r>
        <w:t>ID 621: Maintenance of power generation equipment used in combined-cycle systems with hydrogen blending (Similarity Score: 0.6246)</w:t>
      </w:r>
    </w:p>
    <w:p>
      <w:pPr>
        <w:spacing w:after="0"/>
      </w:pPr>
      <w:r>
        <w:t>ID 330: Performing routine maintenance on hydrogen dispensing equipment (Similarity Score: 0.6890)</w:t>
      </w:r>
    </w:p>
    <w:p>
      <w:pPr>
        <w:spacing w:after="0"/>
      </w:pPr>
      <w:r>
        <w:t>ID 368: Maintenance of systems supporting PEM electrolyzers (Similarity Score: 0.4694)</w:t>
      </w:r>
    </w:p>
    <w:p>
      <w:pPr>
        <w:spacing w:after="0"/>
      </w:pPr>
      <w:r>
        <w:t>ID 316: Maintenance of fuel tanks, piping, valves, and seals in hydrogen systems (Similarity Score: 0.6650)</w:t>
      </w:r>
    </w:p>
    <w:p>
      <w:pPr>
        <w:spacing w:after="0"/>
      </w:pPr>
      <w:r>
        <w:t>ID 352: Maintenance of valves and seals in hydrogen systems (Similarity Score: 0.6539)</w:t>
      </w:r>
    </w:p>
    <w:p>
      <w:pPr>
        <w:spacing w:after="0"/>
      </w:pPr>
      <w:r>
        <w:t>ID 56: Maintenance of coatings and insulation in hydrogen fueling systems (Similarity Score: 0.5967)</w:t>
      </w:r>
    </w:p>
    <w:p>
      <w:pPr>
        <w:spacing w:after="0"/>
      </w:pPr>
      <w:r>
        <w:t>ID 609: Maintenance of coatings and insulation to protect against hydrogen conditions (Similarity Score: 0.5491)</w:t>
      </w:r>
    </w:p>
    <w:p>
      <w:pPr>
        <w:spacing w:after="0"/>
      </w:pPr>
      <w:r>
        <w:t>ID 400: Knowledge of compliance testing in hydrogen infrastructure (Similarity Score: 0.7346)</w:t>
      </w:r>
    </w:p>
    <w:p>
      <w:pPr>
        <w:spacing w:after="0"/>
      </w:pPr>
      <w:r>
        <w:t>ID 317: Selection of key instrumentation equipment for electrolyzer hydrogen production (Similarity Score: 0.6173)</w:t>
      </w:r>
    </w:p>
    <w:p>
      <w:pPr>
        <w:spacing w:after="0"/>
      </w:pPr>
      <w:r>
        <w:t>ID 11: Knowledge of key instrumentation for hydrogen pipelines (Similarity Score: 0.5979)</w:t>
      </w:r>
    </w:p>
    <w:p>
      <w:pPr>
        <w:spacing w:after="0"/>
      </w:pPr>
      <w:r>
        <w:t>ID 351: Maintenance of piping systems and fittings under hydrogen conditions (Similarity Score: 0.6332)</w:t>
      </w:r>
    </w:p>
    <w:p>
      <w:pPr>
        <w:spacing w:after="0"/>
      </w:pPr>
      <w:r>
        <w:t>ID 310: Knowledge of instrumentation systems in hydrogen transmission (Similarity Score: 0.6356)</w:t>
      </w:r>
    </w:p>
    <w:p>
      <w:pPr>
        <w:spacing w:after="0"/>
      </w:pPr>
      <w:r>
        <w:t>ID 335: Maintenance of key hydrogen systems to ensure reliability under varying conditions (Similarity Score: 0.6591)</w:t>
      </w:r>
    </w:p>
    <w:p>
      <w:pPr>
        <w:spacing w:after="0"/>
      </w:pPr>
      <w:r>
        <w:t>ID 1: Experience with hydrogen fueling equipment and systems (Similarity Score: 0.6499)</w:t>
      </w:r>
    </w:p>
    <w:p>
      <w:pPr>
        <w:spacing w:after="0"/>
      </w:pPr>
      <w:r>
        <w:t>ID 146: Instrumented system analysis for hydrogen processes (Similarity Score: 0.6277)</w:t>
      </w:r>
    </w:p>
    <w:p>
      <w:pPr>
        <w:spacing w:after="0"/>
      </w:pPr>
      <w:r>
        <w:t>ID 607: Maintenance of piping systems and fittings under hydrogen conditions (Similarity Score: 0.6332)</w:t>
      </w:r>
    </w:p>
    <w:p>
      <w:pPr>
        <w:spacing w:after="0"/>
      </w:pPr>
      <w:r>
        <w:t>ID 223: Selection and design of production equipment for hydrogen systems (Similarity Score: 0.6888)</w:t>
      </w:r>
    </w:p>
    <w:p>
      <w:pPr>
        <w:spacing w:after="0"/>
      </w:pPr>
      <w:r>
        <w:t>ID 55: Maintenance of piping systems, valves, and fittings in hydrogen fueling systems (Similarity Score: 0.6588)</w:t>
      </w:r>
    </w:p>
    <w:p>
      <w:pPr>
        <w:spacing w:after="0"/>
      </w:pPr>
      <w:r>
        <w:t>ID 562: Application of hydrogen safety codes and standards in operations (Similarity Score: 0.6643)</w:t>
      </w:r>
    </w:p>
    <w:p>
      <w:pPr>
        <w:spacing w:after="0"/>
      </w:pPr>
      <w:r>
        <w:t>ID 422: Calibration and testing of instrumentation systems for hydrogen processes (Similarity Score: 0.7370)</w:t>
      </w:r>
    </w:p>
    <w:p>
      <w:pPr>
        <w:spacing w:after="0"/>
      </w:pPr>
      <w:r>
        <w:t>ID 427: Maintenance of air separation units, vessels, piping systems, valves, and seals (Similarity Score: 0.4929)</w:t>
      </w:r>
    </w:p>
    <w:p>
      <w:pPr>
        <w:spacing w:after="0"/>
      </w:pPr>
      <w:r>
        <w:t>ID 77: Maintenance of materials and equipment used in high-pressure hydrogen systems (Similarity Score: 0.6694)</w:t>
      </w:r>
    </w:p>
    <w:p>
      <w:pPr>
        <w:spacing w:after="0"/>
      </w:pPr>
      <w:r>
        <w:t>ID 137: Knowledge of relevant codes for hydrogen fueling station equipment (Similarity Score: 0.6595)</w:t>
      </w:r>
    </w:p>
    <w:p>
      <w:pPr>
        <w:spacing w:after="0"/>
      </w:pPr>
      <w:r>
        <w:t>ID 319: Maintenance of instrumentation systems in electrolyzer hydrogen production (Similarity Score: 0.6935)</w:t>
      </w:r>
    </w:p>
    <w:p>
      <w:pPr>
        <w:spacing w:after="0"/>
      </w:pPr>
      <w:r>
        <w:t>ID 520: Maintenance of instrumentation systems in SMR and/or ATR hydrogen production plant (Similarity Score: 0.6464)</w:t>
      </w:r>
    </w:p>
    <w:p>
      <w:pPr>
        <w:spacing w:after="0"/>
      </w:pPr>
      <w:r>
        <w:t>ID 300: Knowledge of key instrumentation for ventilation systems in hydrogen blending (Similarity Score: 0.5673)</w:t>
      </w:r>
    </w:p>
    <w:p>
      <w:pPr>
        <w:spacing w:after="0"/>
      </w:pPr>
      <w:r>
        <w:t>ID 392: Knowledge of operational adjustments for hydrogen blending (Similarity Score: 0.6102)</w:t>
      </w:r>
    </w:p>
    <w:p>
      <w:pPr>
        <w:pStyle w:val="Heading4"/>
      </w:pPr>
      <w:r>
        <w:rPr>
          <w:sz w:val="28"/>
        </w:rPr>
        <w:t xml:space="preserve">   2.3.1.1: Checking Vessel Integrity</w:t>
      </w:r>
    </w:p>
    <w:p>
      <w:pPr>
        <w:spacing w:after="0"/>
      </w:pPr>
      <w:r>
        <w:t>ID 123: Continuous improvement of hydrogen fueling station operations (Similarity Score: 0.6152)</w:t>
      </w:r>
    </w:p>
    <w:p>
      <w:pPr>
        <w:spacing w:after="0"/>
      </w:pPr>
      <w:r>
        <w:t>ID 335: Maintenance of key hydrogen systems to ensure reliability under varying conditions (Similarity Score: 0.6671)</w:t>
      </w:r>
    </w:p>
    <w:p>
      <w:pPr>
        <w:spacing w:after="0"/>
      </w:pPr>
      <w:r>
        <w:t>ID 366: Maintenance of fuel tanks, piping, valves, and seals in hydrogen systems (Similarity Score: 0.6747)</w:t>
      </w:r>
    </w:p>
    <w:p>
      <w:pPr>
        <w:spacing w:after="0"/>
      </w:pPr>
      <w:r>
        <w:t>ID 490: Selection and design of valves and seals for hydrogen conditions (Similarity Score: 0.5533)</w:t>
      </w:r>
    </w:p>
    <w:p>
      <w:pPr>
        <w:spacing w:after="0"/>
      </w:pPr>
      <w:r>
        <w:t>ID 491: Maintenance of vessels, compressors, piping systems, valves, and seals (Similarity Score: 0.5280)</w:t>
      </w:r>
    </w:p>
    <w:p>
      <w:pPr>
        <w:spacing w:after="0"/>
      </w:pPr>
      <w:r>
        <w:t>ID 124: Maintenance and management of mobile hydrogen fueling systems (Similarity Score: 0.7147)</w:t>
      </w:r>
    </w:p>
    <w:p>
      <w:pPr>
        <w:spacing w:after="0"/>
      </w:pPr>
      <w:r>
        <w:t>ID 368: Maintenance of systems supporting PEM electrolyzers (Similarity Score: 0.4635)</w:t>
      </w:r>
    </w:p>
    <w:p>
      <w:pPr>
        <w:spacing w:after="0"/>
      </w:pPr>
      <w:r>
        <w:t>ID 262: Knowledge of selecting and maintaining equipment to withstand hydrogen conditions (Similarity Score: 0.6658)</w:t>
      </w:r>
    </w:p>
    <w:p>
      <w:pPr>
        <w:spacing w:after="0"/>
      </w:pPr>
      <w:r>
        <w:t>ID 285: Knowledge of instrumentation systems for hydrogen fueling (Similarity Score: 0.6491)</w:t>
      </w:r>
    </w:p>
    <w:p>
      <w:pPr>
        <w:spacing w:after="0"/>
      </w:pPr>
      <w:r>
        <w:t>ID 11: Knowledge of key instrumentation for hydrogen pipelines (Similarity Score: 0.6012)</w:t>
      </w:r>
    </w:p>
    <w:p>
      <w:pPr>
        <w:spacing w:after="0"/>
      </w:pPr>
      <w:r>
        <w:t>ID 500: Stay up to date on monitoring options for hydrogen storage (Similarity Score: 0.6644)</w:t>
      </w:r>
    </w:p>
    <w:p>
      <w:pPr>
        <w:spacing w:after="0"/>
      </w:pPr>
      <w:r>
        <w:t>ID 400: Knowledge of compliance testing in hydrogen infrastructure (Similarity Score: 0.7331)</w:t>
      </w:r>
    </w:p>
    <w:p>
      <w:pPr>
        <w:spacing w:after="0"/>
      </w:pPr>
      <w:r>
        <w:t>ID 605: Maintenance of vessels to withstand hydrogen pressure and temperatures (Similarity Score: 0.6194)</w:t>
      </w:r>
    </w:p>
    <w:p>
      <w:pPr>
        <w:spacing w:after="0"/>
      </w:pPr>
      <w:r>
        <w:t>ID 403: In-depth knowledge of standards for hydrogen infrastructure and operations (Similarity Score: 0.6077)</w:t>
      </w:r>
    </w:p>
    <w:p>
      <w:pPr>
        <w:spacing w:after="0"/>
      </w:pPr>
      <w:r>
        <w:t>ID 142: Understanding how to match hydrogen technology with the needs of different fleets (Similarity Score: 0.5399)</w:t>
      </w:r>
    </w:p>
    <w:p>
      <w:pPr>
        <w:spacing w:after="0"/>
      </w:pPr>
      <w:r>
        <w:t>ID 339: Maintenance of pressure vessels in fueling operations (Similarity Score: 0.5536)</w:t>
      </w:r>
    </w:p>
    <w:p>
      <w:pPr>
        <w:spacing w:after="0"/>
      </w:pPr>
      <w:r>
        <w:t>ID 247: Maintenance of pressure vessels in hydrogen fueling systems (Similarity Score: 0.6921)</w:t>
      </w:r>
    </w:p>
    <w:p>
      <w:pPr>
        <w:spacing w:after="0"/>
      </w:pPr>
      <w:r>
        <w:t>ID 334: Selection and design of valves and seals for hydrogen conditions (Similarity Score: 0.5533)</w:t>
      </w:r>
    </w:p>
    <w:p>
      <w:pPr>
        <w:spacing w:after="0"/>
      </w:pPr>
      <w:r>
        <w:t>ID 599: Maintenance of vessels, piping systems, cryogenic systems, valves, and seals (Similarity Score: 0.5348)</w:t>
      </w:r>
    </w:p>
    <w:p>
      <w:pPr>
        <w:spacing w:after="0"/>
      </w:pPr>
      <w:r>
        <w:t>ID 146: Instrumented system analysis for hydrogen processes (Similarity Score: 0.6276)</w:t>
      </w:r>
    </w:p>
    <w:p>
      <w:pPr>
        <w:spacing w:after="0"/>
      </w:pPr>
      <w:r>
        <w:t>ID 427: Maintenance of air separation units, vessels, piping systems, valves, and seals (Similarity Score: 0.5322)</w:t>
      </w:r>
    </w:p>
    <w:p>
      <w:pPr>
        <w:spacing w:after="0"/>
      </w:pPr>
      <w:r>
        <w:t>ID 152: Assess integrity of vessels and tanks for hydrogen pressure and temperatures (Similarity Score: 0.6506)</w:t>
      </w:r>
    </w:p>
    <w:p>
      <w:pPr>
        <w:spacing w:after="0"/>
      </w:pPr>
      <w:r>
        <w:t>ID 609: Maintenance of coatings and insulation to protect against hydrogen conditions (Similarity Score: 0.5402)</w:t>
      </w:r>
    </w:p>
    <w:p>
      <w:pPr>
        <w:spacing w:after="0"/>
      </w:pPr>
      <w:r>
        <w:t>ID 351: Maintenance of piping systems and fittings under hydrogen conditions (Similarity Score: 0.6392)</w:t>
      </w:r>
    </w:p>
    <w:p>
      <w:pPr>
        <w:spacing w:after="0"/>
      </w:pPr>
      <w:r>
        <w:t>ID 608: Maintenance of valves and seals to withstand hydrogen pressure and temperatures (Similarity Score: 0.5913)</w:t>
      </w:r>
    </w:p>
    <w:p>
      <w:pPr>
        <w:spacing w:after="0"/>
      </w:pPr>
      <w:r>
        <w:t>ID 159: Maintenance of piping systems, fittings, valves, and seals (Similarity Score: 0.4945)</w:t>
      </w:r>
    </w:p>
    <w:p>
      <w:pPr>
        <w:spacing w:after="0"/>
      </w:pPr>
      <w:r>
        <w:t>ID 223: Selection and design of production equipment for hydrogen systems (Similarity Score: 0.6552)</w:t>
      </w:r>
    </w:p>
    <w:p>
      <w:pPr>
        <w:spacing w:after="0"/>
      </w:pPr>
      <w:r>
        <w:t>ID 562: Application of hydrogen safety codes and standards in operations (Similarity Score: 0.6561)</w:t>
      </w:r>
    </w:p>
    <w:p>
      <w:pPr>
        <w:spacing w:after="0"/>
      </w:pPr>
      <w:r>
        <w:t>ID 55: Maintenance of piping systems, valves, and fittings in hydrogen fueling systems (Similarity Score: 0.6669)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0.6085)</w:t>
      </w:r>
    </w:p>
    <w:p>
      <w:pPr>
        <w:spacing w:after="0"/>
      </w:pPr>
      <w:r>
        <w:t>ID 316: Maintenance of fuel tanks, piping, valves, and seals in hydrogen systems (Similarity Score: 0.6747)</w:t>
      </w:r>
    </w:p>
    <w:p>
      <w:pPr>
        <w:spacing w:after="0"/>
      </w:pPr>
      <w:r>
        <w:t>ID 349: Maintenance of vessels to withstand hydrogen pressure and temperatures (Similarity Score: 0.6194)</w:t>
      </w:r>
    </w:p>
    <w:p>
      <w:pPr>
        <w:spacing w:after="0"/>
      </w:pPr>
      <w:r>
        <w:t>ID 54: Maintenance of pressure vessels in hydrogen fueling systems (Similarity Score: 0.6921)</w:t>
      </w:r>
    </w:p>
    <w:p>
      <w:pPr>
        <w:spacing w:after="0"/>
      </w:pPr>
      <w:r>
        <w:t>ID 137: Knowledge of relevant codes for hydrogen fueling station equipment (Similarity Score: 0.6476)</w:t>
      </w:r>
    </w:p>
    <w:p>
      <w:pPr>
        <w:spacing w:after="0"/>
      </w:pPr>
      <w:r>
        <w:t>ID 154: Assess integrity of valves and seals (Similarity Score: 0.4779)</w:t>
      </w:r>
    </w:p>
    <w:p>
      <w:pPr>
        <w:spacing w:after="0"/>
      </w:pPr>
      <w:r>
        <w:t>ID 648: Maintenance of turbine systems to ensure reliability under hydrogen conditions (Similarity Score: 0.6519)</w:t>
      </w:r>
    </w:p>
    <w:p>
      <w:pPr>
        <w:spacing w:after="0"/>
      </w:pPr>
      <w:r>
        <w:t>ID 415: Staying informed about updates in hydrogen technology (Similarity Score: 0.5426)</w:t>
      </w:r>
    </w:p>
    <w:p>
      <w:pPr>
        <w:spacing w:after="0"/>
      </w:pPr>
      <w:r>
        <w:t>ID 156: Maintenance of vessels for hydrogen pressure and temperatures (Similarity Score: 0.6495)</w:t>
      </w:r>
    </w:p>
    <w:p>
      <w:pPr>
        <w:spacing w:after="0"/>
      </w:pPr>
      <w:r>
        <w:t>ID 411: Maintenance of turbines to ensure reliability under hydrogen pressure (Similarity Score: 0.6344)</w:t>
      </w:r>
    </w:p>
    <w:p>
      <w:pPr>
        <w:spacing w:after="0"/>
      </w:pPr>
      <w:r>
        <w:t>ID 319: Maintenance of instrumentation systems in electrolyzer hydrogen production (Similarity Score: 0.6947)</w:t>
      </w:r>
    </w:p>
    <w:p>
      <w:pPr>
        <w:spacing w:after="0"/>
      </w:pPr>
      <w:r>
        <w:t>ID 56: Maintenance of coatings and insulation in hydrogen fueling systems (Similarity Score: 0.5956)</w:t>
      </w:r>
    </w:p>
    <w:p>
      <w:pPr>
        <w:spacing w:after="0"/>
      </w:pPr>
      <w:r>
        <w:t>ID 317: Selection of key instrumentation equipment for electrolyzer hydrogen production (Similarity Score: 0.5998)</w:t>
      </w:r>
    </w:p>
    <w:p>
      <w:pPr>
        <w:spacing w:after="0"/>
      </w:pPr>
      <w:r>
        <w:t>ID 1: Experience with hydrogen fueling equipment and systems (Similarity Score: 0.6406)</w:t>
      </w:r>
    </w:p>
    <w:p>
      <w:pPr>
        <w:spacing w:after="0"/>
      </w:pPr>
      <w:r>
        <w:t>ID 121: Management of hydrogen fueling stations (Similarity Score: 0.6563)</w:t>
      </w:r>
    </w:p>
    <w:p>
      <w:pPr>
        <w:spacing w:after="0"/>
      </w:pPr>
      <w:r>
        <w:t>ID 443: Selection and design of valves and seals to maintain integrity under hydrogen conditions (Similarity Score: 0.5943)</w:t>
      </w:r>
    </w:p>
    <w:p>
      <w:pPr>
        <w:spacing w:after="0"/>
      </w:pPr>
      <w:r>
        <w:t>ID 221: Understanding of installation procedures unique to hydrogen (Similarity Score: 0.6099)</w:t>
      </w:r>
    </w:p>
    <w:p>
      <w:pPr>
        <w:spacing w:after="0"/>
      </w:pPr>
      <w:r>
        <w:t>ID 352: Maintenance of valves and seals in hydrogen systems (Similarity Score: 0.6757)</w:t>
      </w:r>
    </w:p>
    <w:p>
      <w:pPr>
        <w:spacing w:after="0"/>
      </w:pPr>
      <w:r>
        <w:t>ID 311: Knowledge of cathodic protection equipment to prevent hydrogen corrosion (Similarity Score: 0.5810)</w:t>
      </w:r>
    </w:p>
    <w:p>
      <w:pPr>
        <w:spacing w:after="0"/>
      </w:pPr>
      <w:r>
        <w:t>ID 392: Knowledge of operational adjustments for hydrogen blending (Similarity Score: 0.5919)</w:t>
      </w:r>
    </w:p>
    <w:p>
      <w:pPr>
        <w:spacing w:after="0"/>
      </w:pPr>
      <w:r>
        <w:t>ID 444: Maintenance of vessels, compressors, piping systems, valves, and seals to ensure reliability under hydrogen conditions (Similarity Score: 0.7013)</w:t>
      </w:r>
    </w:p>
    <w:p>
      <w:pPr>
        <w:spacing w:after="0"/>
      </w:pPr>
      <w:r>
        <w:t>ID 607: Maintenance of piping systems and fittings under hydrogen conditions (Similarity Score: 0.6392)</w:t>
      </w:r>
    </w:p>
    <w:p>
      <w:pPr>
        <w:spacing w:after="0"/>
      </w:pPr>
      <w:r>
        <w:t>ID 422: Calibration and testing of instrumentation systems for hydrogen processes (Similarity Score: 0.7204)</w:t>
      </w:r>
    </w:p>
    <w:p>
      <w:pPr>
        <w:spacing w:after="0"/>
      </w:pPr>
      <w:r>
        <w:t>ID 151: Understanding of other relevant equipment for hydrogen blending (Similarity Score: 0.5990)</w:t>
      </w:r>
    </w:p>
    <w:p>
      <w:pPr>
        <w:spacing w:after="0"/>
      </w:pPr>
      <w:r>
        <w:t>ID 310: Knowledge of instrumentation systems in hydrogen transmission (Similarity Score: 0.6435)</w:t>
      </w:r>
    </w:p>
    <w:p>
      <w:pPr>
        <w:spacing w:after="0"/>
      </w:pPr>
      <w:r>
        <w:t>ID 48: Knowledge of appropriate seals for hydrogen systems (Similarity Score: 0.6022)</w:t>
      </w:r>
    </w:p>
    <w:p>
      <w:pPr>
        <w:spacing w:after="0"/>
      </w:pPr>
      <w:r>
        <w:t>ID 471: Maintenance of electrolyzers, vessels, compressors, piping systems, valves, and seals (Similarity Score: 0.5314)</w:t>
      </w:r>
    </w:p>
    <w:p>
      <w:pPr>
        <w:pStyle w:val="Heading4"/>
      </w:pPr>
      <w:r>
        <w:rPr>
          <w:sz w:val="28"/>
        </w:rPr>
        <w:t xml:space="preserve">   2.3.1.2: Assessing Valve Functionality</w:t>
      </w:r>
    </w:p>
    <w:p>
      <w:pPr>
        <w:spacing w:after="0"/>
      </w:pPr>
      <w:r>
        <w:t>ID 316: Maintenance of fuel tanks, piping, valves, and seals in hydrogen systems (Similarity Score: 0.6766)</w:t>
      </w:r>
    </w:p>
    <w:p>
      <w:pPr>
        <w:spacing w:after="0"/>
      </w:pPr>
      <w:r>
        <w:t>ID 137: Knowledge of relevant codes for hydrogen fueling station equipment (Similarity Score: 0.6130)</w:t>
      </w:r>
    </w:p>
    <w:p>
      <w:pPr>
        <w:spacing w:after="0"/>
      </w:pPr>
      <w:r>
        <w:t>ID 52: Appropriate selection of valves and seals for hydrogen fueling systems (Similarity Score: 0.6010)</w:t>
      </w:r>
    </w:p>
    <w:p>
      <w:pPr>
        <w:spacing w:after="0"/>
      </w:pPr>
      <w:r>
        <w:t>ID 11: Knowledge of key instrumentation for hydrogen pipelines (Similarity Score: 0.5739)</w:t>
      </w:r>
    </w:p>
    <w:p>
      <w:pPr>
        <w:spacing w:after="0"/>
      </w:pPr>
      <w:r>
        <w:t>ID 267: Selection and design of valves (Similarity Score: 0.3417)</w:t>
      </w:r>
    </w:p>
    <w:p>
      <w:pPr>
        <w:spacing w:after="0"/>
      </w:pPr>
      <w:r>
        <w:t>ID 392: Knowledge of operational adjustments for hydrogen blending (Similarity Score: 0.5962)</w:t>
      </w:r>
    </w:p>
    <w:p>
      <w:pPr>
        <w:spacing w:after="0"/>
      </w:pPr>
      <w:r>
        <w:t>ID 215: Design and selection of valves and seals (Similarity Score: 0.4023)</w:t>
      </w:r>
    </w:p>
    <w:p>
      <w:pPr>
        <w:spacing w:after="0"/>
      </w:pPr>
      <w:r>
        <w:t>ID 334: Selection and design of valves and seals for hydrogen conditions (Similarity Score: 0.6096)</w:t>
      </w:r>
    </w:p>
    <w:p>
      <w:pPr>
        <w:spacing w:after="0"/>
      </w:pPr>
      <w:r>
        <w:t>ID 315: Selection and design of valves and seals for hydrogen systems (Similarity Score: 0.6110)</w:t>
      </w:r>
    </w:p>
    <w:p>
      <w:pPr>
        <w:spacing w:after="0"/>
      </w:pPr>
      <w:r>
        <w:t>ID 352: Maintenance of valves and seals in hydrogen systems (Similarity Score: 0.7014)</w:t>
      </w:r>
    </w:p>
    <w:p>
      <w:pPr>
        <w:spacing w:after="0"/>
      </w:pPr>
      <w:r>
        <w:t>ID 159: Maintenance of piping systems, fittings, valves, and seals (Similarity Score: 0.5162)</w:t>
      </w:r>
    </w:p>
    <w:p>
      <w:pPr>
        <w:spacing w:after="0"/>
      </w:pPr>
      <w:r>
        <w:t>ID 490: Selection and design of valves and seals for hydrogen conditions (Similarity Score: 0.6096)</w:t>
      </w:r>
    </w:p>
    <w:p>
      <w:pPr>
        <w:spacing w:after="0"/>
      </w:pPr>
      <w:r>
        <w:t>ID 351: Maintenance of piping systems and fittings under hydrogen conditions (Similarity Score: 0.6299)</w:t>
      </w:r>
    </w:p>
    <w:p>
      <w:pPr>
        <w:spacing w:after="0"/>
      </w:pPr>
      <w:r>
        <w:t>ID 444: Maintenance of vessels, compressors, piping systems, valves, and seals to ensure reliability under hydrogen conditions (Similarity Score: 0.6500)</w:t>
      </w:r>
    </w:p>
    <w:p>
      <w:pPr>
        <w:spacing w:after="0"/>
      </w:pPr>
      <w:r>
        <w:t>ID 443: Selection and design of valves and seals to maintain integrity under hydrogen conditions (Similarity Score: 0.6259)</w:t>
      </w:r>
    </w:p>
    <w:p>
      <w:pPr>
        <w:spacing w:after="0"/>
      </w:pPr>
      <w:r>
        <w:t>ID 223: Selection and design of production equipment for hydrogen systems (Similarity Score: 0.6550)</w:t>
      </w:r>
    </w:p>
    <w:p>
      <w:pPr>
        <w:spacing w:after="0"/>
      </w:pPr>
      <w:r>
        <w:t>ID 55: Maintenance of piping systems, valves, and fittings in hydrogen fueling systems (Similarity Score: 0.6778)</w:t>
      </w:r>
    </w:p>
    <w:p>
      <w:pPr>
        <w:spacing w:after="0"/>
      </w:pPr>
      <w:r>
        <w:t>ID 317: Selection of key instrumentation equipment for electrolyzer hydrogen production (Similarity Score: 0.5949)</w:t>
      </w:r>
    </w:p>
    <w:p>
      <w:pPr>
        <w:spacing w:after="0"/>
      </w:pPr>
      <w:r>
        <w:t>ID 599: Maintenance of vessels, piping systems, cryogenic systems, valves, and seals (Similarity Score: 0.4884)</w:t>
      </w:r>
    </w:p>
    <w:p>
      <w:pPr>
        <w:spacing w:after="0"/>
      </w:pPr>
      <w:r>
        <w:t>ID 608: Maintenance of valves and seals to withstand hydrogen pressure and temperatures (Similarity Score: 0.6211)</w:t>
      </w:r>
    </w:p>
    <w:p>
      <w:pPr>
        <w:spacing w:after="0"/>
      </w:pPr>
      <w:r>
        <w:t>ID 123: Continuous improvement of hydrogen fueling station operations (Similarity Score: 0.5802)</w:t>
      </w:r>
    </w:p>
    <w:p>
      <w:pPr>
        <w:spacing w:after="0"/>
      </w:pPr>
      <w:r>
        <w:t>ID 365: Selection and design of valves and seals to withstand hydrogen conditions (Similarity Score: 0.5956)</w:t>
      </w:r>
    </w:p>
    <w:p>
      <w:pPr>
        <w:spacing w:after="0"/>
      </w:pPr>
      <w:r>
        <w:t>ID 154: Assess integrity of valves and seals (Similarity Score: 0.5205)</w:t>
      </w:r>
    </w:p>
    <w:p>
      <w:pPr>
        <w:spacing w:after="0"/>
      </w:pPr>
      <w:r>
        <w:t>ID 366: Maintenance of fuel tanks, piping, valves, and seals in hydrogen systems (Similarity Score: 0.6766)</w:t>
      </w:r>
    </w:p>
    <w:p>
      <w:pPr>
        <w:spacing w:after="0"/>
      </w:pPr>
      <w:r>
        <w:t>ID 562: Application of hydrogen safety codes and standards in operations (Similarity Score: 0.6337)</w:t>
      </w:r>
    </w:p>
    <w:p>
      <w:pPr>
        <w:spacing w:after="0"/>
      </w:pPr>
      <w:r>
        <w:t>ID 607: Maintenance of piping systems and fittings under hydrogen conditions (Similarity Score: 0.6299)</w:t>
      </w:r>
    </w:p>
    <w:p>
      <w:pPr>
        <w:spacing w:after="0"/>
      </w:pPr>
      <w:r>
        <w:t>ID 360: Selection and design of valves and fittings for hydrogen blending (Similarity Score: 0.5654)</w:t>
      </w:r>
    </w:p>
    <w:p>
      <w:pPr>
        <w:spacing w:after="0"/>
      </w:pPr>
      <w:r>
        <w:t>ID 511: Maintenance of combustion, compression, pumping, and turbine systems to ensure reliability under hydrogen conditions (Similarity Score: 0.6238)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0.5593)</w:t>
      </w:r>
    </w:p>
    <w:p>
      <w:pPr>
        <w:spacing w:after="0"/>
      </w:pPr>
      <w:r>
        <w:t>ID 400: Knowledge of compliance testing in hydrogen infrastructure (Similarity Score: 0.6944)</w:t>
      </w:r>
    </w:p>
    <w:p>
      <w:pPr>
        <w:spacing w:after="0"/>
      </w:pPr>
      <w:r>
        <w:t>ID 300: Knowledge of key instrumentation for ventilation systems in hydrogen blending (Similarity Score: 0.5622)</w:t>
      </w:r>
    </w:p>
    <w:p>
      <w:pPr>
        <w:spacing w:after="0"/>
      </w:pPr>
      <w:r>
        <w:t>ID 403: In-depth knowledge of standards for hydrogen infrastructure and operations (Similarity Score: 0.5876)</w:t>
      </w:r>
    </w:p>
    <w:p>
      <w:pPr>
        <w:spacing w:after="0"/>
      </w:pPr>
      <w:r>
        <w:t>ID 285: Knowledge of instrumentation systems for hydrogen fueling (Similarity Score: 0.6079)</w:t>
      </w:r>
    </w:p>
    <w:p>
      <w:pPr>
        <w:spacing w:after="0"/>
      </w:pPr>
      <w:r>
        <w:t>ID 221: Understanding of installation procedures unique to hydrogen (Similarity Score: 0.6210)</w:t>
      </w:r>
    </w:p>
    <w:p>
      <w:pPr>
        <w:pStyle w:val="Heading4"/>
      </w:pPr>
      <w:r>
        <w:rPr>
          <w:sz w:val="28"/>
        </w:rPr>
        <w:t xml:space="preserve">   2.3.1.3: Inspecting Pipework and Joints</w:t>
      </w:r>
    </w:p>
    <w:p>
      <w:pPr>
        <w:spacing w:after="0"/>
      </w:pPr>
      <w:r>
        <w:t>ID 221: Understanding of installation procedures unique to hydrogen (Similarity Score: 0.6039)</w:t>
      </w:r>
    </w:p>
    <w:p>
      <w:pPr>
        <w:spacing w:after="0"/>
      </w:pPr>
      <w:r>
        <w:t>ID 151: Understanding of other relevant equipment for hydrogen blending (Similarity Score: 0.6065)</w:t>
      </w:r>
    </w:p>
    <w:p>
      <w:pPr>
        <w:spacing w:after="0"/>
      </w:pPr>
      <w:r>
        <w:t>ID 400: Knowledge of compliance testing in hydrogen infrastructure (Similarity Score: 0.6841)</w:t>
      </w:r>
    </w:p>
    <w:p>
      <w:pPr>
        <w:spacing w:after="0"/>
      </w:pPr>
      <w:r>
        <w:t>ID 392: Knowledge of operational adjustments for hydrogen blending (Similarity Score: 0.5669)</w:t>
      </w:r>
    </w:p>
    <w:p>
      <w:pPr>
        <w:spacing w:after="0"/>
      </w:pPr>
      <w:r>
        <w:t>ID 607: Maintenance of piping systems and fittings under hydrogen conditions (Similarity Score: 0.6359)</w:t>
      </w:r>
    </w:p>
    <w:p>
      <w:pPr>
        <w:spacing w:after="0"/>
      </w:pPr>
      <w:r>
        <w:t>ID 317: Selection of key instrumentation equipment for electrolyzer hydrogen production (Similarity Score: 0.5901)</w:t>
      </w:r>
    </w:p>
    <w:p>
      <w:pPr>
        <w:spacing w:after="0"/>
      </w:pPr>
      <w:r>
        <w:t>ID 55: Maintenance of piping systems, valves, and fittings in hydrogen fueling systems (Similarity Score: 0.6656)</w:t>
      </w:r>
    </w:p>
    <w:p>
      <w:pPr>
        <w:spacing w:after="0"/>
      </w:pPr>
      <w:r>
        <w:t>ID 11: Knowledge of key instrumentation for hydrogen pipelines (Similarity Score: 0.5826)</w:t>
      </w:r>
    </w:p>
    <w:p>
      <w:pPr>
        <w:spacing w:after="0"/>
      </w:pPr>
      <w:r>
        <w:t>ID 137: Knowledge of relevant codes for hydrogen fueling station equipment (Similarity Score: 0.5999)</w:t>
      </w:r>
    </w:p>
    <w:p>
      <w:pPr>
        <w:spacing w:after="0"/>
      </w:pPr>
      <w:r>
        <w:t>ID 300: Knowledge of key instrumentation for ventilation systems in hydrogen blending (Similarity Score: 0.5635)</w:t>
      </w:r>
    </w:p>
    <w:p>
      <w:pPr>
        <w:spacing w:after="0"/>
      </w:pPr>
      <w:r>
        <w:t>ID 351: Maintenance of piping systems and fittings under hydrogen conditions (Similarity Score: 0.6359)</w:t>
      </w:r>
    </w:p>
    <w:p>
      <w:pPr>
        <w:pStyle w:val="Heading3"/>
      </w:pPr>
      <w:r>
        <w:rPr>
          <w:sz w:val="36"/>
        </w:rPr>
        <w:t xml:space="preserve">  2.3.2: Calibration and Adjustment</w:t>
      </w:r>
    </w:p>
    <w:p>
      <w:pPr>
        <w:spacing w:after="0"/>
      </w:pPr>
      <w:r>
        <w:t>ID 11: Knowledge of key instrumentation for hydrogen pipelines (Similarity Score: 0.5776)</w:t>
      </w:r>
    </w:p>
    <w:p>
      <w:pPr>
        <w:spacing w:after="0"/>
      </w:pPr>
      <w:r>
        <w:t>ID 221: Understanding of installation procedures unique to hydrogen (Similarity Score: 0.6108)</w:t>
      </w:r>
    </w:p>
    <w:p>
      <w:pPr>
        <w:spacing w:after="0"/>
      </w:pPr>
      <w:r>
        <w:t>ID 223: Selection and design of production equipment for hydrogen systems (Similarity Score: 0.6714)</w:t>
      </w:r>
    </w:p>
    <w:p>
      <w:pPr>
        <w:spacing w:after="0"/>
      </w:pPr>
      <w:r>
        <w:t>ID 427: Maintenance of air separation units, vessels, piping systems, valves, and seals (Similarity Score: 0.5029)</w:t>
      </w:r>
    </w:p>
    <w:p>
      <w:pPr>
        <w:spacing w:after="0"/>
      </w:pPr>
      <w:r>
        <w:t>ID 77: Maintenance of materials and equipment used in high-pressure hydrogen systems (Similarity Score: 0.6711)</w:t>
      </w:r>
    </w:p>
    <w:p>
      <w:pPr>
        <w:spacing w:after="0"/>
      </w:pPr>
      <w:r>
        <w:t>ID 621: Maintenance of power generation equipment used in combined-cycle systems with hydrogen blending (Similarity Score: 0.6204)</w:t>
      </w:r>
    </w:p>
    <w:p>
      <w:pPr>
        <w:spacing w:after="0"/>
      </w:pPr>
      <w:r>
        <w:t>ID 392: Knowledge of operational adjustments for hydrogen blending (Similarity Score: 0.6094)</w:t>
      </w:r>
    </w:p>
    <w:p>
      <w:pPr>
        <w:spacing w:after="0"/>
      </w:pPr>
      <w:r>
        <w:t>ID 400: Knowledge of compliance testing in hydrogen infrastructure (Similarity Score: 0.6866)</w:t>
      </w:r>
    </w:p>
    <w:p>
      <w:pPr>
        <w:spacing w:after="0"/>
      </w:pPr>
      <w:r>
        <w:t>ID 76: Selection of equipment designed to withstand hydrogen temperatures (Similarity Score: 0.5538)</w:t>
      </w:r>
    </w:p>
    <w:p>
      <w:pPr>
        <w:spacing w:after="0"/>
      </w:pPr>
      <w:r>
        <w:t>ID 89: Understanding operational adjustments needed for hydrogen-blending (Similarity Score: 0.5696)</w:t>
      </w:r>
    </w:p>
    <w:p>
      <w:pPr>
        <w:spacing w:after="0"/>
      </w:pPr>
      <w:r>
        <w:t>ID 137: Knowledge of relevant codes for hydrogen fueling station equipment (Similarity Score: 0.6166)</w:t>
      </w:r>
    </w:p>
    <w:p>
      <w:pPr>
        <w:spacing w:after="0"/>
      </w:pPr>
      <w:r>
        <w:t>ID 238: Keeping up-to-date with changes in hydrogen standards (Similarity Score: 0.5528)</w:t>
      </w:r>
    </w:p>
    <w:p>
      <w:pPr>
        <w:spacing w:after="0"/>
      </w:pPr>
      <w:r>
        <w:t>ID 239: Keeping up-to-date with changes in hydrogen codes (Similarity Score: 0.5073)</w:t>
      </w:r>
    </w:p>
    <w:p>
      <w:pPr>
        <w:spacing w:after="0"/>
      </w:pPr>
      <w:r>
        <w:t>ID 78: Maintenance of materials and equipment used in high-temperature hydrogen systems (Similarity Score: 0.6617)</w:t>
      </w:r>
    </w:p>
    <w:p>
      <w:pPr>
        <w:spacing w:after="0"/>
      </w:pPr>
      <w:r>
        <w:t>ID 300: Knowledge of key instrumentation for ventilation systems in hydrogen blending (Similarity Score: 0.5687)</w:t>
      </w:r>
    </w:p>
    <w:p>
      <w:pPr>
        <w:spacing w:after="0"/>
      </w:pPr>
      <w:r>
        <w:t>ID 319: Maintenance of instrumentation systems in electrolyzer hydrogen production (Similarity Score: 0.6824)</w:t>
      </w:r>
    </w:p>
    <w:p>
      <w:pPr>
        <w:spacing w:after="0"/>
      </w:pPr>
      <w:r>
        <w:t>ID 376: Maintenance of instrumentation in hydrogen blending power generation (Similarity Score: 0.6529)</w:t>
      </w:r>
    </w:p>
    <w:p>
      <w:pPr>
        <w:spacing w:after="0"/>
      </w:pPr>
      <w:r>
        <w:t>ID 422: Calibration and testing of instrumentation systems for hydrogen processes (Similarity Score: 0.7853)</w:t>
      </w:r>
    </w:p>
    <w:p>
      <w:pPr>
        <w:spacing w:after="0"/>
      </w:pPr>
      <w:r>
        <w:t>ID 500: Stay up to date on monitoring options for hydrogen storage (Similarity Score: 0.6752)</w:t>
      </w:r>
    </w:p>
    <w:p>
      <w:pPr>
        <w:spacing w:after="0"/>
      </w:pPr>
      <w:r>
        <w:t>ID 375: Calibration of instrumentation systems for hydrogen blending (Similarity Score: 0.6925)</w:t>
      </w:r>
    </w:p>
    <w:p>
      <w:pPr>
        <w:spacing w:after="0"/>
      </w:pPr>
      <w:r>
        <w:t>ID 446: Maintenance of equipment in Autothermal Reforming (ATR) hydrogen production (Similarity Score: 0.5841)</w:t>
      </w:r>
    </w:p>
    <w:p>
      <w:pPr>
        <w:spacing w:after="0"/>
      </w:pPr>
      <w:r>
        <w:t>ID 146: Instrumented system analysis for hydrogen processes (Similarity Score: 0.6295)</w:t>
      </w:r>
    </w:p>
    <w:p>
      <w:pPr>
        <w:spacing w:after="0"/>
      </w:pPr>
      <w:r>
        <w:t>ID 285: Knowledge of instrumentation systems for hydrogen fueling (Similarity Score: 0.6167)</w:t>
      </w:r>
    </w:p>
    <w:p>
      <w:pPr>
        <w:spacing w:after="0"/>
      </w:pPr>
      <w:r>
        <w:t>ID 317: Selection of key instrumentation equipment for electrolyzer hydrogen production (Similarity Score: 0.6077)</w:t>
      </w:r>
    </w:p>
    <w:p>
      <w:pPr>
        <w:spacing w:after="0"/>
      </w:pPr>
      <w:r>
        <w:t>ID 151: Understanding of other relevant equipment for hydrogen blending (Similarity Score: 0.6250)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0.5530)</w:t>
      </w:r>
    </w:p>
    <w:p>
      <w:pPr>
        <w:spacing w:after="0"/>
      </w:pPr>
      <w:r>
        <w:t>ID 262: Knowledge of selecting and maintaining equipment to withstand hydrogen conditions (Similarity Score: 0.6859)</w:t>
      </w:r>
    </w:p>
    <w:p>
      <w:pPr>
        <w:pStyle w:val="Heading4"/>
      </w:pPr>
      <w:r>
        <w:rPr>
          <w:sz w:val="28"/>
        </w:rPr>
        <w:t xml:space="preserve">   2.3.2.1: Sensor Calibration</w:t>
      </w:r>
    </w:p>
    <w:p>
      <w:pPr>
        <w:spacing w:after="0"/>
      </w:pPr>
      <w:r>
        <w:t>ID 626: Understanding instrumentation techniques for permanent carbon dioxide (CO2) storage (Similarity Score: 0.4279)</w:t>
      </w:r>
    </w:p>
    <w:p>
      <w:pPr>
        <w:spacing w:after="0"/>
      </w:pPr>
      <w:r>
        <w:t>ID 11: Knowledge of key instrumentation for hydrogen pipelines (Similarity Score: 0.5687)</w:t>
      </w:r>
    </w:p>
    <w:p>
      <w:pPr>
        <w:spacing w:after="0"/>
      </w:pPr>
      <w:r>
        <w:t>ID 481: Maintenance of carbon dioxide (CO2) sensors and monitoring equipment (Similarity Score: 0.5431)</w:t>
      </w:r>
    </w:p>
    <w:p>
      <w:pPr>
        <w:spacing w:after="0"/>
      </w:pPr>
      <w:r>
        <w:t>ID 635: Knowledge of key instrumentation associated with carbon capture (Similarity Score: 0.4103)</w:t>
      </w:r>
    </w:p>
    <w:p>
      <w:pPr>
        <w:spacing w:after="0"/>
      </w:pPr>
      <w:r>
        <w:t>ID 623: Stay up to date on carbon dioxide (CO2) monitoring technology (Similarity Score: 0.3933)</w:t>
      </w:r>
    </w:p>
    <w:p>
      <w:pPr>
        <w:spacing w:after="0"/>
      </w:pPr>
      <w:r>
        <w:t>ID 500: Stay up to date on monitoring options for hydrogen storage (Similarity Score: 0.6688)</w:t>
      </w:r>
    </w:p>
    <w:p>
      <w:pPr>
        <w:spacing w:after="0"/>
      </w:pPr>
      <w:r>
        <w:t>ID 375: Calibration of instrumentation systems for hydrogen blending (Similarity Score: 0.6723)</w:t>
      </w:r>
    </w:p>
    <w:p>
      <w:pPr>
        <w:spacing w:after="0"/>
      </w:pPr>
      <w:r>
        <w:t>ID 151: Understanding of other relevant equipment for hydrogen blending (Similarity Score: 0.6127)</w:t>
      </w:r>
    </w:p>
    <w:p>
      <w:pPr>
        <w:spacing w:after="0"/>
      </w:pPr>
      <w:r>
        <w:t>ID 285: Knowledge of instrumentation systems for hydrogen fueling (Similarity Score: 0.6083)</w:t>
      </w:r>
    </w:p>
    <w:p>
      <w:pPr>
        <w:spacing w:after="0"/>
      </w:pPr>
      <w:r>
        <w:t>ID 480: Selection of carbon dioxide (CO2) sensors for monitoring equipment and systems (Similarity Score: 0.4770)</w:t>
      </w:r>
    </w:p>
    <w:p>
      <w:pPr>
        <w:spacing w:after="0"/>
      </w:pPr>
      <w:r>
        <w:t>ID 317: Selection of key instrumentation equipment for electrolyzer hydrogen production (Similarity Score: 0.6010)</w:t>
      </w:r>
    </w:p>
    <w:p>
      <w:pPr>
        <w:spacing w:after="0"/>
      </w:pPr>
      <w:r>
        <w:t>ID 223: Selection and design of production equipment for hydrogen systems (Similarity Score: 0.6459)</w:t>
      </w:r>
    </w:p>
    <w:p>
      <w:pPr>
        <w:spacing w:after="0"/>
      </w:pPr>
      <w:r>
        <w:t>ID 137: Knowledge of relevant codes for hydrogen fueling station equipment (Similarity Score: 0.6022)</w:t>
      </w:r>
    </w:p>
    <w:p>
      <w:pPr>
        <w:spacing w:after="0"/>
      </w:pPr>
      <w:r>
        <w:t>ID 422: Calibration and testing of instrumentation systems for hydrogen processes (Similarity Score: 0.7557)</w:t>
      </w:r>
    </w:p>
    <w:p>
      <w:pPr>
        <w:spacing w:after="0"/>
      </w:pPr>
      <w:r>
        <w:t>ID 612: Understanding of measurement equipment and instrumentation for carbon liquefication (Similarity Score: 0.4320)</w:t>
      </w:r>
    </w:p>
    <w:p>
      <w:pPr>
        <w:spacing w:after="0"/>
      </w:pPr>
      <w:r>
        <w:t>ID 392: Knowledge of operational adjustments for hydrogen blending (Similarity Score: 0.5818)</w:t>
      </w:r>
    </w:p>
    <w:p>
      <w:pPr>
        <w:pStyle w:val="Heading4"/>
      </w:pPr>
      <w:r>
        <w:rPr>
          <w:sz w:val="28"/>
        </w:rPr>
        <w:t xml:space="preserve">   2.3.2.2: Equipment Calibration</w:t>
      </w:r>
    </w:p>
    <w:p>
      <w:pPr>
        <w:spacing w:after="0"/>
      </w:pPr>
      <w:r>
        <w:t>ID 137: Knowledge of relevant codes for hydrogen fueling station equipment (Similarity Score: 0.6066)</w:t>
      </w:r>
    </w:p>
    <w:p>
      <w:pPr>
        <w:spacing w:after="0"/>
      </w:pPr>
      <w:r>
        <w:t>ID 392: Knowledge of operational adjustments for hydrogen blending (Similarity Score: 0.5835)</w:t>
      </w:r>
    </w:p>
    <w:p>
      <w:pPr>
        <w:spacing w:after="0"/>
      </w:pPr>
      <w:r>
        <w:t>ID 223: Selection and design of production equipment for hydrogen systems (Similarity Score: 0.6530)</w:t>
      </w:r>
    </w:p>
    <w:p>
      <w:pPr>
        <w:spacing w:after="0"/>
      </w:pPr>
      <w:r>
        <w:t>ID 427: Maintenance of air separation units, vessels, piping systems, valves, and seals (Similarity Score: 0.4994)</w:t>
      </w:r>
    </w:p>
    <w:p>
      <w:pPr>
        <w:spacing w:after="0"/>
      </w:pPr>
      <w:r>
        <w:t>ID 151: Understanding of other relevant equipment for hydrogen blending (Similarity Score: 0.6113)</w:t>
      </w:r>
    </w:p>
    <w:p>
      <w:pPr>
        <w:spacing w:after="0"/>
      </w:pPr>
      <w:r>
        <w:t>ID 262: Knowledge of selecting and maintaining equipment to withstand hydrogen conditions (Similarity Score: 0.6781)</w:t>
      </w:r>
    </w:p>
    <w:p>
      <w:pPr>
        <w:spacing w:after="0"/>
      </w:pPr>
      <w:r>
        <w:t>ID 422: Calibration and testing of instrumentation systems for hydrogen processes (Similarity Score: 0.7482)</w:t>
      </w:r>
    </w:p>
    <w:p>
      <w:pPr>
        <w:spacing w:after="0"/>
      </w:pPr>
      <w:r>
        <w:t>ID 500: Stay up to date on monitoring options for hydrogen storage (Similarity Score: 0.6530)</w:t>
      </w:r>
    </w:p>
    <w:p>
      <w:pPr>
        <w:spacing w:after="0"/>
      </w:pPr>
      <w:r>
        <w:t>ID 375: Calibration of instrumentation systems for hydrogen blending (Similarity Score: 0.6591)</w:t>
      </w:r>
    </w:p>
    <w:p>
      <w:r>
        <w:br w:type="page"/>
      </w:r>
    </w:p>
    <w:p>
      <w:pPr>
        <w:pStyle w:val="Heading1"/>
      </w:pPr>
      <w:r>
        <w:rPr>
          <w:sz w:val="60"/>
        </w:rPr>
        <w:t>3: Hydrogen Storage and Transportation</w:t>
      </w:r>
    </w:p>
    <w:p>
      <w:pPr>
        <w:spacing w:after="0"/>
      </w:pPr>
      <w:r>
        <w:t>ID 31: Knowledge of hydrogen refueling systems (Similarity Score: 0.6329)</w:t>
      </w:r>
    </w:p>
    <w:p>
      <w:pPr>
        <w:spacing w:after="0"/>
      </w:pPr>
      <w:r>
        <w:t>ID 382: Understanding of distribution technology for hydrogen (Similarity Score: 0.7049)</w:t>
      </w:r>
    </w:p>
    <w:p>
      <w:pPr>
        <w:spacing w:after="0"/>
      </w:pPr>
      <w:r>
        <w:t>ID 383: Understanding of dispensing technology for hydrogen (Similarity Score: 0.6027)</w:t>
      </w:r>
    </w:p>
    <w:p>
      <w:pPr>
        <w:spacing w:after="0"/>
      </w:pPr>
      <w:r>
        <w:t>ID 139: Knowledge of hydrogen production technology (Similarity Score: 0.6437)</w:t>
      </w:r>
    </w:p>
    <w:p>
      <w:pPr>
        <w:spacing w:after="0"/>
      </w:pPr>
      <w:r>
        <w:t>ID 421: Maintenance of electrical systems in hydrogen production and storage environments (Similarity Score: 0.6671)</w:t>
      </w:r>
    </w:p>
    <w:p>
      <w:pPr>
        <w:spacing w:after="0"/>
      </w:pPr>
      <w:r>
        <w:t>ID 141: Knowledge of hydrogen dispensing systems (Similarity Score: 0.5818)</w:t>
      </w:r>
    </w:p>
    <w:p>
      <w:pPr>
        <w:spacing w:after="0"/>
      </w:pPr>
      <w:r>
        <w:t>ID 379: Understanding the role of storage in the hydrogen value chain (Similarity Score: 0.6223)</w:t>
      </w:r>
    </w:p>
    <w:p>
      <w:pPr>
        <w:spacing w:after="0"/>
      </w:pPr>
      <w:r>
        <w:t>ID 140: Knowledge of distribution systems for hydrogen (Similarity Score: 0.6408)</w:t>
      </w:r>
    </w:p>
    <w:p>
      <w:pPr>
        <w:spacing w:after="0"/>
      </w:pPr>
      <w:r>
        <w:t>ID 378: Understanding distribution and logistics in the hydrogen value chain (Similarity Score: 0.6298)</w:t>
      </w:r>
    </w:p>
    <w:p>
      <w:pPr>
        <w:spacing w:after="0"/>
      </w:pPr>
      <w:r>
        <w:t>ID 94: Advanced understanding of safety in handling and storage of hydrogen (Similarity Score: 0.7037)</w:t>
      </w:r>
    </w:p>
    <w:p>
      <w:pPr>
        <w:spacing w:after="0"/>
      </w:pPr>
      <w:r>
        <w:t>ID 151: Understanding of other relevant equipment for hydrogen blending (Similarity Score: 0.6065)</w:t>
      </w:r>
    </w:p>
    <w:p>
      <w:pPr>
        <w:spacing w:after="0"/>
      </w:pPr>
      <w:r>
        <w:t>ID 7: Knowledge of hydrogen technologies (Similarity Score: 0.6462)</w:t>
      </w:r>
    </w:p>
    <w:p>
      <w:pPr>
        <w:spacing w:after="0"/>
      </w:pPr>
      <w:r>
        <w:t>ID 27: Appropriate selection of stationary equipment for hydrogen pipeline transmission (Similarity Score: 0.5837)</w:t>
      </w:r>
    </w:p>
    <w:p>
      <w:pPr>
        <w:spacing w:after="0"/>
      </w:pPr>
      <w:r>
        <w:t>ID 236: Staying current with advances in hydrogen technology (Similarity Score: 0.6032)</w:t>
      </w:r>
    </w:p>
    <w:p>
      <w:pPr>
        <w:spacing w:after="0"/>
      </w:pPr>
      <w:r>
        <w:t>ID 385: Knowledge of gaseous hydrogen storage systems (Similarity Score: 0.6891)</w:t>
      </w:r>
    </w:p>
    <w:p>
      <w:pPr>
        <w:spacing w:after="0"/>
      </w:pPr>
      <w:r>
        <w:t>ID 121: Management of hydrogen fueling stations (Similarity Score: 0.6588)</w:t>
      </w:r>
    </w:p>
    <w:p>
      <w:pPr>
        <w:spacing w:after="0"/>
      </w:pPr>
      <w:r>
        <w:t>ID 13: Knowledge of systems associated with hydrogen pipeline transmission (Similarity Score: 0.5770)</w:t>
      </w:r>
    </w:p>
    <w:p>
      <w:pPr>
        <w:spacing w:after="0"/>
      </w:pPr>
      <w:r>
        <w:t>ID 641: Knowledge of hydrogen technologies (Similarity Score: 0.6462)</w:t>
      </w:r>
    </w:p>
    <w:p>
      <w:pPr>
        <w:spacing w:after="0"/>
      </w:pPr>
      <w:r>
        <w:t>ID 261: Experience with hydrogen production and handling processes (Similarity Score: 0.6415)</w:t>
      </w:r>
    </w:p>
    <w:p>
      <w:pPr>
        <w:spacing w:after="0"/>
      </w:pPr>
      <w:r>
        <w:t>ID 5: Experience with hydrogen storage (Similarity Score: 0.6742)</w:t>
      </w:r>
    </w:p>
    <w:p>
      <w:pPr>
        <w:spacing w:after="0"/>
      </w:pPr>
      <w:r>
        <w:t>ID 278: Knowledge of the storage aspect of the hydrogen value chain (Similarity Score: 0.6386)</w:t>
      </w:r>
    </w:p>
    <w:p>
      <w:pPr>
        <w:spacing w:after="0"/>
      </w:pPr>
      <w:r>
        <w:t>ID 499: Stay up to date on hydrogen storage technologies (Similarity Score: 0.6921)</w:t>
      </w:r>
    </w:p>
    <w:p>
      <w:pPr>
        <w:spacing w:after="0"/>
      </w:pPr>
      <w:r>
        <w:t>ID 64: Understanding safety in handling and storage of hydrogen (Similarity Score: 0.7156)</w:t>
      </w:r>
    </w:p>
    <w:p>
      <w:pPr>
        <w:spacing w:after="0"/>
      </w:pPr>
      <w:r>
        <w:t>ID 206: Understanding the hydrogen storage value chain (Similarity Score: 0.6207)</w:t>
      </w:r>
    </w:p>
    <w:p>
      <w:pPr>
        <w:spacing w:after="0"/>
      </w:pPr>
      <w:r>
        <w:t>ID 584: Understanding of reservoir data for hydrogen storage efficiency (Similarity Score: 0.5708)</w:t>
      </w:r>
    </w:p>
    <w:p>
      <w:pPr>
        <w:pStyle w:val="Heading2"/>
      </w:pPr>
      <w:r>
        <w:rPr>
          <w:sz w:val="46"/>
        </w:rPr>
        <w:t xml:space="preserve"> 3.1: Cryogenic Systems for Hydrogen</w:t>
      </w:r>
    </w:p>
    <w:p>
      <w:pPr>
        <w:spacing w:after="0"/>
      </w:pPr>
      <w:r>
        <w:t>ID 140: Knowledge of distribution systems for hydrogen (Similarity Score: 0.6624)</w:t>
      </w:r>
    </w:p>
    <w:p>
      <w:pPr>
        <w:spacing w:after="0"/>
      </w:pPr>
      <w:r>
        <w:t>ID 141: Knowledge of hydrogen dispensing systems (Similarity Score: 0.6134)</w:t>
      </w:r>
    </w:p>
    <w:p>
      <w:pPr>
        <w:spacing w:after="0"/>
      </w:pPr>
      <w:r>
        <w:t>ID 397: Knowledge of control systems for hydrogen blending in power generation (Similarity Score: 0.5936)</w:t>
      </w:r>
    </w:p>
    <w:p>
      <w:pPr>
        <w:spacing w:after="0"/>
      </w:pPr>
      <w:r>
        <w:t>ID 499: Stay up to date on hydrogen storage technologies (Similarity Score: 0.6374)</w:t>
      </w:r>
    </w:p>
    <w:p>
      <w:pPr>
        <w:spacing w:after="0"/>
      </w:pPr>
      <w:r>
        <w:t>ID 386: Knowledge of delivery systems for cryogenic and gaseous hydrogen (Similarity Score: 0.7670)</w:t>
      </w:r>
    </w:p>
    <w:p>
      <w:pPr>
        <w:spacing w:after="0"/>
      </w:pPr>
      <w:r>
        <w:t>ID 418: Maintenance of mechanical systems under hydrogen pressure (Similarity Score: 0.6055)</w:t>
      </w:r>
    </w:p>
    <w:p>
      <w:pPr>
        <w:spacing w:after="0"/>
      </w:pPr>
      <w:r>
        <w:t>ID 32: Operation of hydrogen dispensing systems (Similarity Score: 0.6497)</w:t>
      </w:r>
    </w:p>
    <w:p>
      <w:pPr>
        <w:spacing w:after="0"/>
      </w:pPr>
      <w:r>
        <w:t>ID 236: Staying current with advances in hydrogen technology (Similarity Score: 0.5608)</w:t>
      </w:r>
    </w:p>
    <w:p>
      <w:pPr>
        <w:spacing w:after="0"/>
      </w:pPr>
      <w:r>
        <w:t>ID 250: Maintenance of dispensers in hydrogen fueling systems (Similarity Score: 0.6105)</w:t>
      </w:r>
    </w:p>
    <w:p>
      <w:pPr>
        <w:spacing w:after="0"/>
      </w:pPr>
      <w:r>
        <w:t>ID 385: Knowledge of gaseous hydrogen storage systems (Similarity Score: 0.6975)</w:t>
      </w:r>
    </w:p>
    <w:p>
      <w:pPr>
        <w:spacing w:after="0"/>
      </w:pPr>
      <w:r>
        <w:t>ID 597: Selection and design of cryogenic systems for carbon dioxide (CO2) storage (Similarity Score: 0.5366)</w:t>
      </w:r>
    </w:p>
    <w:p>
      <w:pPr>
        <w:spacing w:after="0"/>
      </w:pPr>
      <w:r>
        <w:t>ID 646: Selection of turbine systems suitable for hydrogen applications (Similarity Score: 0.5905)</w:t>
      </w:r>
    </w:p>
    <w:p>
      <w:pPr>
        <w:spacing w:after="0"/>
      </w:pPr>
      <w:r>
        <w:t>ID 27: Appropriate selection of stationary equipment for hydrogen pipeline transmission (Similarity Score: 0.5681)</w:t>
      </w:r>
    </w:p>
    <w:p>
      <w:pPr>
        <w:spacing w:after="0"/>
      </w:pPr>
      <w:r>
        <w:t>ID 248: Maintenance of vaporizers in hydrogen fueling systems (Similarity Score: 0.6150)</w:t>
      </w:r>
    </w:p>
    <w:p>
      <w:pPr>
        <w:spacing w:after="0"/>
      </w:pPr>
      <w:r>
        <w:t>ID 486: Maintenance of power generation systems for hydrogen blending (Similarity Score: 0.6329)</w:t>
      </w:r>
    </w:p>
    <w:p>
      <w:pPr>
        <w:spacing w:after="0"/>
      </w:pPr>
      <w:r>
        <w:t>ID 354: Knowledge of advanced control systems for combined-cycle power generation using hydrogen (Similarity Score: 0.6081)</w:t>
      </w:r>
    </w:p>
    <w:p>
      <w:pPr>
        <w:spacing w:after="0"/>
      </w:pPr>
      <w:r>
        <w:t>ID 382: Understanding of distribution technology for hydrogen (Similarity Score: 0.6721)</w:t>
      </w:r>
    </w:p>
    <w:p>
      <w:pPr>
        <w:spacing w:after="0"/>
      </w:pPr>
      <w:r>
        <w:t>ID 509: Selection and design of pumping systems for hydrogen environments (Similarity Score: 0.5891)</w:t>
      </w:r>
    </w:p>
    <w:p>
      <w:pPr>
        <w:spacing w:after="0"/>
      </w:pPr>
      <w:r>
        <w:t>ID 384: Understanding of cryogenic hydrogen storage systems (Similarity Score: 0.8034)</w:t>
      </w:r>
    </w:p>
    <w:p>
      <w:pPr>
        <w:spacing w:after="0"/>
      </w:pPr>
      <w:r>
        <w:t>ID 6: Experience with hydrogen dispensing (Similarity Score: 0.4674)</w:t>
      </w:r>
    </w:p>
    <w:p>
      <w:pPr>
        <w:spacing w:after="0"/>
      </w:pPr>
      <w:r>
        <w:t>ID 13: Knowledge of systems associated with hydrogen pipeline transmission (Similarity Score: 0.5971)</w:t>
      </w:r>
    </w:p>
    <w:p>
      <w:pPr>
        <w:spacing w:after="0"/>
      </w:pPr>
      <w:r>
        <w:t>ID 383: Understanding of dispensing technology for hydrogen (Similarity Score: 0.6140)</w:t>
      </w:r>
    </w:p>
    <w:p>
      <w:pPr>
        <w:spacing w:after="0"/>
      </w:pPr>
      <w:r>
        <w:t>ID 31: Knowledge of hydrogen refueling systems (Similarity Score: 0.6297)</w:t>
      </w:r>
    </w:p>
    <w:p>
      <w:pPr>
        <w:spacing w:after="0"/>
      </w:pPr>
      <w:r>
        <w:t>ID 516: Migration modeling for carbon dioxide (CO2) storage (Similarity Score: 0.4758)</w:t>
      </w:r>
    </w:p>
    <w:p>
      <w:pPr>
        <w:pStyle w:val="Heading3"/>
      </w:pPr>
      <w:r>
        <w:rPr>
          <w:sz w:val="36"/>
        </w:rPr>
        <w:t xml:space="preserve">  3.1.1: Cryogenic Principles and Technology</w:t>
      </w:r>
    </w:p>
    <w:p>
      <w:pPr>
        <w:spacing w:after="0"/>
      </w:pPr>
      <w:r>
        <w:t>ID 386: Knowledge of delivery systems for cryogenic and gaseous hydrogen (Similarity Score: 0.6967)</w:t>
      </w:r>
    </w:p>
    <w:p>
      <w:pPr>
        <w:spacing w:after="0"/>
      </w:pPr>
      <w:r>
        <w:t>ID 384: Understanding of cryogenic hydrogen storage systems (Similarity Score: 0.7382)</w:t>
      </w:r>
    </w:p>
    <w:p>
      <w:pPr>
        <w:spacing w:after="0"/>
      </w:pPr>
      <w:r>
        <w:t>ID 13: Knowledge of systems associated with hydrogen pipeline transmission (Similarity Score: 0.5962)</w:t>
      </w:r>
    </w:p>
    <w:p>
      <w:pPr>
        <w:spacing w:after="0"/>
      </w:pPr>
      <w:r>
        <w:t>ID 140: Knowledge of distribution systems for hydrogen (Similarity Score: 0.6115)</w:t>
      </w:r>
    </w:p>
    <w:p>
      <w:pPr>
        <w:spacing w:after="0"/>
      </w:pPr>
      <w:r>
        <w:t>ID 31: Knowledge of hydrogen refueling systems (Similarity Score: 0.5995)</w:t>
      </w:r>
    </w:p>
    <w:p>
      <w:pPr>
        <w:spacing w:after="0"/>
      </w:pPr>
      <w:r>
        <w:t>ID 597: Selection and design of cryogenic systems for carbon dioxide (CO2) storage (Similarity Score: 0.4947)</w:t>
      </w:r>
    </w:p>
    <w:p>
      <w:pPr>
        <w:spacing w:after="0"/>
      </w:pPr>
      <w:r>
        <w:t>ID 141: Knowledge of hydrogen dispensing systems (Similarity Score: 0.5810)</w:t>
      </w:r>
    </w:p>
    <w:p>
      <w:pPr>
        <w:spacing w:after="0"/>
      </w:pPr>
      <w:r>
        <w:t>ID 385: Knowledge of gaseous hydrogen storage systems (Similarity Score: 0.6735)</w:t>
      </w:r>
    </w:p>
    <w:p>
      <w:pPr>
        <w:pStyle w:val="Heading4"/>
      </w:pPr>
      <w:r>
        <w:rPr>
          <w:sz w:val="28"/>
        </w:rPr>
        <w:t xml:space="preserve">   3.1.1.2: Cooling Systems and Equipment</w:t>
      </w:r>
    </w:p>
    <w:p>
      <w:pPr>
        <w:spacing w:after="0"/>
      </w:pPr>
      <w:r>
        <w:t>ID 141: Knowledge of hydrogen dispensing systems (Similarity Score: 0.5669)</w:t>
      </w:r>
    </w:p>
    <w:p>
      <w:pPr>
        <w:spacing w:after="0"/>
      </w:pPr>
      <w:r>
        <w:t>ID 599: Maintenance of vessels, piping systems, cryogenic systems, valves, and seals (Similarity Score: 0.4894)</w:t>
      </w:r>
    </w:p>
    <w:p>
      <w:pPr>
        <w:spacing w:after="0"/>
      </w:pPr>
      <w:r>
        <w:t>ID 13: Knowledge of systems associated with hydrogen pipeline transmission (Similarity Score: 0.5821)</w:t>
      </w:r>
    </w:p>
    <w:p>
      <w:pPr>
        <w:spacing w:after="0"/>
      </w:pPr>
      <w:r>
        <w:t>ID 385: Knowledge of gaseous hydrogen storage systems (Similarity Score: 0.6418)</w:t>
      </w:r>
    </w:p>
    <w:p>
      <w:pPr>
        <w:pStyle w:val="Heading4"/>
      </w:pPr>
      <w:r>
        <w:rPr>
          <w:sz w:val="28"/>
        </w:rPr>
        <w:t xml:space="preserve">   3.1.1.3: Insulation Techniques</w:t>
      </w:r>
    </w:p>
    <w:p>
      <w:pPr>
        <w:spacing w:after="0"/>
      </w:pPr>
      <w:r>
        <w:t>ID 609: Maintenance of coatings and insulation to protect against hydrogen conditions (Similarity Score: 0.5485)</w:t>
      </w:r>
    </w:p>
    <w:p>
      <w:pPr>
        <w:spacing w:after="0"/>
      </w:pPr>
      <w:r>
        <w:t>ID 13: Knowledge of systems associated with hydrogen pipeline transmission (Similarity Score: 0.5968)</w:t>
      </w:r>
    </w:p>
    <w:p>
      <w:pPr>
        <w:pStyle w:val="Heading3"/>
      </w:pPr>
      <w:r>
        <w:rPr>
          <w:sz w:val="36"/>
        </w:rPr>
        <w:t xml:space="preserve">  3.1.2: Operation of Cryogenic Systems</w:t>
      </w:r>
    </w:p>
    <w:p>
      <w:pPr>
        <w:spacing w:after="0"/>
      </w:pPr>
      <w:r>
        <w:t>ID 383: Understanding of dispensing technology for hydrogen (Similarity Score: 0.5883)</w:t>
      </w:r>
    </w:p>
    <w:p>
      <w:pPr>
        <w:spacing w:after="0"/>
      </w:pPr>
      <w:r>
        <w:t>ID 499: Stay up to date on hydrogen storage technologies (Similarity Score: 0.6261)</w:t>
      </w:r>
    </w:p>
    <w:p>
      <w:pPr>
        <w:spacing w:after="0"/>
      </w:pPr>
      <w:r>
        <w:t>ID 250: Maintenance of dispensers in hydrogen fueling systems (Similarity Score: 0.6017)</w:t>
      </w:r>
    </w:p>
    <w:p>
      <w:pPr>
        <w:spacing w:after="0"/>
      </w:pPr>
      <w:r>
        <w:t>ID 384: Understanding of cryogenic hydrogen storage systems (Similarity Score: 0.7621)</w:t>
      </w:r>
    </w:p>
    <w:p>
      <w:pPr>
        <w:spacing w:after="0"/>
      </w:pPr>
      <w:r>
        <w:t>ID 385: Knowledge of gaseous hydrogen storage systems (Similarity Score: 0.6750)</w:t>
      </w:r>
    </w:p>
    <w:p>
      <w:pPr>
        <w:spacing w:after="0"/>
      </w:pPr>
      <w:r>
        <w:t>ID 386: Knowledge of delivery systems for cryogenic and gaseous hydrogen (Similarity Score: 0.7406)</w:t>
      </w:r>
    </w:p>
    <w:p>
      <w:pPr>
        <w:spacing w:after="0"/>
      </w:pPr>
      <w:r>
        <w:t>ID 599: Maintenance of vessels, piping systems, cryogenic systems, valves, and seals (Similarity Score: 0.4827)</w:t>
      </w:r>
    </w:p>
    <w:p>
      <w:pPr>
        <w:spacing w:after="0"/>
      </w:pPr>
      <w:r>
        <w:t>ID 31: Knowledge of hydrogen refueling systems (Similarity Score: 0.6046)</w:t>
      </w:r>
    </w:p>
    <w:p>
      <w:pPr>
        <w:spacing w:after="0"/>
      </w:pPr>
      <w:r>
        <w:t>ID 141: Knowledge of hydrogen dispensing systems (Similarity Score: 0.5945)</w:t>
      </w:r>
    </w:p>
    <w:p>
      <w:pPr>
        <w:spacing w:after="0"/>
      </w:pPr>
      <w:r>
        <w:t>ID 32: Operation of hydrogen dispensing systems (Similarity Score: 0.6419)</w:t>
      </w:r>
    </w:p>
    <w:p>
      <w:pPr>
        <w:spacing w:after="0"/>
      </w:pPr>
      <w:r>
        <w:t>ID 140: Knowledge of distribution systems for hydrogen (Similarity Score: 0.6308)</w:t>
      </w:r>
    </w:p>
    <w:p>
      <w:pPr>
        <w:spacing w:after="0"/>
      </w:pPr>
      <w:r>
        <w:t>ID 516: Migration modeling for carbon dioxide (CO2) storage (Similarity Score: 0.4368)</w:t>
      </w:r>
    </w:p>
    <w:p>
      <w:pPr>
        <w:spacing w:after="0"/>
      </w:pPr>
      <w:r>
        <w:t>ID 597: Selection and design of cryogenic systems for carbon dioxide (CO2) storage (Similarity Score: 0.5115)</w:t>
      </w:r>
    </w:p>
    <w:p>
      <w:pPr>
        <w:spacing w:after="0"/>
      </w:pPr>
      <w:r>
        <w:t>ID 13: Knowledge of systems associated with hydrogen pipeline transmission (Similarity Score: 0.5748)</w:t>
      </w:r>
    </w:p>
    <w:p>
      <w:pPr>
        <w:pStyle w:val="Heading4"/>
      </w:pPr>
      <w:r>
        <w:rPr>
          <w:sz w:val="28"/>
        </w:rPr>
        <w:t xml:space="preserve">   3.1.2.1: Safe Operation of Cryogenic Systems</w:t>
      </w:r>
    </w:p>
    <w:p>
      <w:pPr>
        <w:spacing w:after="0"/>
      </w:pPr>
      <w:r>
        <w:t>ID 599: Maintenance of vessels, piping systems, cryogenic systems, valves, and seals (Similarity Score: 0.4829)</w:t>
      </w:r>
    </w:p>
    <w:p>
      <w:pPr>
        <w:spacing w:after="0"/>
      </w:pPr>
      <w:r>
        <w:t>ID 385: Knowledge of gaseous hydrogen storage systems (Similarity Score: 0.6280)</w:t>
      </w:r>
    </w:p>
    <w:p>
      <w:pPr>
        <w:pStyle w:val="Heading4"/>
      </w:pPr>
      <w:r>
        <w:rPr>
          <w:sz w:val="28"/>
        </w:rPr>
        <w:t xml:space="preserve">   3.1.2.2: Monitoring and Control of Cryogenic Temperatures</w:t>
      </w:r>
    </w:p>
    <w:p>
      <w:pPr>
        <w:spacing w:after="0"/>
      </w:pPr>
      <w:r>
        <w:t>ID 599: Maintenance of vessels, piping systems, cryogenic systems, valves, and seals (Similarity Score: 0.5242)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0.5603)</w:t>
      </w:r>
    </w:p>
    <w:p>
      <w:pPr>
        <w:pStyle w:val="Heading2"/>
      </w:pPr>
      <w:r>
        <w:rPr>
          <w:sz w:val="46"/>
        </w:rPr>
        <w:t xml:space="preserve"> 3.2: Hydrogen Stability and Containment</w:t>
      </w:r>
    </w:p>
    <w:p>
      <w:pPr>
        <w:spacing w:after="0"/>
      </w:pPr>
      <w:r>
        <w:t>ID 499: Stay up to date on hydrogen storage technologies (Similarity Score: 0.6780)</w:t>
      </w:r>
    </w:p>
    <w:p>
      <w:pPr>
        <w:spacing w:after="0"/>
      </w:pPr>
      <w:r>
        <w:t>ID 236: Staying current with advances in hydrogen technology (Similarity Score: 0.6047)</w:t>
      </w:r>
    </w:p>
    <w:p>
      <w:pPr>
        <w:spacing w:after="0"/>
      </w:pPr>
      <w:r>
        <w:t>ID 64: Understanding safety in handling and storage of hydrogen (Similarity Score: 0.7090)</w:t>
      </w:r>
    </w:p>
    <w:p>
      <w:pPr>
        <w:spacing w:after="0"/>
      </w:pPr>
      <w:r>
        <w:t>ID 31: Knowledge of hydrogen refueling systems (Similarity Score: 0.5897)</w:t>
      </w:r>
    </w:p>
    <w:p>
      <w:pPr>
        <w:spacing w:after="0"/>
      </w:pPr>
      <w:r>
        <w:t>ID 141: Knowledge of hydrogen dispensing systems (Similarity Score: 0.5526)</w:t>
      </w:r>
    </w:p>
    <w:p>
      <w:pPr>
        <w:spacing w:after="0"/>
      </w:pPr>
      <w:r>
        <w:t>ID 385: Knowledge of gaseous hydrogen storage systems (Similarity Score: 0.6726)</w:t>
      </w:r>
    </w:p>
    <w:p>
      <w:pPr>
        <w:spacing w:after="0"/>
      </w:pPr>
      <w:r>
        <w:t>ID 278: Knowledge of the storage aspect of the hydrogen value chain (Similarity Score: 0.5985)</w:t>
      </w:r>
    </w:p>
    <w:p>
      <w:pPr>
        <w:spacing w:after="0"/>
      </w:pPr>
      <w:r>
        <w:t>ID 94: Advanced understanding of safety in handling and storage of hydrogen (Similarity Score: 0.7004)</w:t>
      </w:r>
    </w:p>
    <w:p>
      <w:pPr>
        <w:spacing w:after="0"/>
      </w:pPr>
      <w:r>
        <w:t>ID 121: Management of hydrogen fueling stations (Similarity Score: 0.6510)</w:t>
      </w:r>
    </w:p>
    <w:p>
      <w:pPr>
        <w:spacing w:after="0"/>
      </w:pPr>
      <w:r>
        <w:t>ID 584: Understanding of reservoir data for hydrogen storage efficiency (Similarity Score: 0.6023)</w:t>
      </w:r>
    </w:p>
    <w:p>
      <w:pPr>
        <w:spacing w:after="0"/>
      </w:pPr>
      <w:r>
        <w:t>ID 609: Maintenance of coatings and insulation to protect against hydrogen conditions (Similarity Score: 0.5537)</w:t>
      </w:r>
    </w:p>
    <w:p>
      <w:pPr>
        <w:spacing w:after="0"/>
      </w:pPr>
      <w:r>
        <w:t>ID 140: Knowledge of distribution systems for hydrogen (Similarity Score: 0.5968)</w:t>
      </w:r>
    </w:p>
    <w:p>
      <w:pPr>
        <w:pStyle w:val="Heading3"/>
      </w:pPr>
      <w:r>
        <w:rPr>
          <w:sz w:val="36"/>
        </w:rPr>
        <w:t xml:space="preserve">  3.2.1: Maintaining Hydrogen in Liquid Form</w:t>
      </w:r>
    </w:p>
    <w:p>
      <w:pPr>
        <w:spacing w:after="0"/>
      </w:pPr>
      <w:r>
        <w:t>ID 385: Knowledge of gaseous hydrogen storage systems (Similarity Score: 0.6425)</w:t>
      </w:r>
    </w:p>
    <w:p>
      <w:pPr>
        <w:spacing w:after="0"/>
      </w:pPr>
      <w:r>
        <w:t>ID 499: Stay up to date on hydrogen storage technologies (Similarity Score: 0.6345)</w:t>
      </w:r>
    </w:p>
    <w:p>
      <w:pPr>
        <w:spacing w:after="0"/>
      </w:pPr>
      <w:r>
        <w:t>ID 236: Staying current with advances in hydrogen technology (Similarity Score: 0.5715)</w:t>
      </w:r>
    </w:p>
    <w:p>
      <w:pPr>
        <w:spacing w:after="0"/>
      </w:pPr>
      <w:r>
        <w:t>ID 248: Maintenance of vaporizers in hydrogen fueling systems (Similarity Score: 0.6119)</w:t>
      </w:r>
    </w:p>
    <w:p>
      <w:pPr>
        <w:spacing w:after="0"/>
      </w:pPr>
      <w:r>
        <w:t>ID 584: Understanding of reservoir data for hydrogen storage efficiency (Similarity Score: 0.5501)</w:t>
      </w:r>
    </w:p>
    <w:p>
      <w:pPr>
        <w:spacing w:after="0"/>
      </w:pPr>
      <w:r>
        <w:t>ID 609: Maintenance of coatings and insulation to protect against hydrogen conditions (Similarity Score: 0.5381)</w:t>
      </w:r>
    </w:p>
    <w:p>
      <w:pPr>
        <w:pStyle w:val="Heading4"/>
      </w:pPr>
      <w:r>
        <w:rPr>
          <w:sz w:val="28"/>
        </w:rPr>
        <w:t xml:space="preserve">   3.2.1.1: Managing Boil-Off</w:t>
      </w:r>
    </w:p>
    <w:p>
      <w:pPr>
        <w:spacing w:after="0"/>
      </w:pPr>
      <w:r>
        <w:t>ID 599: Maintenance of vessels, piping systems, cryogenic systems, valves, and seals (Similarity Score: 0.5038)</w:t>
      </w:r>
    </w:p>
    <w:p>
      <w:pPr>
        <w:pStyle w:val="Heading4"/>
      </w:pPr>
      <w:r>
        <w:rPr>
          <w:sz w:val="28"/>
        </w:rPr>
        <w:t xml:space="preserve">   3.2.1.2: Minimizing Heat Transfer</w:t>
      </w:r>
    </w:p>
    <w:p>
      <w:pPr>
        <w:spacing w:after="0"/>
      </w:pPr>
      <w:r>
        <w:t>ID 560: Thermal/flow modeling for sequestered gas and liquid compositions (Similarity Score: 0.4091)</w:t>
      </w:r>
    </w:p>
    <w:p>
      <w:pPr>
        <w:spacing w:after="0"/>
      </w:pPr>
      <w:r>
        <w:t>ID 419: Maintenance of mechanical systems to withstand temperature variations in hydrogen environments (Similarity Score: 0.6075)</w:t>
      </w:r>
    </w:p>
    <w:p>
      <w:pPr>
        <w:spacing w:after="0"/>
      </w:pPr>
      <w:r>
        <w:t>ID 609: Maintenance of coatings and insulation to protect against hydrogen conditions (Similarity Score: 0.5445)</w:t>
      </w:r>
    </w:p>
    <w:p>
      <w:pPr>
        <w:spacing w:after="0"/>
      </w:pPr>
      <w:r>
        <w:t>ID 236: Staying current with advances in hydrogen technology (Similarity Score: 0.5464)</w:t>
      </w:r>
    </w:p>
    <w:p>
      <w:pPr>
        <w:pStyle w:val="Heading3"/>
      </w:pPr>
      <w:r>
        <w:rPr>
          <w:sz w:val="36"/>
        </w:rPr>
        <w:t xml:space="preserve">  3.2.2: Transportation of Cryogenic Hydrogen</w:t>
      </w:r>
    </w:p>
    <w:p>
      <w:pPr>
        <w:spacing w:after="0"/>
      </w:pPr>
      <w:r>
        <w:t>ID 516: Migration modeling for carbon dioxide (CO2) storage (Similarity Score: 0.4537)</w:t>
      </w:r>
    </w:p>
    <w:p>
      <w:pPr>
        <w:spacing w:after="0"/>
      </w:pPr>
      <w:r>
        <w:t>ID 384: Understanding of cryogenic hydrogen storage systems (Similarity Score: 0.7334)</w:t>
      </w:r>
    </w:p>
    <w:p>
      <w:pPr>
        <w:pStyle w:val="Heading2"/>
      </w:pPr>
      <w:r>
        <w:rPr>
          <w:sz w:val="46"/>
        </w:rPr>
        <w:t xml:space="preserve"> 3.3: Related Systems for Hydrogen Stabilization</w:t>
      </w:r>
    </w:p>
    <w:p>
      <w:pPr>
        <w:spacing w:after="0"/>
      </w:pPr>
      <w:r>
        <w:t>ID 32: Operation of hydrogen dispensing systems (Similarity Score: 0.6186)</w:t>
      </w:r>
    </w:p>
    <w:p>
      <w:pPr>
        <w:spacing w:after="0"/>
      </w:pPr>
      <w:r>
        <w:t>ID 27: Appropriate selection of stationary equipment for hydrogen pipeline transmission (Similarity Score: 0.5768)</w:t>
      </w:r>
    </w:p>
    <w:p>
      <w:pPr>
        <w:spacing w:after="0"/>
      </w:pPr>
      <w:r>
        <w:t>ID 141: Knowledge of hydrogen dispensing systems (Similarity Score: 0.5761)</w:t>
      </w:r>
    </w:p>
    <w:p>
      <w:pPr>
        <w:spacing w:after="0"/>
      </w:pPr>
      <w:r>
        <w:t>ID 140: Knowledge of distribution systems for hydrogen (Similarity Score: 0.6188)</w:t>
      </w:r>
    </w:p>
    <w:p>
      <w:pPr>
        <w:spacing w:after="0"/>
      </w:pPr>
      <w:r>
        <w:t>ID 236: Staying current with advances in hydrogen technology (Similarity Score: 0.5579)</w:t>
      </w:r>
    </w:p>
    <w:p>
      <w:pPr>
        <w:spacing w:after="0"/>
      </w:pPr>
      <w:r>
        <w:t>ID 31: Knowledge of hydrogen refueling systems (Similarity Score: 0.6011)</w:t>
      </w:r>
    </w:p>
    <w:p>
      <w:pPr>
        <w:spacing w:after="0"/>
      </w:pPr>
      <w:r>
        <w:t>ID 28: Appropriate selection of rotating equipment for hydrogen pipeline transmission (Similarity Score: 0.5556)</w:t>
      </w:r>
    </w:p>
    <w:p>
      <w:pPr>
        <w:spacing w:after="0"/>
      </w:pPr>
      <w:r>
        <w:t>ID 385: Knowledge of gaseous hydrogen storage systems (Similarity Score: 0.6412)</w:t>
      </w:r>
    </w:p>
    <w:p>
      <w:pPr>
        <w:spacing w:after="0"/>
      </w:pPr>
      <w:r>
        <w:t>ID 13: Knowledge of systems associated with hydrogen pipeline transmission (Similarity Score: 0.5960)</w:t>
      </w:r>
    </w:p>
    <w:p>
      <w:pPr>
        <w:pStyle w:val="Heading3"/>
      </w:pPr>
      <w:r>
        <w:rPr>
          <w:sz w:val="36"/>
        </w:rPr>
        <w:t xml:space="preserve">  3.3.1: Alternative Cooling Methods</w:t>
      </w:r>
    </w:p>
    <w:p>
      <w:pPr>
        <w:spacing w:after="0"/>
      </w:pPr>
      <w:r>
        <w:t>ID 344: Techniques for repairing hydrogen leaks (Similarity Score: 0.5014)</w:t>
      </w:r>
    </w:p>
    <w:p>
      <w:pPr>
        <w:spacing w:after="0"/>
      </w:pPr>
      <w:r>
        <w:t>ID 646: Selection of turbine systems suitable for hydrogen applications (Similarity Score: 0.5649)</w:t>
      </w:r>
    </w:p>
    <w:p>
      <w:pPr>
        <w:pStyle w:val="Heading3"/>
      </w:pPr>
      <w:r>
        <w:rPr>
          <w:sz w:val="36"/>
        </w:rPr>
        <w:t xml:space="preserve">  3.3.2: Pressure Management Systems</w:t>
      </w:r>
    </w:p>
    <w:p>
      <w:pPr>
        <w:spacing w:after="0"/>
      </w:pPr>
      <w:r>
        <w:t>ID 141: Knowledge of hydrogen dispensing systems (Similarity Score: 0.5663)</w:t>
      </w:r>
    </w:p>
    <w:p>
      <w:pPr>
        <w:spacing w:after="0"/>
      </w:pPr>
      <w:r>
        <w:t>ID 27: Appropriate selection of stationary equipment for hydrogen pipeline transmission (Similarity Score: 0.5637)</w:t>
      </w:r>
    </w:p>
    <w:p>
      <w:pPr>
        <w:spacing w:after="0"/>
      </w:pPr>
      <w:r>
        <w:t>ID 418: Maintenance of mechanical systems under hydrogen pressure (Similarity Score: 0.6572)</w:t>
      </w:r>
    </w:p>
    <w:p>
      <w:pPr>
        <w:spacing w:after="0"/>
      </w:pPr>
      <w:r>
        <w:t>ID 13: Knowledge of systems associated with hydrogen pipeline transmission (Similarity Score: 0.5768)</w:t>
      </w:r>
    </w:p>
    <w:p>
      <w:pPr>
        <w:spacing w:after="0"/>
      </w:pPr>
      <w:r>
        <w:t>ID 439: Selection of seals for carbon dioxide (CO2) pump systems to ensure system integrity (Similarity Score: 0.4508)</w:t>
      </w:r>
    </w:p>
    <w:p>
      <w:r>
        <w:br w:type="page"/>
      </w:r>
    </w:p>
    <w:p>
      <w:pPr>
        <w:pStyle w:val="Heading1"/>
      </w:pPr>
      <w:r>
        <w:rPr>
          <w:sz w:val="60"/>
        </w:rPr>
        <w:t>4: Understanding hazardous areas involving hydrogen</w:t>
      </w:r>
    </w:p>
    <w:p>
      <w:pPr>
        <w:spacing w:after="0"/>
      </w:pPr>
      <w:r>
        <w:t>ID 395: Understanding best environmental practices in hydrogen operations (Similarity Score: 0.6827)</w:t>
      </w:r>
    </w:p>
    <w:p>
      <w:pPr>
        <w:spacing w:after="0"/>
      </w:pPr>
      <w:r>
        <w:t>ID 641: Knowledge of hydrogen technologies (Similarity Score: 0.6488)</w:t>
      </w:r>
    </w:p>
    <w:p>
      <w:pPr>
        <w:spacing w:after="0"/>
      </w:pPr>
      <w:r>
        <w:t>ID 162: Advanced understanding of potential hazards created by hydrogen (Similarity Score: 0.7939)</w:t>
      </w:r>
    </w:p>
    <w:p>
      <w:pPr>
        <w:spacing w:after="0"/>
      </w:pPr>
      <w:r>
        <w:t>ID 31: Knowledge of hydrogen refueling systems (Similarity Score: 0.5932)</w:t>
      </w:r>
    </w:p>
    <w:p>
      <w:pPr>
        <w:spacing w:after="0"/>
      </w:pPr>
      <w:r>
        <w:t>ID 176: Measuring environmental impacts of hydrogen technologies (Similarity Score: 0.6533)</w:t>
      </w:r>
    </w:p>
    <w:p>
      <w:pPr>
        <w:spacing w:after="0"/>
      </w:pPr>
      <w:r>
        <w:t>ID 165: Understanding of hydrogen-related regulations (Similarity Score: 0.6908)</w:t>
      </w:r>
    </w:p>
    <w:p>
      <w:pPr>
        <w:spacing w:after="0"/>
      </w:pPr>
      <w:r>
        <w:t>ID 239: Keeping up-to-date with changes in hydrogen codes (Similarity Score: 0.5303)</w:t>
      </w:r>
    </w:p>
    <w:p>
      <w:pPr>
        <w:spacing w:after="0"/>
      </w:pPr>
      <w:r>
        <w:t>ID 191: Knowledge of relevant codes applicable to hydrogen (Similarity Score: 0.6233)</w:t>
      </w:r>
    </w:p>
    <w:p>
      <w:pPr>
        <w:spacing w:after="0"/>
      </w:pPr>
      <w:r>
        <w:t>ID 167: Understanding of codes related to hydrogen systems (Similarity Score: 0.5938)</w:t>
      </w:r>
    </w:p>
    <w:p>
      <w:pPr>
        <w:spacing w:after="0"/>
      </w:pPr>
      <w:r>
        <w:t>ID 630: Understanding of hydrogen technologies in relation to ESG factors (Similarity Score: 0.6132)</w:t>
      </w:r>
    </w:p>
    <w:p>
      <w:pPr>
        <w:spacing w:after="0"/>
      </w:pPr>
      <w:r>
        <w:t>ID 189: Understanding of relevant hydrogen regulations (Similarity Score: 0.7142)</w:t>
      </w:r>
    </w:p>
    <w:p>
      <w:pPr>
        <w:spacing w:after="0"/>
      </w:pPr>
      <w:r>
        <w:t>ID 64: Understanding safety in handling and storage of hydrogen (Similarity Score: 0.7149)</w:t>
      </w:r>
    </w:p>
    <w:p>
      <w:pPr>
        <w:spacing w:after="0"/>
      </w:pPr>
      <w:r>
        <w:t>ID 93: Advanced understanding of personal protective equipment (PPE) for hydrogen environments (Similarity Score: 0.4720)</w:t>
      </w:r>
    </w:p>
    <w:p>
      <w:pPr>
        <w:spacing w:after="0"/>
      </w:pPr>
      <w:r>
        <w:t>ID 222: Comprehensive understanding of testing procedures due to hydrogen's nature (Similarity Score: 0.7102)</w:t>
      </w:r>
    </w:p>
    <w:p>
      <w:pPr>
        <w:spacing w:after="0"/>
      </w:pPr>
      <w:r>
        <w:t>ID 105: Understanding the risk of hydrogen embrittlement in high pressure environments (Similarity Score: 0.6913)</w:t>
      </w:r>
    </w:p>
    <w:p>
      <w:pPr>
        <w:spacing w:after="0"/>
      </w:pPr>
      <w:r>
        <w:t>ID 212: Knowledge of potential hazards created by hydrogen (Similarity Score: 0.7781)</w:t>
      </w:r>
    </w:p>
    <w:p>
      <w:pPr>
        <w:spacing w:after="0"/>
      </w:pPr>
      <w:r>
        <w:t>ID 576: Understanding of cavern engineering fundamentals for hydrogen injection (Similarity Score: 0.5126)</w:t>
      </w:r>
    </w:p>
    <w:p>
      <w:pPr>
        <w:spacing w:after="0"/>
      </w:pPr>
      <w:r>
        <w:t>ID 505: Knowledge of well completion solutions tailored for hydrogen environments (Similarity Score: 0.5907)</w:t>
      </w:r>
    </w:p>
    <w:p>
      <w:pPr>
        <w:spacing w:after="0"/>
      </w:pPr>
      <w:r>
        <w:t>ID 62: Understanding safety measures in hazardous areas involving hydrogen (Similarity Score: 0.8672)</w:t>
      </w:r>
    </w:p>
    <w:p>
      <w:pPr>
        <w:spacing w:after="0"/>
      </w:pPr>
      <w:r>
        <w:t>ID 629: Knowledge of climate targets and their implications for hydrogen (Similarity Score: 0.6027)</w:t>
      </w:r>
    </w:p>
    <w:p>
      <w:pPr>
        <w:spacing w:after="0"/>
      </w:pPr>
      <w:r>
        <w:t>ID 393: Knowledge of environmental laws related to hydrogen (Similarity Score: 0.6923)</w:t>
      </w:r>
    </w:p>
    <w:p>
      <w:pPr>
        <w:spacing w:after="0"/>
      </w:pPr>
      <w:r>
        <w:t>ID 237: Keeping up-to-date with changes in hydrogen regulations (Similarity Score: 0.5540)</w:t>
      </w:r>
    </w:p>
    <w:p>
      <w:pPr>
        <w:spacing w:after="0"/>
      </w:pPr>
      <w:r>
        <w:t>ID 506: Application of well completion techniques to ensure safe hydrogen extraction (Similarity Score: 0.5302)</w:t>
      </w:r>
    </w:p>
    <w:p>
      <w:pPr>
        <w:spacing w:after="0"/>
      </w:pPr>
      <w:r>
        <w:t>ID 183: Advanced knowledge of evolving standards in hydrogen industry (Similarity Score: 0.6056)</w:t>
      </w:r>
    </w:p>
    <w:p>
      <w:pPr>
        <w:spacing w:after="0"/>
      </w:pPr>
      <w:r>
        <w:t>ID 91: Advanced understanding of general safety protocols for hydrogen (Similarity Score: 0.7037)</w:t>
      </w:r>
    </w:p>
    <w:p>
      <w:pPr>
        <w:spacing w:after="0"/>
      </w:pPr>
      <w:r>
        <w:t>ID 126: Understanding the impact of hydrogen blending on heating systems (Similarity Score: 0.5566)</w:t>
      </w:r>
    </w:p>
    <w:p>
      <w:pPr>
        <w:spacing w:after="0"/>
      </w:pPr>
      <w:r>
        <w:t>ID 94: Advanced understanding of safety in handling and storage of hydrogen (Similarity Score: 0.7214)</w:t>
      </w:r>
    </w:p>
    <w:p>
      <w:pPr>
        <w:spacing w:after="0"/>
      </w:pPr>
      <w:r>
        <w:t>ID 403: In-depth knowledge of standards for hydrogen infrastructure and operations (Similarity Score: 0.5885)</w:t>
      </w:r>
    </w:p>
    <w:p>
      <w:pPr>
        <w:spacing w:after="0"/>
      </w:pPr>
      <w:r>
        <w:t>ID 561: In-depth understanding of hydrogen safety legislation (Similarity Score: 0.6174)</w:t>
      </w:r>
    </w:p>
    <w:p>
      <w:pPr>
        <w:spacing w:after="0"/>
      </w:pPr>
      <w:r>
        <w:t>ID 7: Knowledge of hydrogen technologies (Similarity Score: 0.6488)</w:t>
      </w:r>
    </w:p>
    <w:p>
      <w:pPr>
        <w:spacing w:after="0"/>
      </w:pPr>
      <w:r>
        <w:t>ID 92: Advanced understanding of safety measures in hazardous hydrogen areas (Similarity Score: 0.8387)</w:t>
      </w:r>
    </w:p>
    <w:p>
      <w:pPr>
        <w:spacing w:after="0"/>
      </w:pPr>
      <w:r>
        <w:t>ID 628: Understanding of climate issues and science related to hydrogen (Similarity Score: 0.5681)</w:t>
      </w:r>
    </w:p>
    <w:p>
      <w:pPr>
        <w:spacing w:after="0"/>
      </w:pPr>
      <w:r>
        <w:t>ID 90: Understanding the environmental and regulatory aspects of hydrogen-blending (Similarity Score: 0.6443)</w:t>
      </w:r>
    </w:p>
    <w:p>
      <w:pPr>
        <w:spacing w:after="0"/>
      </w:pPr>
      <w:r>
        <w:t>ID 394: Understanding regulations for hydrogen infrastructure and operations (Similarity Score: 0.6187)</w:t>
      </w:r>
    </w:p>
    <w:p>
      <w:pPr>
        <w:pStyle w:val="Heading2"/>
      </w:pPr>
      <w:r>
        <w:rPr>
          <w:sz w:val="46"/>
        </w:rPr>
        <w:t xml:space="preserve"> 4.1: Identification of Hazardous Zones</w:t>
      </w:r>
    </w:p>
    <w:p>
      <w:pPr>
        <w:spacing w:after="0"/>
      </w:pPr>
      <w:r>
        <w:t>ID 392: Knowledge of operational adjustments for hydrogen blending (Similarity Score: 0.5740)</w:t>
      </w:r>
    </w:p>
    <w:p>
      <w:pPr>
        <w:spacing w:after="0"/>
      </w:pPr>
      <w:r>
        <w:t>ID 562: Application of hydrogen safety codes and standards in operations (Similarity Score: 0.6539)</w:t>
      </w:r>
    </w:p>
    <w:p>
      <w:pPr>
        <w:spacing w:after="0"/>
      </w:pPr>
      <w:r>
        <w:t>ID 403: In-depth knowledge of standards for hydrogen infrastructure and operations (Similarity Score: 0.5882)</w:t>
      </w:r>
    </w:p>
    <w:p>
      <w:pPr>
        <w:spacing w:after="0"/>
      </w:pPr>
      <w:r>
        <w:t>ID 533: Understanding of fluid characterization for carbon dioxide (CO2) injection (Similarity Score: 0.3703)</w:t>
      </w:r>
    </w:p>
    <w:p>
      <w:pPr>
        <w:spacing w:after="0"/>
      </w:pPr>
      <w:r>
        <w:t>ID 395: Understanding best environmental practices in hydrogen operations (Similarity Score: 0.6737)</w:t>
      </w:r>
    </w:p>
    <w:p>
      <w:pPr>
        <w:spacing w:after="0"/>
      </w:pPr>
      <w:r>
        <w:t>ID 92: Advanced understanding of safety measures in hazardous hydrogen areas (Similarity Score: 0.8064)</w:t>
      </w:r>
    </w:p>
    <w:p>
      <w:pPr>
        <w:spacing w:after="0"/>
      </w:pPr>
      <w:r>
        <w:t>ID 505: Knowledge of well completion solutions tailored for hydrogen environments (Similarity Score: 0.5754)</w:t>
      </w:r>
    </w:p>
    <w:p>
      <w:pPr>
        <w:spacing w:after="0"/>
      </w:pPr>
      <w:r>
        <w:t>ID 394: Understanding regulations for hydrogen infrastructure and operations (Similarity Score: 0.6183)</w:t>
      </w:r>
    </w:p>
    <w:p>
      <w:pPr>
        <w:spacing w:after="0"/>
      </w:pPr>
      <w:r>
        <w:t>ID 191: Knowledge of relevant codes applicable to hydrogen (Similarity Score: 0.6222)</w:t>
      </w:r>
    </w:p>
    <w:p>
      <w:pPr>
        <w:spacing w:after="0"/>
      </w:pPr>
      <w:r>
        <w:t>ID 393: Knowledge of environmental laws related to hydrogen (Similarity Score: 0.6490)</w:t>
      </w:r>
    </w:p>
    <w:p>
      <w:pPr>
        <w:spacing w:after="0"/>
      </w:pPr>
      <w:r>
        <w:t>ID 167: Understanding of codes related to hydrogen systems (Similarity Score: 0.6098)</w:t>
      </w:r>
    </w:p>
    <w:p>
      <w:pPr>
        <w:spacing w:after="0"/>
      </w:pPr>
      <w:r>
        <w:t>ID 49: Knowledge of appropriate coatings for hydrogen systems (Similarity Score: 0.5748)</w:t>
      </w:r>
    </w:p>
    <w:p>
      <w:pPr>
        <w:spacing w:after="0"/>
      </w:pPr>
      <w:r>
        <w:t>ID 93: Advanced understanding of personal protective equipment (PPE) for hydrogen environments (Similarity Score: 0.4867)</w:t>
      </w:r>
    </w:p>
    <w:p>
      <w:pPr>
        <w:spacing w:after="0"/>
      </w:pPr>
      <w:r>
        <w:t>ID 137: Knowledge of relevant codes for hydrogen fueling station equipment (Similarity Score: 0.6011)</w:t>
      </w:r>
    </w:p>
    <w:p>
      <w:pPr>
        <w:spacing w:after="0"/>
      </w:pPr>
      <w:r>
        <w:t>ID 62: Understanding safety measures in hazardous areas involving hydrogen (Similarity Score: 0.8053)</w:t>
      </w:r>
    </w:p>
    <w:p>
      <w:pPr>
        <w:spacing w:after="0"/>
      </w:pPr>
      <w:r>
        <w:t>ID 63: Understanding personal protective equipment (PPE) requirements for hydrogen work (Similarity Score: 0.4710)</w:t>
      </w:r>
    </w:p>
    <w:p>
      <w:pPr>
        <w:spacing w:after="0"/>
      </w:pPr>
      <w:r>
        <w:t>ID 239: Keeping up-to-date with changes in hydrogen codes (Similarity Score: 0.5217)</w:t>
      </w:r>
    </w:p>
    <w:p>
      <w:pPr>
        <w:spacing w:after="0"/>
      </w:pPr>
      <w:r>
        <w:t>ID 629: Knowledge of climate targets and their implications for hydrogen (Similarity Score: 0.5844)</w:t>
      </w:r>
    </w:p>
    <w:p>
      <w:pPr>
        <w:spacing w:after="0"/>
      </w:pPr>
      <w:r>
        <w:t>ID 183: Advanced knowledge of evolving standards in hydrogen industry (Similarity Score: 0.5781)</w:t>
      </w:r>
    </w:p>
    <w:p>
      <w:pPr>
        <w:spacing w:after="0"/>
      </w:pPr>
      <w:r>
        <w:t>ID 517: Zone selection for carbon dioxide (CO2) storage (Similarity Score: 0.4263)</w:t>
      </w:r>
    </w:p>
    <w:p>
      <w:pPr>
        <w:spacing w:after="0"/>
      </w:pPr>
      <w:r>
        <w:t>ID 554: Understanding fluid characterization in carbon dioxide (CO2) injection contexts (Similarity Score: 0.3826)</w:t>
      </w:r>
    </w:p>
    <w:p>
      <w:pPr>
        <w:spacing w:after="0"/>
      </w:pPr>
      <w:r>
        <w:t>ID 506: Application of well completion techniques to ensure safe hydrogen extraction (Similarity Score: 0.5317)</w:t>
      </w:r>
    </w:p>
    <w:p>
      <w:pPr>
        <w:pStyle w:val="Heading3"/>
      </w:pPr>
      <w:r>
        <w:rPr>
          <w:sz w:val="36"/>
        </w:rPr>
        <w:t xml:space="preserve">  4.1.1: Explosive Zones</w:t>
      </w:r>
    </w:p>
    <w:p>
      <w:pPr>
        <w:spacing w:after="0"/>
      </w:pPr>
      <w:r>
        <w:t>ID 517: Zone selection for carbon dioxide (CO2) storage (Similarity Score: 0.4273)</w:t>
      </w:r>
    </w:p>
    <w:p>
      <w:pPr>
        <w:spacing w:after="0"/>
      </w:pPr>
      <w:r>
        <w:t>ID 93: Advanced understanding of personal protective equipment (PPE) for hydrogen environments (Similarity Score: 0.4701)</w:t>
      </w:r>
    </w:p>
    <w:p>
      <w:pPr>
        <w:pStyle w:val="Heading3"/>
      </w:pPr>
      <w:r>
        <w:rPr>
          <w:sz w:val="36"/>
        </w:rPr>
        <w:t xml:space="preserve">  4.1.2: Flammable Zones</w:t>
      </w:r>
    </w:p>
    <w:p>
      <w:pPr>
        <w:spacing w:after="0"/>
      </w:pPr>
      <w:r>
        <w:t>ID 517: Zone selection for carbon dioxide (CO2) storage (Similarity Score: 0.4299)</w:t>
      </w:r>
    </w:p>
    <w:p>
      <w:pPr>
        <w:spacing w:after="0"/>
      </w:pPr>
      <w:r>
        <w:t>ID 505: Knowledge of well completion solutions tailored for hydrogen environments (Similarity Score: 0.5418)</w:t>
      </w:r>
    </w:p>
    <w:p>
      <w:pPr>
        <w:spacing w:after="0"/>
      </w:pPr>
      <w:r>
        <w:t>ID 601: Selection of appropriate coatings for carbon dioxide (CO2) compression facility maintenance (Similarity Score: 0.3750)</w:t>
      </w:r>
    </w:p>
    <w:p>
      <w:pPr>
        <w:spacing w:after="0"/>
      </w:pPr>
      <w:r>
        <w:t>ID 167: Understanding of codes related to hydrogen systems (Similarity Score: 0.5894)</w:t>
      </w:r>
    </w:p>
    <w:p>
      <w:pPr>
        <w:pStyle w:val="Heading3"/>
      </w:pPr>
      <w:r>
        <w:rPr>
          <w:sz w:val="36"/>
        </w:rPr>
        <w:t xml:space="preserve">  4.1.3: Spill Risk Areas</w:t>
      </w:r>
    </w:p>
    <w:p>
      <w:pPr>
        <w:spacing w:after="0"/>
      </w:pPr>
      <w:r>
        <w:t>ID 579: Understanding of well completion solutions for carbon dioxide (CO2) based on subsurface conditions (Similarity Score: 0.3623)</w:t>
      </w:r>
    </w:p>
    <w:p>
      <w:pPr>
        <w:spacing w:after="0"/>
      </w:pPr>
      <w:r>
        <w:t>ID 554: Understanding fluid characterization in carbon dioxide (CO2) injection contexts (Similarity Score: 0.4088)</w:t>
      </w:r>
    </w:p>
    <w:p>
      <w:pPr>
        <w:spacing w:after="0"/>
      </w:pPr>
      <w:r>
        <w:t>ID 525: Knowledge of stationary equipment required for pipeline transmission of gaseous carbon dioxide (CO2) (Similarity Score: 0.4574)</w:t>
      </w:r>
    </w:p>
    <w:p>
      <w:pPr>
        <w:spacing w:after="0"/>
      </w:pPr>
      <w:r>
        <w:t>ID 546: Application of coatings to protect carbon dioxide (CO2) pipelines (Similarity Score: 0.4266)</w:t>
      </w:r>
    </w:p>
    <w:p>
      <w:pPr>
        <w:spacing w:after="0"/>
      </w:pPr>
      <w:r>
        <w:t>ID 601: Selection of appropriate coatings for carbon dioxide (CO2) compression facility maintenance (Similarity Score: 0.3990)</w:t>
      </w:r>
    </w:p>
    <w:p>
      <w:pPr>
        <w:spacing w:after="0"/>
      </w:pPr>
      <w:r>
        <w:t>ID 524: Knowledge of stationary equipment required for pipeline transmission of liquid carbon dioxide (CO2) (Similarity Score: 0.4416)</w:t>
      </w:r>
    </w:p>
    <w:p>
      <w:pPr>
        <w:spacing w:after="0"/>
      </w:pPr>
      <w:r>
        <w:t>ID 505: Knowledge of well completion solutions tailored for hydrogen environments (Similarity Score: 0.5517)</w:t>
      </w:r>
    </w:p>
    <w:p>
      <w:pPr>
        <w:spacing w:after="0"/>
      </w:pPr>
      <w:r>
        <w:t>ID 528: Understanding of reservoir data for carbon dioxide (CO2) injection (Similarity Score: 0.3756)</w:t>
      </w:r>
    </w:p>
    <w:p>
      <w:pPr>
        <w:spacing w:after="0"/>
      </w:pPr>
      <w:r>
        <w:t>ID 456: Identification of potential hazards related to carbon dioxide (CO2) (Similarity Score: 0.5339)</w:t>
      </w:r>
    </w:p>
    <w:p>
      <w:pPr>
        <w:spacing w:after="0"/>
      </w:pPr>
      <w:r>
        <w:t>ID 529: Understanding of reservoir data for carbon dioxide (CO2) storage (Similarity Score: 0.4099)</w:t>
      </w:r>
    </w:p>
    <w:p>
      <w:pPr>
        <w:spacing w:after="0"/>
      </w:pPr>
      <w:r>
        <w:t>ID 629: Knowledge of climate targets and their implications for hydrogen (Similarity Score: 0.5572)</w:t>
      </w:r>
    </w:p>
    <w:p>
      <w:pPr>
        <w:spacing w:after="0"/>
      </w:pPr>
      <w:r>
        <w:t>ID 517: Zone selection for carbon dioxide (CO2) storage (Similarity Score: 0.4109)</w:t>
      </w:r>
    </w:p>
    <w:p>
      <w:pPr>
        <w:spacing w:after="0"/>
      </w:pPr>
      <w:r>
        <w:t>ID 105: Understanding the risk of hydrogen embrittlement in high pressure environments (Similarity Score: 0.6595)</w:t>
      </w:r>
    </w:p>
    <w:p>
      <w:pPr>
        <w:spacing w:after="0"/>
      </w:pPr>
      <w:r>
        <w:t>ID 428: Knowledge of instrumentation systems for carbon dioxide (CO2) pipeline transmission (Similarity Score: 0.4665)</w:t>
      </w:r>
    </w:p>
    <w:p>
      <w:pPr>
        <w:spacing w:after="0"/>
      </w:pPr>
      <w:r>
        <w:t>ID 598: Selection and design of valves and seals for carbon dioxide (CO2) environments (Similarity Score: 0.4132)</w:t>
      </w:r>
    </w:p>
    <w:p>
      <w:pPr>
        <w:spacing w:after="0"/>
      </w:pPr>
      <w:r>
        <w:t>ID 533: Understanding of fluid characterization for carbon dioxide (CO2) injection (Similarity Score: 0.3941)</w:t>
      </w:r>
    </w:p>
    <w:p>
      <w:pPr>
        <w:spacing w:after="0"/>
      </w:pPr>
      <w:r>
        <w:t>ID 580: Understanding of long-term well integrity in carbon dioxide (CO2) environments (Similarity Score: 0.4207)</w:t>
      </w:r>
    </w:p>
    <w:p>
      <w:pPr>
        <w:spacing w:after="0"/>
      </w:pPr>
      <w:r>
        <w:t>ID 92: Advanced understanding of safety measures in hazardous hydrogen areas (Similarity Score: 0.7702)</w:t>
      </w:r>
    </w:p>
    <w:p>
      <w:pPr>
        <w:pStyle w:val="Heading2"/>
      </w:pPr>
      <w:r>
        <w:rPr>
          <w:sz w:val="46"/>
        </w:rPr>
        <w:t xml:space="preserve"> 4.2: Contributing Environmental/Material Factors</w:t>
      </w:r>
    </w:p>
    <w:p>
      <w:pPr>
        <w:spacing w:after="0"/>
      </w:pPr>
      <w:r>
        <w:t>ID 433: Knowledge of carbon dioxide (CO2) behavior in different states (Similarity Score: 0.3822)</w:t>
      </w:r>
    </w:p>
    <w:p>
      <w:pPr>
        <w:spacing w:after="0"/>
      </w:pPr>
      <w:r>
        <w:t>ID 502: Application of carbon dioxide (CO2) value-chain knowledge in the industry (Similarity Score: 0.3610)</w:t>
      </w:r>
    </w:p>
    <w:p>
      <w:pPr>
        <w:spacing w:after="0"/>
      </w:pPr>
      <w:r>
        <w:t>ID 598: Selection and design of valves and seals for carbon dioxide (CO2) environments (Similarity Score: 0.4034)</w:t>
      </w:r>
    </w:p>
    <w:p>
      <w:pPr>
        <w:spacing w:after="0"/>
      </w:pPr>
      <w:r>
        <w:t>ID 93: Advanced understanding of personal protective equipment (PPE) for hydrogen environments (Similarity Score: 0.4906)</w:t>
      </w:r>
    </w:p>
    <w:p>
      <w:pPr>
        <w:spacing w:after="0"/>
      </w:pPr>
      <w:r>
        <w:t>ID 393: Knowledge of environmental laws related to hydrogen (Similarity Score: 0.6598)</w:t>
      </w:r>
    </w:p>
    <w:p>
      <w:pPr>
        <w:spacing w:after="0"/>
      </w:pPr>
      <w:r>
        <w:t>ID 456: Identification of potential hazards related to carbon dioxide (CO2) (Similarity Score: 0.5567)</w:t>
      </w:r>
    </w:p>
    <w:p>
      <w:pPr>
        <w:spacing w:after="0"/>
      </w:pPr>
      <w:r>
        <w:t>ID 601: Selection of appropriate coatings for carbon dioxide (CO2) compression facility maintenance (Similarity Score: 0.3897)</w:t>
      </w:r>
    </w:p>
    <w:p>
      <w:pPr>
        <w:spacing w:after="0"/>
      </w:pPr>
      <w:r>
        <w:t>ID 92: Advanced understanding of safety measures in hazardous hydrogen areas (Similarity Score: 0.7617)</w:t>
      </w:r>
    </w:p>
    <w:p>
      <w:pPr>
        <w:spacing w:after="0"/>
      </w:pPr>
      <w:r>
        <w:t>ID 533: Understanding of fluid characterization for carbon dioxide (CO2) injection (Similarity Score: 0.3878)</w:t>
      </w:r>
    </w:p>
    <w:p>
      <w:pPr>
        <w:spacing w:after="0"/>
      </w:pPr>
      <w:r>
        <w:t>ID 630: Understanding of hydrogen technologies in relation to ESG factors (Similarity Score: 0.5972)</w:t>
      </w:r>
    </w:p>
    <w:p>
      <w:pPr>
        <w:spacing w:after="0"/>
      </w:pPr>
      <w:r>
        <w:t>ID 175: Understanding the value proposition of hydrogen technologies related to ESG factors (Similarity Score: 0.5648)</w:t>
      </w:r>
    </w:p>
    <w:p>
      <w:pPr>
        <w:spacing w:after="0"/>
      </w:pPr>
      <w:r>
        <w:t>ID 46: Understanding the environmental impacts of hydrogen blending in power generation (Similarity Score: 0.6390)</w:t>
      </w:r>
    </w:p>
    <w:p>
      <w:pPr>
        <w:spacing w:after="0"/>
      </w:pPr>
      <w:r>
        <w:t>ID 63: Understanding personal protective equipment (PPE) requirements for hydrogen work (Similarity Score: 0.4827)</w:t>
      </w:r>
    </w:p>
    <w:p>
      <w:pPr>
        <w:spacing w:after="0"/>
      </w:pPr>
      <w:r>
        <w:t>ID 536: Knowledge of components that can endure hydrogen pressure and temperatures (Similarity Score: 0.5256)</w:t>
      </w:r>
    </w:p>
    <w:p>
      <w:pPr>
        <w:spacing w:after="0"/>
      </w:pPr>
      <w:r>
        <w:t>ID 176: Measuring environmental impacts of hydrogen technologies (Similarity Score: 0.6722)</w:t>
      </w:r>
    </w:p>
    <w:p>
      <w:pPr>
        <w:spacing w:after="0"/>
      </w:pPr>
      <w:r>
        <w:t>ID 106: Understanding safety protocols related to material behavior in high pressure hydrogen environments (Similarity Score: 0.6947)</w:t>
      </w:r>
    </w:p>
    <w:p>
      <w:pPr>
        <w:spacing w:after="0"/>
      </w:pPr>
      <w:r>
        <w:t>ID 635: Knowledge of key instrumentation associated with carbon capture (Similarity Score: 0.3987)</w:t>
      </w:r>
    </w:p>
    <w:p>
      <w:pPr>
        <w:spacing w:after="0"/>
      </w:pPr>
      <w:r>
        <w:t>ID 556: Knowledge of coating selection for carbon dioxide (CO2) environments (Similarity Score: 0.4486)</w:t>
      </w:r>
    </w:p>
    <w:p>
      <w:pPr>
        <w:spacing w:after="0"/>
      </w:pPr>
      <w:r>
        <w:t>ID 554: Understanding fluid characterization in carbon dioxide (CO2) injection contexts (Similarity Score: 0.4165)</w:t>
      </w:r>
    </w:p>
    <w:p>
      <w:pPr>
        <w:spacing w:after="0"/>
      </w:pPr>
      <w:r>
        <w:t>ID 596: Selection and design of piping systems and fittings for carbon dioxide (CO2) environments (Similarity Score: 0.4164)</w:t>
      </w:r>
    </w:p>
    <w:p>
      <w:pPr>
        <w:spacing w:after="0"/>
      </w:pPr>
      <w:r>
        <w:t>ID 629: Knowledge of climate targets and their implications for hydrogen (Similarity Score: 0.5539)</w:t>
      </w:r>
    </w:p>
    <w:p>
      <w:pPr>
        <w:spacing w:after="0"/>
      </w:pPr>
      <w:r>
        <w:t>ID 580: Understanding of long-term well integrity in carbon dioxide (CO2) environments (Similarity Score: 0.4394)</w:t>
      </w:r>
    </w:p>
    <w:p>
      <w:pPr>
        <w:spacing w:after="0"/>
      </w:pPr>
      <w:r>
        <w:t>ID 544: Awareness of potential hazards related to carbon (Similarity Score: 0.5126)</w:t>
      </w:r>
    </w:p>
    <w:p>
      <w:pPr>
        <w:spacing w:after="0"/>
      </w:pPr>
      <w:r>
        <w:t>ID 613: PVT characterization specific to sequestered carbon dioxide (CO2) composition (Similarity Score: 0.4219)</w:t>
      </w:r>
    </w:p>
    <w:p>
      <w:pPr>
        <w:spacing w:after="0"/>
      </w:pPr>
      <w:r>
        <w:t>ID 505: Knowledge of well completion solutions tailored for hydrogen environments (Similarity Score: 0.5411)</w:t>
      </w:r>
    </w:p>
    <w:p>
      <w:pPr>
        <w:spacing w:after="0"/>
      </w:pPr>
      <w:r>
        <w:t>ID 528: Understanding of reservoir data for carbon dioxide (CO2) injection (Similarity Score: 0.3546)</w:t>
      </w:r>
    </w:p>
    <w:p>
      <w:pPr>
        <w:spacing w:after="0"/>
      </w:pPr>
      <w:r>
        <w:t>ID 476: Understanding the impact of high-pressure carbon dioxide (CO2) on material durability and integrity (Similarity Score: 0.5272)</w:t>
      </w:r>
    </w:p>
    <w:p>
      <w:pPr>
        <w:spacing w:after="0"/>
      </w:pPr>
      <w:r>
        <w:t>ID 496: Design considerations for well based on changes in carbon dioxide (CO2) pressure over its lifetime (Similarity Score: 0.3960)</w:t>
      </w:r>
    </w:p>
    <w:p>
      <w:pPr>
        <w:spacing w:after="0"/>
      </w:pPr>
      <w:r>
        <w:t>ID 579: Understanding of well completion solutions for carbon dioxide (CO2) based on subsurface conditions (Similarity Score: 0.3698)</w:t>
      </w:r>
    </w:p>
    <w:p>
      <w:pPr>
        <w:spacing w:after="0"/>
      </w:pPr>
      <w:r>
        <w:t>ID 555: Knowledge of material selection for carbon dioxide (CO2) environments (Similarity Score: 0.4944)</w:t>
      </w:r>
    </w:p>
    <w:p>
      <w:pPr>
        <w:spacing w:after="0"/>
      </w:pPr>
      <w:r>
        <w:t>ID 595: Selection and design of vessels for carbon dioxide (CO2) environments (Similarity Score: 0.4022)</w:t>
      </w:r>
    </w:p>
    <w:p>
      <w:pPr>
        <w:spacing w:after="0"/>
      </w:pPr>
      <w:r>
        <w:t>ID 105: Understanding the risk of hydrogen embrittlement in high pressure environments (Similarity Score: 0.6564)</w:t>
      </w:r>
    </w:p>
    <w:p>
      <w:pPr>
        <w:spacing w:after="0"/>
      </w:pPr>
      <w:r>
        <w:t>ID 475: Knowledge of how carbon dioxide (CO2) interacts with different materials under high pressure (Similarity Score: 0.4506)</w:t>
      </w:r>
    </w:p>
    <w:p>
      <w:pPr>
        <w:pStyle w:val="Heading3"/>
      </w:pPr>
      <w:r>
        <w:rPr>
          <w:sz w:val="36"/>
        </w:rPr>
        <w:t xml:space="preserve">  4.2.1: Ignition Factors</w:t>
      </w:r>
    </w:p>
    <w:p>
      <w:pPr>
        <w:spacing w:after="0"/>
      </w:pPr>
      <w:r>
        <w:t>ID 433: Knowledge of carbon dioxide (CO2) behavior in different states (Similarity Score: 0.3584)</w:t>
      </w:r>
    </w:p>
    <w:p>
      <w:pPr>
        <w:spacing w:after="0"/>
      </w:pPr>
      <w:r>
        <w:t>ID 556: Knowledge of coating selection for carbon dioxide (CO2) environments (Similarity Score: 0.4156)</w:t>
      </w:r>
    </w:p>
    <w:p>
      <w:pPr>
        <w:spacing w:after="0"/>
      </w:pPr>
      <w:r>
        <w:t>ID 502: Application of carbon dioxide (CO2) value-chain knowledge in the industry (Similarity Score: 0.3601)</w:t>
      </w:r>
    </w:p>
    <w:p>
      <w:pPr>
        <w:spacing w:after="0"/>
      </w:pPr>
      <w:r>
        <w:t>ID 554: Understanding fluid characterization in carbon dioxide (CO2) injection contexts (Similarity Score: 0.4024)</w:t>
      </w:r>
    </w:p>
    <w:p>
      <w:pPr>
        <w:spacing w:after="0"/>
      </w:pPr>
      <w:r>
        <w:t>ID 613: PVT characterization specific to sequestered carbon dioxide (CO2) composition (Similarity Score: 0.4003)</w:t>
      </w:r>
    </w:p>
    <w:p>
      <w:pPr>
        <w:spacing w:after="0"/>
      </w:pPr>
      <w:r>
        <w:t>ID 601: Selection of appropriate coatings for carbon dioxide (CO2) compression facility maintenance (Similarity Score: 0.3772)</w:t>
      </w:r>
    </w:p>
    <w:p>
      <w:pPr>
        <w:spacing w:after="0"/>
      </w:pPr>
      <w:r>
        <w:t>ID 528: Understanding of reservoir data for carbon dioxide (CO2) injection (Similarity Score: 0.3604)</w:t>
      </w:r>
    </w:p>
    <w:p>
      <w:pPr>
        <w:spacing w:after="0"/>
      </w:pPr>
      <w:r>
        <w:t>ID 476: Understanding the impact of high-pressure carbon dioxide (CO2) on material durability and integrity (Similarity Score: 0.4907)</w:t>
      </w:r>
    </w:p>
    <w:p>
      <w:pPr>
        <w:spacing w:after="0"/>
      </w:pPr>
      <w:r>
        <w:t>ID 533: Understanding of fluid characterization for carbon dioxide (CO2) injection (Similarity Score: 0.3748)</w:t>
      </w:r>
    </w:p>
    <w:p>
      <w:pPr>
        <w:spacing w:after="0"/>
      </w:pPr>
      <w:r>
        <w:t>ID 555: Knowledge of material selection for carbon dioxide (CO2) environments (Similarity Score: 0.4822)</w:t>
      </w:r>
    </w:p>
    <w:p>
      <w:pPr>
        <w:spacing w:after="0"/>
      </w:pPr>
      <w:r>
        <w:t>ID 496: Design considerations for well based on changes in carbon dioxide (CO2) pressure over its lifetime (Similarity Score: 0.4104)</w:t>
      </w:r>
    </w:p>
    <w:p>
      <w:pPr>
        <w:spacing w:after="0"/>
      </w:pPr>
      <w:r>
        <w:t>ID 544: Awareness of potential hazards related to carbon (Similarity Score: 0.4905)</w:t>
      </w:r>
    </w:p>
    <w:p>
      <w:pPr>
        <w:spacing w:after="0"/>
      </w:pPr>
      <w:r>
        <w:t>ID 175: Understanding the value proposition of hydrogen technologies related to ESG factors (Similarity Score: 0.5641)</w:t>
      </w:r>
    </w:p>
    <w:p>
      <w:pPr>
        <w:spacing w:after="0"/>
      </w:pPr>
      <w:r>
        <w:t>ID 456: Identification of potential hazards related to carbon dioxide (CO2) (Similarity Score: 0.5428)</w:t>
      </w:r>
    </w:p>
    <w:p>
      <w:pPr>
        <w:pStyle w:val="Heading3"/>
      </w:pPr>
      <w:r>
        <w:rPr>
          <w:sz w:val="36"/>
        </w:rPr>
        <w:t xml:space="preserve">  4.2.2: Loss of Containment Factors</w:t>
      </w:r>
    </w:p>
    <w:p>
      <w:pPr>
        <w:spacing w:after="0"/>
      </w:pPr>
      <w:r>
        <w:t>ID 528: Understanding of reservoir data for carbon dioxide (CO2) injection (Similarity Score: 0.3520)</w:t>
      </w:r>
    </w:p>
    <w:p>
      <w:pPr>
        <w:spacing w:after="0"/>
      </w:pPr>
      <w:r>
        <w:t>ID 613: PVT characterization specific to sequestered carbon dioxide (CO2) composition (Similarity Score: 0.3930)</w:t>
      </w:r>
    </w:p>
    <w:p>
      <w:pPr>
        <w:spacing w:after="0"/>
      </w:pPr>
      <w:r>
        <w:t>ID 580: Understanding of long-term well integrity in carbon dioxide (CO2) environments (Similarity Score: 0.4076)</w:t>
      </w:r>
    </w:p>
    <w:p>
      <w:pPr>
        <w:spacing w:after="0"/>
      </w:pPr>
      <w:r>
        <w:t>ID 601: Selection of appropriate coatings for carbon dioxide (CO2) compression facility maintenance (Similarity Score: 0.3809)</w:t>
      </w:r>
    </w:p>
    <w:p>
      <w:pPr>
        <w:spacing w:after="0"/>
      </w:pPr>
      <w:r>
        <w:t>ID 614: Thermal/flow modeling specific to sequestered carbon dioxide (CO2) composition (Similarity Score: 0.4084)</w:t>
      </w:r>
    </w:p>
    <w:p>
      <w:pPr>
        <w:pStyle w:val="Heading2"/>
      </w:pPr>
      <w:r>
        <w:rPr>
          <w:sz w:val="46"/>
        </w:rPr>
        <w:t xml:space="preserve"> 4.3: Safety Zones and Emergency Procedures</w:t>
      </w:r>
    </w:p>
    <w:p>
      <w:pPr>
        <w:spacing w:after="0"/>
      </w:pPr>
      <w:r>
        <w:t>ID 48: Knowledge of appropriate seals for hydrogen systems (Similarity Score: 0.6002)</w:t>
      </w:r>
    </w:p>
    <w:p>
      <w:pPr>
        <w:spacing w:after="0"/>
      </w:pPr>
      <w:r>
        <w:t>ID 239: Keeping up-to-date with changes in hydrogen codes (Similarity Score: 0.5100)</w:t>
      </w:r>
    </w:p>
    <w:p>
      <w:pPr>
        <w:spacing w:after="0"/>
      </w:pPr>
      <w:r>
        <w:t>ID 94: Advanced understanding of safety in handling and storage of hydrogen (Similarity Score: 0.6829)</w:t>
      </w:r>
    </w:p>
    <w:p>
      <w:pPr>
        <w:spacing w:after="0"/>
      </w:pPr>
      <w:r>
        <w:t>ID 165: Understanding of hydrogen-related regulations (Similarity Score: 0.6584)</w:t>
      </w:r>
    </w:p>
    <w:p>
      <w:pPr>
        <w:spacing w:after="0"/>
      </w:pPr>
      <w:r>
        <w:t>ID 561: In-depth understanding of hydrogen safety legislation (Similarity Score: 0.6455)</w:t>
      </w:r>
    </w:p>
    <w:p>
      <w:pPr>
        <w:spacing w:after="0"/>
      </w:pPr>
      <w:r>
        <w:t>ID 189: Understanding of relevant hydrogen regulations (Similarity Score: 0.6928)</w:t>
      </w:r>
    </w:p>
    <w:p>
      <w:pPr>
        <w:spacing w:after="0"/>
      </w:pPr>
      <w:r>
        <w:t>ID 394: Understanding regulations for hydrogen infrastructure and operations (Similarity Score: 0.6644)</w:t>
      </w:r>
    </w:p>
    <w:p>
      <w:pPr>
        <w:spacing w:after="0"/>
      </w:pPr>
      <w:r>
        <w:t>ID 237: Keeping up-to-date with changes in hydrogen regulations (Similarity Score: 0.5544)</w:t>
      </w:r>
    </w:p>
    <w:p>
      <w:pPr>
        <w:spacing w:after="0"/>
      </w:pPr>
      <w:r>
        <w:t>ID 562: Application of hydrogen safety codes and standards in operations (Similarity Score: 0.6875)</w:t>
      </w:r>
    </w:p>
    <w:p>
      <w:pPr>
        <w:spacing w:after="0"/>
      </w:pPr>
      <w:r>
        <w:t>ID 137: Knowledge of relevant codes for hydrogen fueling station equipment (Similarity Score: 0.6226)</w:t>
      </w:r>
    </w:p>
    <w:p>
      <w:pPr>
        <w:spacing w:after="0"/>
      </w:pPr>
      <w:r>
        <w:t>ID 89: Understanding operational adjustments needed for hydrogen-blending (Similarity Score: 0.5673)</w:t>
      </w:r>
    </w:p>
    <w:p>
      <w:pPr>
        <w:spacing w:after="0"/>
      </w:pPr>
      <w:r>
        <w:t>ID 93: Advanced understanding of personal protective equipment (PPE) for hydrogen environments (Similarity Score: 0.4798)</w:t>
      </w:r>
    </w:p>
    <w:p>
      <w:pPr>
        <w:spacing w:after="0"/>
      </w:pPr>
      <w:r>
        <w:t>ID 403: In-depth knowledge of standards for hydrogen infrastructure and operations (Similarity Score: 0.5930)</w:t>
      </w:r>
    </w:p>
    <w:p>
      <w:pPr>
        <w:spacing w:after="0"/>
      </w:pPr>
      <w:r>
        <w:t>ID 300: Knowledge of key instrumentation for ventilation systems in hydrogen blending (Similarity Score: 0.5647)</w:t>
      </w:r>
    </w:p>
    <w:p>
      <w:pPr>
        <w:spacing w:after="0"/>
      </w:pPr>
      <w:r>
        <w:t>ID 395: Understanding best environmental practices in hydrogen operations (Similarity Score: 0.6878)</w:t>
      </w:r>
    </w:p>
    <w:p>
      <w:pPr>
        <w:spacing w:after="0"/>
      </w:pPr>
      <w:r>
        <w:t>ID 91: Advanced understanding of general safety protocols for hydrogen (Similarity Score: 0.7067)</w:t>
      </w:r>
    </w:p>
    <w:p>
      <w:pPr>
        <w:spacing w:after="0"/>
      </w:pPr>
      <w:r>
        <w:t>ID 505: Knowledge of well completion solutions tailored for hydrogen environments (Similarity Score: 0.5556)</w:t>
      </w:r>
    </w:p>
    <w:p>
      <w:pPr>
        <w:spacing w:after="0"/>
      </w:pPr>
      <w:r>
        <w:t>ID 62: Understanding safety measures in hazardous areas involving hydrogen (Similarity Score: 0.8476)</w:t>
      </w:r>
    </w:p>
    <w:p>
      <w:pPr>
        <w:spacing w:after="0"/>
      </w:pPr>
      <w:r>
        <w:t>ID 92: Advanced understanding of safety measures in hazardous hydrogen areas (Similarity Score: 0.8313)</w:t>
      </w:r>
    </w:p>
    <w:p>
      <w:pPr>
        <w:spacing w:after="0"/>
      </w:pPr>
      <w:r>
        <w:t>ID 392: Knowledge of operational adjustments for hydrogen blending (Similarity Score: 0.5767)</w:t>
      </w:r>
    </w:p>
    <w:p>
      <w:pPr>
        <w:spacing w:after="0"/>
      </w:pPr>
      <w:r>
        <w:t>ID 127: Understanding safety considerations for hydrogen blending in heating systems (Similarity Score: 0.6115)</w:t>
      </w:r>
    </w:p>
    <w:p>
      <w:pPr>
        <w:spacing w:after="0"/>
      </w:pPr>
      <w:r>
        <w:t>ID 33: Safety procedures during hydrogen refueling (Similarity Score: 0.6857)</w:t>
      </w:r>
    </w:p>
    <w:p>
      <w:pPr>
        <w:pStyle w:val="Heading3"/>
      </w:pPr>
      <w:r>
        <w:rPr>
          <w:sz w:val="36"/>
        </w:rPr>
        <w:t xml:space="preserve">  4.3.1: Safety Zone Identification</w:t>
      </w:r>
    </w:p>
    <w:p>
      <w:pPr>
        <w:spacing w:after="0"/>
      </w:pPr>
      <w:r>
        <w:t>ID 62: Understanding safety measures in hazardous areas involving hydrogen (Similarity Score: 0.8201)</w:t>
      </w:r>
    </w:p>
    <w:p>
      <w:pPr>
        <w:spacing w:after="0"/>
      </w:pPr>
      <w:r>
        <w:t>ID 167: Understanding of codes related to hydrogen systems (Similarity Score: 0.5811)</w:t>
      </w:r>
    </w:p>
    <w:p>
      <w:pPr>
        <w:spacing w:after="0"/>
      </w:pPr>
      <w:r>
        <w:t>ID 394: Understanding regulations for hydrogen infrastructure and operations (Similarity Score: 0.6573)</w:t>
      </w:r>
    </w:p>
    <w:p>
      <w:pPr>
        <w:spacing w:after="0"/>
      </w:pPr>
      <w:r>
        <w:t>ID 403: In-depth knowledge of standards for hydrogen infrastructure and operations (Similarity Score: 0.5908)</w:t>
      </w:r>
    </w:p>
    <w:p>
      <w:pPr>
        <w:spacing w:after="0"/>
      </w:pPr>
      <w:r>
        <w:t>ID 561: In-depth understanding of hydrogen safety legislation (Similarity Score: 0.6492)</w:t>
      </w:r>
    </w:p>
    <w:p>
      <w:pPr>
        <w:spacing w:after="0"/>
      </w:pPr>
      <w:r>
        <w:t>ID 239: Keeping up-to-date with changes in hydrogen codes (Similarity Score: 0.5121)</w:t>
      </w:r>
    </w:p>
    <w:p>
      <w:pPr>
        <w:spacing w:after="0"/>
      </w:pPr>
      <w:r>
        <w:t>ID 137: Knowledge of relevant codes for hydrogen fueling station equipment (Similarity Score: 0.6373)</w:t>
      </w:r>
    </w:p>
    <w:p>
      <w:pPr>
        <w:spacing w:after="0"/>
      </w:pPr>
      <w:r>
        <w:t>ID 505: Knowledge of well completion solutions tailored for hydrogen environments (Similarity Score: 0.5432)</w:t>
      </w:r>
    </w:p>
    <w:p>
      <w:pPr>
        <w:spacing w:after="0"/>
      </w:pPr>
      <w:r>
        <w:t>ID 94: Advanced understanding of safety in handling and storage of hydrogen (Similarity Score: 0.6721)</w:t>
      </w:r>
    </w:p>
    <w:p>
      <w:pPr>
        <w:spacing w:after="0"/>
      </w:pPr>
      <w:r>
        <w:t>ID 92: Advanced understanding of safety measures in hazardous hydrogen areas (Similarity Score: 0.7947)</w:t>
      </w:r>
    </w:p>
    <w:p>
      <w:pPr>
        <w:spacing w:after="0"/>
      </w:pPr>
      <w:r>
        <w:t>ID 233: Experience with codes related to electrical systems in road vehicles (Similarity Score: 0.3151)</w:t>
      </w:r>
    </w:p>
    <w:p>
      <w:pPr>
        <w:spacing w:after="0"/>
      </w:pPr>
      <w:r>
        <w:t>ID 395: Understanding best environmental practices in hydrogen operations (Similarity Score: 0.6549)</w:t>
      </w:r>
    </w:p>
    <w:p>
      <w:pPr>
        <w:spacing w:after="0"/>
      </w:pPr>
      <w:r>
        <w:t>ID 33: Safety procedures during hydrogen refueling (Similarity Score: 0.6397)</w:t>
      </w:r>
    </w:p>
    <w:p>
      <w:pPr>
        <w:spacing w:after="0"/>
      </w:pPr>
      <w:r>
        <w:t>ID 562: Application of hydrogen safety codes and standards in operations (Similarity Score: 0.6783)</w:t>
      </w:r>
    </w:p>
    <w:p>
      <w:pPr>
        <w:spacing w:after="0"/>
      </w:pPr>
      <w:r>
        <w:t>ID 300: Knowledge of key instrumentation for ventilation systems in hydrogen blending (Similarity Score: 0.5621)</w:t>
      </w:r>
    </w:p>
    <w:p>
      <w:pPr>
        <w:spacing w:after="0"/>
      </w:pPr>
      <w:r>
        <w:t>ID 189: Understanding of relevant hydrogen regulations (Similarity Score: 0.6703)</w:t>
      </w:r>
    </w:p>
    <w:p>
      <w:pPr>
        <w:pStyle w:val="Heading3"/>
      </w:pPr>
      <w:r>
        <w:rPr>
          <w:sz w:val="36"/>
        </w:rPr>
        <w:t xml:space="preserve">  4.3.2: Emergency Procedures</w:t>
      </w:r>
    </w:p>
    <w:p>
      <w:pPr>
        <w:spacing w:after="0"/>
      </w:pPr>
      <w:r>
        <w:t>ID 394: Understanding regulations for hydrogen infrastructure and operations (Similarity Score: 0.6370)</w:t>
      </w:r>
    </w:p>
    <w:p>
      <w:pPr>
        <w:spacing w:after="0"/>
      </w:pPr>
      <w:r>
        <w:t>ID 395: Understanding best environmental practices in hydrogen operations (Similarity Score: 0.6551)</w:t>
      </w:r>
    </w:p>
    <w:p>
      <w:pPr>
        <w:spacing w:after="0"/>
      </w:pPr>
      <w:r>
        <w:t>ID 33: Safety procedures during hydrogen refueling (Similarity Score: 0.6799)</w:t>
      </w:r>
    </w:p>
    <w:p>
      <w:pPr>
        <w:spacing w:after="0"/>
      </w:pPr>
      <w:r>
        <w:t>ID 561: In-depth understanding of hydrogen safety legislation (Similarity Score: 0.6059)</w:t>
      </w:r>
    </w:p>
    <w:p>
      <w:pPr>
        <w:spacing w:after="0"/>
      </w:pPr>
      <w:r>
        <w:t>ID 62: Understanding safety measures in hazardous areas involving hydrogen (Similarity Score: 0.7853)</w:t>
      </w:r>
    </w:p>
    <w:p>
      <w:pPr>
        <w:spacing w:after="0"/>
      </w:pPr>
      <w:r>
        <w:t>ID 562: Application of hydrogen safety codes and standards in operations (Similarity Score: 0.6513)</w:t>
      </w:r>
    </w:p>
    <w:p>
      <w:pPr>
        <w:spacing w:after="0"/>
      </w:pPr>
      <w:r>
        <w:t>ID 92: Advanced understanding of safety measures in hazardous hydrogen areas (Similarity Score: 0.7687)</w:t>
      </w:r>
    </w:p>
    <w:p>
      <w:pPr>
        <w:pStyle w:val="Heading2"/>
      </w:pPr>
      <w:r>
        <w:rPr>
          <w:sz w:val="46"/>
        </w:rPr>
        <w:t xml:space="preserve"> 4.4: Material Selection for Risk Reduction</w:t>
      </w:r>
    </w:p>
    <w:p>
      <w:pPr>
        <w:spacing w:after="0"/>
      </w:pPr>
      <w:r>
        <w:t>ID 93: Advanced understanding of personal protective equipment (PPE) for hydrogen environments (Similarity Score: 0.4979)</w:t>
      </w:r>
    </w:p>
    <w:p>
      <w:pPr>
        <w:spacing w:after="0"/>
      </w:pPr>
      <w:r>
        <w:t>ID 62: Understanding safety measures in hazardous areas involving hydrogen (Similarity Score: 0.7924)</w:t>
      </w:r>
    </w:p>
    <w:p>
      <w:pPr>
        <w:spacing w:after="0"/>
      </w:pPr>
      <w:r>
        <w:t>ID 505: Knowledge of well completion solutions tailored for hydrogen environments (Similarity Score: 0.5840)</w:t>
      </w:r>
    </w:p>
    <w:p>
      <w:pPr>
        <w:spacing w:after="0"/>
      </w:pPr>
      <w:r>
        <w:t>ID 144: Conducting hazard risk analysis and reviews (Similarity Score: 0.4752)</w:t>
      </w:r>
    </w:p>
    <w:p>
      <w:pPr>
        <w:spacing w:after="0"/>
      </w:pPr>
      <w:r>
        <w:t>ID 92: Advanced understanding of safety measures in hazardous hydrogen areas (Similarity Score: 0.7852)</w:t>
      </w:r>
    </w:p>
    <w:p>
      <w:pPr>
        <w:spacing w:after="0"/>
      </w:pPr>
      <w:r>
        <w:t>ID 307: Selection and design of turbines to withstand hydrogen conditions (Similarity Score: 0.5444)</w:t>
      </w:r>
    </w:p>
    <w:p>
      <w:pPr>
        <w:spacing w:after="0"/>
      </w:pPr>
      <w:r>
        <w:t>ID 279: Knowledge of end-use applications in the hydrogen value chain (Similarity Score: 0.5414)</w:t>
      </w:r>
    </w:p>
    <w:p>
      <w:pPr>
        <w:spacing w:after="0"/>
      </w:pPr>
      <w:r>
        <w:t>ID 506: Application of well completion techniques to ensure safe hydrogen extraction (Similarity Score: 0.5387)</w:t>
      </w:r>
    </w:p>
    <w:p>
      <w:pPr>
        <w:spacing w:after="0"/>
      </w:pPr>
      <w:r>
        <w:t>ID 105: Understanding the risk of hydrogen embrittlement in high pressure environments (Similarity Score: 0.6767)</w:t>
      </w:r>
    </w:p>
    <w:p>
      <w:pPr>
        <w:spacing w:after="0"/>
      </w:pPr>
      <w:r>
        <w:t>ID 629: Knowledge of climate targets and their implications for hydrogen (Similarity Score: 0.5499)</w:t>
      </w:r>
    </w:p>
    <w:p>
      <w:pPr>
        <w:spacing w:after="0"/>
      </w:pPr>
      <w:r>
        <w:t>ID 64: Understanding safety in handling and storage of hydrogen (Similarity Score: 0.6809)</w:t>
      </w:r>
    </w:p>
    <w:p>
      <w:pPr>
        <w:spacing w:after="0"/>
      </w:pPr>
      <w:r>
        <w:t>ID 633: Material choices based on understanding of potential corrosive elements (Similarity Score: 0.4043)</w:t>
      </w:r>
    </w:p>
    <w:p>
      <w:pPr>
        <w:spacing w:after="0"/>
      </w:pPr>
      <w:r>
        <w:t>ID 580: Understanding of long-term well integrity in carbon dioxide (CO2) environments (Similarity Score: 0.3980)</w:t>
      </w:r>
    </w:p>
    <w:p>
      <w:pPr>
        <w:pStyle w:val="Heading3"/>
      </w:pPr>
      <w:r>
        <w:rPr>
          <w:sz w:val="36"/>
        </w:rPr>
        <w:t xml:space="preserve">  4.4.1: Corrosion Resistance</w:t>
      </w:r>
    </w:p>
    <w:p>
      <w:pPr>
        <w:spacing w:after="0"/>
      </w:pPr>
      <w:r>
        <w:t>ID 59: Knowledge of inhibitors to protect from hydrogen corrosion (Similarity Score: 0.6034)</w:t>
      </w:r>
    </w:p>
    <w:p>
      <w:pPr>
        <w:spacing w:after="0"/>
      </w:pPr>
      <w:r>
        <w:t>ID 19: Knowledge of materials to protect from hydrogen corrosion (Similarity Score: 0.7163)</w:t>
      </w:r>
    </w:p>
    <w:p>
      <w:pPr>
        <w:spacing w:after="0"/>
      </w:pPr>
      <w:r>
        <w:t>ID 58: Knowledge of coatings to protect from hydrogen corrosion (Similarity Score: 0.6257)</w:t>
      </w:r>
    </w:p>
    <w:p>
      <w:pPr>
        <w:spacing w:after="0"/>
      </w:pPr>
      <w:r>
        <w:t>ID 18: Correct application techniques for corrosion protection (Similarity Score: 0.5695)</w:t>
      </w:r>
    </w:p>
    <w:p>
      <w:pPr>
        <w:spacing w:after="0"/>
      </w:pPr>
      <w:r>
        <w:t>ID 20: Knowledge of coatings to protect from hydrogen corrosion and embrittlement (Similarity Score: 0.5975)</w:t>
      </w:r>
    </w:p>
    <w:p>
      <w:pPr>
        <w:spacing w:after="0"/>
      </w:pPr>
      <w:r>
        <w:t>ID 609: Maintenance of coatings and insulation to protect against hydrogen conditions (Similarity Score: 0.5422)</w:t>
      </w:r>
    </w:p>
    <w:p>
      <w:pPr>
        <w:spacing w:after="0"/>
      </w:pPr>
      <w:r>
        <w:t>ID 17: Knowledge of inhibitors for hydrogen corrosion protection (Similarity Score: 0.5838)</w:t>
      </w:r>
    </w:p>
    <w:p>
      <w:pPr>
        <w:spacing w:after="0"/>
      </w:pPr>
      <w:r>
        <w:t>ID 290: Selection of equipment resistant to hydrogen-induced degradation (Similarity Score: 0.5751)</w:t>
      </w:r>
    </w:p>
    <w:p>
      <w:pPr>
        <w:spacing w:after="0"/>
      </w:pPr>
      <w:r>
        <w:t>ID 505: Knowledge of well completion solutions tailored for hydrogen environments (Similarity Score: 0.5809)</w:t>
      </w:r>
    </w:p>
    <w:p>
      <w:pPr>
        <w:spacing w:after="0"/>
      </w:pPr>
      <w:r>
        <w:t>ID 57: Knowledge of materials to protect from hydrogen corrosion (Similarity Score: 0.7163)</w:t>
      </w:r>
    </w:p>
    <w:p>
      <w:pPr>
        <w:spacing w:after="0"/>
      </w:pPr>
      <w:r>
        <w:t>ID 15: Knowledge of materials to protect from hydrogen corrosion (Similarity Score: 0.7163)</w:t>
      </w:r>
    </w:p>
    <w:p>
      <w:pPr>
        <w:spacing w:after="0"/>
      </w:pPr>
      <w:r>
        <w:t>ID 174: Selection and modification of corrosion prevention systems (Similarity Score: 0.5609)</w:t>
      </w:r>
    </w:p>
    <w:p>
      <w:pPr>
        <w:spacing w:after="0"/>
      </w:pPr>
      <w:r>
        <w:t>ID 438: Selection of coatings for corrosion protection in carbon dioxide (CO2) pump systems (Similarity Score: 0.4291)</w:t>
      </w:r>
    </w:p>
    <w:p>
      <w:pPr>
        <w:spacing w:after="0"/>
      </w:pPr>
      <w:r>
        <w:t>ID 312: Techniques for implementing cathodic protection in hydrogen systems (Similarity Score: 0.5407)</w:t>
      </w:r>
    </w:p>
    <w:p>
      <w:pPr>
        <w:spacing w:after="0"/>
      </w:pPr>
      <w:r>
        <w:t>ID 21: Knowledge of inhibitors to protect from hydrogen corrosion and embrittlement (Similarity Score: 0.5775)</w:t>
      </w:r>
    </w:p>
    <w:p>
      <w:pPr>
        <w:spacing w:after="0"/>
      </w:pPr>
      <w:r>
        <w:t>ID 288: Understanding practices to mitigate hydrogen corrosion (Similarity Score: 0.6679)</w:t>
      </w:r>
    </w:p>
    <w:p>
      <w:pPr>
        <w:spacing w:after="0"/>
      </w:pPr>
      <w:r>
        <w:t>ID 47: Knowledge of appropriate materials for hydrogen systems (Similarity Score: 0.6233)</w:t>
      </w:r>
    </w:p>
    <w:p>
      <w:pPr>
        <w:spacing w:after="0"/>
      </w:pPr>
      <w:r>
        <w:t>ID 105: Understanding the risk of hydrogen embrittlement in high pressure environments (Similarity Score: 0.6683)</w:t>
      </w:r>
    </w:p>
    <w:p>
      <w:pPr>
        <w:spacing w:after="0"/>
      </w:pPr>
      <w:r>
        <w:t>ID 311: Knowledge of cathodic protection equipment to prevent hydrogen corrosion (Similarity Score: 0.6245)</w:t>
      </w:r>
    </w:p>
    <w:p>
      <w:pPr>
        <w:spacing w:after="0"/>
      </w:pPr>
      <w:r>
        <w:t>ID 16: Knowledge of coatings for hydrogen corrosion protection (Similarity Score: 0.6233)</w:t>
      </w:r>
    </w:p>
    <w:p>
      <w:pPr>
        <w:spacing w:after="0"/>
      </w:pPr>
      <w:r>
        <w:t>ID 307: Selection and design of turbines to withstand hydrogen conditions (Similarity Score: 0.5523)</w:t>
      </w:r>
    </w:p>
    <w:p>
      <w:pPr>
        <w:spacing w:after="0"/>
      </w:pPr>
      <w:r>
        <w:t>ID 225: Selection of protective coatings for hydrogen production (Similarity Score: 0.5372)</w:t>
      </w:r>
    </w:p>
    <w:p>
      <w:pPr>
        <w:spacing w:after="0"/>
      </w:pPr>
      <w:r>
        <w:t>ID 217: Design and selection of insulation to withstand hydrogen conditions (Similarity Score: 0.5776)</w:t>
      </w:r>
    </w:p>
    <w:p>
      <w:pPr>
        <w:spacing w:after="0"/>
      </w:pPr>
      <w:r>
        <w:t>ID 536: Knowledge of components that can endure hydrogen pressure and temperatures (Similarity Score: 0.5080)</w:t>
      </w:r>
    </w:p>
    <w:p>
      <w:pPr>
        <w:spacing w:after="0"/>
      </w:pPr>
      <w:r>
        <w:t>ID 601: Selection of appropriate coatings for carbon dioxide (CO2) compression facility maintenance (Similarity Score: 0.3864)</w:t>
      </w:r>
    </w:p>
    <w:p>
      <w:pPr>
        <w:spacing w:after="0"/>
      </w:pPr>
      <w:r>
        <w:t>ID 365: Selection and design of valves and seals to withstand hydrogen conditions (Similarity Score: 0.5790)</w:t>
      </w:r>
    </w:p>
    <w:p>
      <w:pPr>
        <w:spacing w:after="0"/>
      </w:pPr>
      <w:r>
        <w:t>ID 132: Knowledge of maintaining coatings to ensure long-term protection (Similarity Score: 0.3416)</w:t>
      </w:r>
    </w:p>
    <w:p>
      <w:pPr>
        <w:spacing w:after="0"/>
      </w:pPr>
      <w:r>
        <w:t>ID 580: Understanding of long-term well integrity in carbon dioxide (CO2) environments (Similarity Score: 0.4186)</w:t>
      </w:r>
    </w:p>
    <w:p>
      <w:pPr>
        <w:spacing w:after="0"/>
      </w:pPr>
      <w:r>
        <w:t>ID 633: Material choices based on understanding of potential corrosive elements (Similarity Score: 0.4404)</w:t>
      </w:r>
    </w:p>
    <w:p>
      <w:pPr>
        <w:spacing w:after="0"/>
      </w:pPr>
      <w:r>
        <w:t>ID 216: Design and selection of coatings for protection against hydrogen (Similarity Score: 0.5244)</w:t>
      </w:r>
    </w:p>
    <w:p>
      <w:pPr>
        <w:spacing w:after="0"/>
      </w:pPr>
      <w:r>
        <w:t>ID 131: Knowledge of correct application techniques for protective coatings (Similarity Score: 0.3720)</w:t>
      </w:r>
    </w:p>
    <w:p>
      <w:pPr>
        <w:spacing w:after="0"/>
      </w:pPr>
      <w:r>
        <w:t>ID 129: Understanding of coatings effective against hydrogen corrosion (Similarity Score: 0.6221)</w:t>
      </w:r>
    </w:p>
    <w:p>
      <w:pPr>
        <w:spacing w:after="0"/>
      </w:pPr>
      <w:r>
        <w:t>ID 596: Selection and design of piping systems and fittings for carbon dioxide (CO2) environments (Similarity Score: 0.4081)</w:t>
      </w:r>
    </w:p>
    <w:p>
      <w:pPr>
        <w:spacing w:after="0"/>
      </w:pPr>
      <w:r>
        <w:t>ID 598: Selection and design of valves and seals for carbon dioxide (CO2) environments (Similarity Score: 0.4090)</w:t>
      </w:r>
    </w:p>
    <w:p>
      <w:pPr>
        <w:spacing w:after="0"/>
      </w:pPr>
      <w:r>
        <w:t>ID 220: Assess integrity of welds under hydrogen temperature conditions (Similarity Score: 0.6125)</w:t>
      </w:r>
    </w:p>
    <w:p>
      <w:pPr>
        <w:spacing w:after="0"/>
      </w:pPr>
      <w:r>
        <w:t>ID 60: Correct application techniques for corrosion protection (Similarity Score: 0.5695)</w:t>
      </w:r>
    </w:p>
    <w:p>
      <w:pPr>
        <w:spacing w:after="0"/>
      </w:pPr>
      <w:r>
        <w:t>ID 556: Knowledge of coating selection for carbon dioxide (CO2) environments (Similarity Score: 0.4346)</w:t>
      </w:r>
    </w:p>
    <w:p>
      <w:pPr>
        <w:spacing w:after="0"/>
      </w:pPr>
      <w:r>
        <w:t>ID 183: Advanced knowledge of evolving standards in hydrogen industry (Similarity Score: 0.5972)</w:t>
      </w:r>
    </w:p>
    <w:p>
      <w:pPr>
        <w:spacing w:after="0"/>
      </w:pPr>
      <w:r>
        <w:t>ID 244: Understanding welding procedures for hydrogen systems (Similarity Score: 0.6402)</w:t>
      </w:r>
    </w:p>
    <w:p>
      <w:pPr>
        <w:spacing w:after="0"/>
      </w:pPr>
      <w:r>
        <w:t>ID 263: Knowledge of selecting materials that can withstand hydrogen pressure and temperatures (Similarity Score: 0.5690)</w:t>
      </w:r>
    </w:p>
    <w:p>
      <w:pPr>
        <w:spacing w:after="0"/>
      </w:pPr>
      <w:r>
        <w:t>ID 407: Understanding the procedures necessary for welding in hydrogen environments (Similarity Score: 0.6520)</w:t>
      </w:r>
    </w:p>
    <w:p>
      <w:pPr>
        <w:spacing w:after="0"/>
      </w:pPr>
      <w:r>
        <w:t>ID 49: Knowledge of appropriate coatings for hydrogen systems (Similarity Score: 0.5767)</w:t>
      </w:r>
    </w:p>
    <w:p>
      <w:pPr>
        <w:spacing w:after="0"/>
      </w:pPr>
      <w:r>
        <w:t>ID 93: Advanced understanding of personal protective equipment (PPE) for hydrogen environments (Similarity Score: 0.4773)</w:t>
      </w:r>
    </w:p>
    <w:p>
      <w:pPr>
        <w:spacing w:after="0"/>
      </w:pPr>
      <w:r>
        <w:t>ID 219: Assess integrity of welds under hydrogen pressure (Similarity Score: 0.6002)</w:t>
      </w:r>
    </w:p>
    <w:p>
      <w:pPr>
        <w:pStyle w:val="Heading3"/>
      </w:pPr>
      <w:r>
        <w:rPr>
          <w:sz w:val="36"/>
        </w:rPr>
        <w:t xml:space="preserve">  4.4.2: Containment Integrity</w:t>
      </w:r>
    </w:p>
    <w:p>
      <w:pPr>
        <w:spacing w:after="0"/>
      </w:pPr>
      <w:r>
        <w:t>ID 583: Understanding of reservoir data interpretation for hydrogen injection (Similarity Score: 0.4995)</w:t>
      </w:r>
    </w:p>
    <w:p>
      <w:pPr>
        <w:spacing w:after="0"/>
      </w:pPr>
      <w:r>
        <w:t>ID 505: Knowledge of well completion solutions tailored for hydrogen environments (Similarity Score: 0.5951)</w:t>
      </w:r>
    </w:p>
    <w:p>
      <w:pPr>
        <w:spacing w:after="0"/>
      </w:pPr>
      <w:r>
        <w:t>ID 629: Knowledge of climate targets and their implications for hydrogen (Similarity Score: 0.5494)</w:t>
      </w:r>
    </w:p>
    <w:p>
      <w:pPr>
        <w:spacing w:after="0"/>
      </w:pPr>
      <w:r>
        <w:t>ID 144: Conducting hazard risk analysis and reviews (Similarity Score: 0.4549)</w:t>
      </w:r>
    </w:p>
    <w:p>
      <w:pPr>
        <w:spacing w:after="0"/>
      </w:pPr>
      <w:r>
        <w:t>ID 307: Selection and design of turbines to withstand hydrogen conditions (Similarity Score: 0.5779)</w:t>
      </w:r>
    </w:p>
    <w:p>
      <w:pPr>
        <w:spacing w:after="0"/>
      </w:pPr>
      <w:r>
        <w:t>ID 580: Understanding of long-term well integrity in carbon dioxide (CO2) environments (Similarity Score: 0.4381)</w:t>
      </w:r>
    </w:p>
    <w:p>
      <w:pPr>
        <w:spacing w:after="0"/>
      </w:pPr>
      <w:r>
        <w:t>ID 207: Knowledge of end-use applications within the hydrogen value chain (Similarity Score: 0.5312)</w:t>
      </w:r>
    </w:p>
    <w:p>
      <w:pPr>
        <w:spacing w:after="0"/>
      </w:pPr>
      <w:r>
        <w:t>ID 365: Selection and design of valves and seals to withstand hydrogen conditions (Similarity Score: 0.5671)</w:t>
      </w:r>
    </w:p>
    <w:p>
      <w:pPr>
        <w:spacing w:after="0"/>
      </w:pPr>
      <w:r>
        <w:t>ID 584: Understanding of reservoir data for hydrogen storage efficiency (Similarity Score: 0.5569)</w:t>
      </w:r>
    </w:p>
    <w:p>
      <w:pPr>
        <w:spacing w:after="0"/>
      </w:pPr>
      <w:r>
        <w:t>ID 312: Techniques for implementing cathodic protection in hydrogen systems (Similarity Score: 0.5364)</w:t>
      </w:r>
    </w:p>
    <w:p>
      <w:pPr>
        <w:spacing w:after="0"/>
      </w:pPr>
      <w:r>
        <w:t>ID 131: Knowledge of correct application techniques for protective coatings (Similarity Score: 0.3378)</w:t>
      </w:r>
    </w:p>
    <w:p>
      <w:pPr>
        <w:spacing w:after="0"/>
      </w:pPr>
      <w:r>
        <w:t>ID 132: Knowledge of maintaining coatings to ensure long-term protection (Similarity Score: 0.3176)</w:t>
      </w:r>
    </w:p>
    <w:p>
      <w:pPr>
        <w:spacing w:after="0"/>
      </w:pPr>
      <w:r>
        <w:t>ID 246: Ensuring quality and safety of welds in hydrogen systems (Similarity Score: 0.6143)</w:t>
      </w:r>
    </w:p>
    <w:p>
      <w:pPr>
        <w:spacing w:after="0"/>
      </w:pPr>
      <w:r>
        <w:t>ID 219: Assess integrity of welds under hydrogen pressure (Similarity Score: 0.6130)</w:t>
      </w:r>
    </w:p>
    <w:p>
      <w:pPr>
        <w:spacing w:after="0"/>
      </w:pPr>
      <w:r>
        <w:t>ID 105: Understanding the risk of hydrogen embrittlement in high pressure environments (Similarity Score: 0.6959)</w:t>
      </w:r>
    </w:p>
    <w:p>
      <w:pPr>
        <w:spacing w:after="0"/>
      </w:pPr>
      <w:r>
        <w:t>ID 635: Knowledge of key instrumentation associated with carbon capture (Similarity Score: 0.4017)</w:t>
      </w:r>
    </w:p>
    <w:p>
      <w:pPr>
        <w:spacing w:after="0"/>
      </w:pPr>
      <w:r>
        <w:t>ID 506: Application of well completion techniques to ensure safe hydrogen extraction (Similarity Score: 0.5523)</w:t>
      </w:r>
    </w:p>
    <w:p>
      <w:pPr>
        <w:spacing w:after="0"/>
      </w:pPr>
      <w:r>
        <w:t>ID 220: Assess integrity of welds under hydrogen temperature conditions (Similarity Score: 0.6122)</w:t>
      </w:r>
    </w:p>
    <w:p>
      <w:pPr>
        <w:spacing w:after="0"/>
      </w:pPr>
      <w:r>
        <w:t>ID 106: Understanding safety protocols related to material behavior in high pressure hydrogen environments (Similarity Score: 0.6777)</w:t>
      </w:r>
    </w:p>
    <w:p>
      <w:pPr>
        <w:spacing w:after="0"/>
      </w:pPr>
      <w:r>
        <w:t>ID 217: Design and selection of insulation to withstand hydrogen conditions (Similarity Score: 0.5677)</w:t>
      </w:r>
    </w:p>
    <w:p>
      <w:pPr>
        <w:spacing w:after="0"/>
      </w:pPr>
      <w:r>
        <w:t>ID 155: Conducting comprehensive integrity assessments (Similarity Score: 0.3523)</w:t>
      </w:r>
    </w:p>
    <w:p>
      <w:pPr>
        <w:spacing w:after="0"/>
      </w:pPr>
      <w:r>
        <w:t>ID 601: Selection of appropriate coatings for carbon dioxide (CO2) compression facility maintenance (Similarity Score: 0.3934)</w:t>
      </w:r>
    </w:p>
    <w:p>
      <w:pPr>
        <w:spacing w:after="0"/>
      </w:pPr>
      <w:r>
        <w:t>ID 63: Understanding personal protective equipment (PPE) requirements for hydrogen work (Similarity Score: 0.4769)</w:t>
      </w:r>
    </w:p>
    <w:p>
      <w:pPr>
        <w:spacing w:after="0"/>
      </w:pPr>
      <w:r>
        <w:t>ID 613: PVT characterization specific to sequestered carbon dioxide (CO2) composition (Similarity Score: 0.3989)</w:t>
      </w:r>
    </w:p>
    <w:p>
      <w:pPr>
        <w:spacing w:after="0"/>
      </w:pPr>
      <w:r>
        <w:t>ID 536: Knowledge of components that can endure hydrogen pressure and temperatures (Similarity Score: 0.5128)</w:t>
      </w:r>
    </w:p>
    <w:p>
      <w:pPr>
        <w:spacing w:after="0"/>
      </w:pPr>
      <w:r>
        <w:t>ID 92: Advanced understanding of safety measures in hazardous hydrogen areas (Similarity Score: 0.7808)</w:t>
      </w:r>
    </w:p>
    <w:p>
      <w:pPr>
        <w:spacing w:after="0"/>
      </w:pPr>
      <w:r>
        <w:t>ID 225: Selection of protective coatings for hydrogen production (Similarity Score: 0.5307)</w:t>
      </w:r>
    </w:p>
    <w:p>
      <w:pPr>
        <w:spacing w:after="0"/>
      </w:pPr>
      <w:r>
        <w:t>ID 93: Advanced understanding of personal protective equipment (PPE) for hydrogen environments (Similarity Score: 0.5044)</w:t>
      </w:r>
    </w:p>
    <w:p>
      <w:pPr>
        <w:spacing w:after="0"/>
      </w:pPr>
      <w:r>
        <w:t>ID 94: Advanced understanding of safety in handling and storage of hydrogen (Similarity Score: 0.6782)</w:t>
      </w:r>
    </w:p>
    <w:p>
      <w:pPr>
        <w:spacing w:after="0"/>
      </w:pPr>
      <w:r>
        <w:t>ID 395: Understanding best environmental practices in hydrogen operations (Similarity Score: 0.6592)</w:t>
      </w:r>
    </w:p>
    <w:p>
      <w:pPr>
        <w:spacing w:after="0"/>
      </w:pPr>
      <w:r>
        <w:t>ID 183: Advanced knowledge of evolving standards in hydrogen industry (Similarity Score: 0.5794)</w:t>
      </w:r>
    </w:p>
    <w:p>
      <w:pPr>
        <w:spacing w:after="0"/>
      </w:pPr>
      <w:r>
        <w:t>ID 290: Selection of equipment resistant to hydrogen-induced degradation (Similarity Score: 0.5364)</w:t>
      </w:r>
    </w:p>
    <w:p>
      <w:pPr>
        <w:spacing w:after="0"/>
      </w:pPr>
      <w:r>
        <w:t>ID 571: PVT characterization specific to sequestered gas (Similarity Score: 0.4104)</w:t>
      </w:r>
    </w:p>
    <w:p>
      <w:pPr>
        <w:spacing w:after="0"/>
      </w:pPr>
      <w:r>
        <w:t>ID 279: Knowledge of end-use applications in the hydrogen value chain (Similarity Score: 0.5423)</w:t>
      </w:r>
    </w:p>
    <w:p>
      <w:pPr>
        <w:spacing w:after="0"/>
      </w:pPr>
      <w:r>
        <w:t>ID 64: Understanding safety in handling and storage of hydrogen (Similarity Score: 0.6834)</w:t>
      </w:r>
    </w:p>
    <w:p>
      <w:pPr>
        <w:pStyle w:val="Heading3"/>
      </w:pPr>
      <w:r>
        <w:rPr>
          <w:sz w:val="36"/>
        </w:rPr>
        <w:t xml:space="preserve">  4.4.3: Flammability Reduction</w:t>
      </w:r>
    </w:p>
    <w:p>
      <w:pPr>
        <w:spacing w:after="0"/>
      </w:pPr>
      <w:r>
        <w:t>ID 505: Knowledge of well completion solutions tailored for hydrogen environments (Similarity Score: 0.5446)</w:t>
      </w:r>
    </w:p>
    <w:p>
      <w:pPr>
        <w:spacing w:after="0"/>
      </w:pPr>
      <w:r>
        <w:t>ID 279: Knowledge of end-use applications in the hydrogen value chain (Similarity Score: 0.5416)</w:t>
      </w:r>
    </w:p>
    <w:p>
      <w:pPr>
        <w:spacing w:after="0"/>
      </w:pPr>
      <w:r>
        <w:t>ID 144: Conducting hazard risk analysis and reviews (Similarity Score: 0.4367)</w:t>
      </w:r>
    </w:p>
    <w:p>
      <w:pPr>
        <w:pStyle w:val="Heading3"/>
      </w:pPr>
      <w:r>
        <w:rPr>
          <w:sz w:val="36"/>
        </w:rPr>
        <w:t xml:space="preserve">  4.4.4: Explosion Prevention</w:t>
      </w:r>
    </w:p>
    <w:p>
      <w:pPr>
        <w:spacing w:after="0"/>
      </w:pPr>
      <w:r>
        <w:t>ID 506: Application of well completion techniques to ensure safe hydrogen extraction (Similarity Score: 0.5617)</w:t>
      </w:r>
    </w:p>
    <w:p>
      <w:pPr>
        <w:spacing w:after="0"/>
      </w:pPr>
      <w:r>
        <w:t>ID 633: Material choices based on understanding of potential corrosive elements (Similarity Score: 0.3983)</w:t>
      </w:r>
    </w:p>
    <w:p>
      <w:pPr>
        <w:spacing w:after="0"/>
      </w:pPr>
      <w:r>
        <w:t>ID 576: Understanding of cavern engineering fundamentals for hydrogen injection (Similarity Score: 0.5399)</w:t>
      </w:r>
    </w:p>
    <w:p>
      <w:pPr>
        <w:spacing w:after="0"/>
      </w:pPr>
      <w:r>
        <w:t>ID 92: Advanced understanding of safety measures in hazardous hydrogen areas (Similarity Score: 0.7822)</w:t>
      </w:r>
    </w:p>
    <w:p>
      <w:pPr>
        <w:spacing w:after="0"/>
      </w:pPr>
      <w:r>
        <w:t>ID 62: Understanding safety measures in hazardous areas involving hydrogen (Similarity Score: 0.7926)</w:t>
      </w:r>
    </w:p>
    <w:p>
      <w:pPr>
        <w:spacing w:after="0"/>
      </w:pPr>
      <w:r>
        <w:t>ID 162: Advanced understanding of potential hazards created by hydrogen (Similarity Score: 0.7262)</w:t>
      </w:r>
    </w:p>
    <w:p>
      <w:pPr>
        <w:spacing w:after="0"/>
      </w:pPr>
      <w:r>
        <w:t>ID 505: Knowledge of well completion solutions tailored for hydrogen environments (Similarity Score: 0.5728)</w:t>
      </w:r>
    </w:p>
    <w:p>
      <w:pPr>
        <w:spacing w:after="0"/>
      </w:pPr>
      <w:r>
        <w:t>ID 629: Knowledge of climate targets and their implications for hydrogen (Similarity Score: 0.5583)</w:t>
      </w:r>
    </w:p>
    <w:p>
      <w:pPr>
        <w:spacing w:after="0"/>
      </w:pPr>
      <w:r>
        <w:t>ID 93: Advanced understanding of personal protective equipment (PPE) for hydrogen environments (Similarity Score: 0.5169)</w:t>
      </w:r>
    </w:p>
    <w:p>
      <w:pPr>
        <w:spacing w:after="0"/>
      </w:pPr>
      <w:r>
        <w:t>ID 395: Understanding best environmental practices in hydrogen operations (Similarity Score: 0.6634)</w:t>
      </w:r>
    </w:p>
    <w:p>
      <w:pPr>
        <w:spacing w:after="0"/>
      </w:pPr>
      <w:r>
        <w:t>ID 212: Knowledge of potential hazards created by hydrogen (Similarity Score: 0.7255)</w:t>
      </w:r>
    </w:p>
    <w:p>
      <w:pPr>
        <w:spacing w:after="0"/>
      </w:pPr>
      <w:r>
        <w:t>ID 571: PVT characterization specific to sequestered gas (Similarity Score: 0.3935)</w:t>
      </w:r>
    </w:p>
    <w:p>
      <w:pPr>
        <w:spacing w:after="0"/>
      </w:pPr>
      <w:r>
        <w:t>ID 94: Advanced understanding of safety in handling and storage of hydrogen (Similarity Score: 0.6820)</w:t>
      </w:r>
    </w:p>
    <w:p>
      <w:pPr>
        <w:spacing w:after="0"/>
      </w:pPr>
      <w:r>
        <w:t>ID 601: Selection of appropriate coatings for carbon dioxide (CO2) compression facility maintenance (Similarity Score: 0.3784)</w:t>
      </w:r>
    </w:p>
    <w:p>
      <w:pPr>
        <w:spacing w:after="0"/>
      </w:pPr>
      <w:r>
        <w:t>ID 105: Understanding the risk of hydrogen embrittlement in high pressure environments (Similarity Score: 0.6995)</w:t>
      </w:r>
    </w:p>
    <w:p>
      <w:pPr>
        <w:spacing w:after="0"/>
      </w:pPr>
      <w:r>
        <w:t>ID 98: Knowledge of safety considerations in hydrogen compression processes (Similarity Score: 0.6806)</w:t>
      </w:r>
    </w:p>
    <w:p>
      <w:pPr>
        <w:spacing w:after="0"/>
      </w:pPr>
      <w:r>
        <w:t>ID 307: Selection and design of turbines to withstand hydrogen conditions (Similarity Score: 0.5513)</w:t>
      </w:r>
    </w:p>
    <w:p>
      <w:pPr>
        <w:spacing w:after="0"/>
      </w:pPr>
      <w:r>
        <w:t>ID 63: Understanding personal protective equipment (PPE) requirements for hydrogen work (Similarity Score: 0.4776)</w:t>
      </w:r>
    </w:p>
    <w:p>
      <w:pPr>
        <w:spacing w:after="0"/>
      </w:pPr>
      <w:r>
        <w:t>ID 64: Understanding safety in handling and storage of hydrogen (Similarity Score: 0.6915)</w:t>
      </w:r>
    </w:p>
    <w:p>
      <w:pPr>
        <w:spacing w:after="0"/>
      </w:pPr>
      <w:r>
        <w:t>ID 144: Conducting hazard risk analysis and reviews (Similarity Score: 0.4483)</w:t>
      </w:r>
    </w:p>
    <w:p>
      <w:r>
        <w:br w:type="page"/>
      </w:r>
    </w:p>
    <w:p>
      <w:pPr>
        <w:pStyle w:val="Heading1"/>
      </w:pPr>
      <w:r>
        <w:rPr>
          <w:sz w:val="60"/>
        </w:rPr>
        <w:t>5: Understanding Market Dynamics for Hydrogen</w:t>
      </w:r>
    </w:p>
    <w:p>
      <w:pPr>
        <w:spacing w:after="0"/>
      </w:pPr>
      <w:r>
        <w:t>ID 134: Understanding the cost aspects of hydrogen technologies (Similarity Score: 0.6285)</w:t>
      </w:r>
    </w:p>
    <w:p>
      <w:pPr>
        <w:spacing w:after="0"/>
      </w:pPr>
      <w:r>
        <w:t>ID 177: Measuring social and governance impacts of hydrogen technologies (Similarity Score: 0.5891)</w:t>
      </w:r>
    </w:p>
    <w:p>
      <w:pPr>
        <w:spacing w:after="0"/>
      </w:pPr>
      <w:r>
        <w:t>ID 462: Analyzing the economic impact of hydrogen value-chains (Similarity Score: 0.6772)</w:t>
      </w:r>
    </w:p>
    <w:p>
      <w:pPr>
        <w:spacing w:after="0"/>
      </w:pPr>
      <w:r>
        <w:t>ID 382: Understanding of distribution technology for hydrogen (Similarity Score: 0.6421)</w:t>
      </w:r>
    </w:p>
    <w:p>
      <w:pPr>
        <w:spacing w:after="0"/>
      </w:pPr>
      <w:r>
        <w:t>ID 629: Knowledge of climate targets and their implications for hydrogen (Similarity Score: 0.5567)</w:t>
      </w:r>
    </w:p>
    <w:p>
      <w:pPr>
        <w:spacing w:after="0"/>
      </w:pPr>
      <w:r>
        <w:t>ID 142: Understanding how to match hydrogen technology with the needs of different fleets (Similarity Score: 0.5361)</w:t>
      </w:r>
    </w:p>
    <w:p>
      <w:pPr>
        <w:spacing w:after="0"/>
      </w:pPr>
      <w:r>
        <w:t>ID 184: Advanced understanding of policy developments in hydrogen (Similarity Score: 0.6357)</w:t>
      </w:r>
    </w:p>
    <w:p>
      <w:pPr>
        <w:spacing w:after="0"/>
      </w:pPr>
      <w:r>
        <w:t>ID 39: Understanding the economic advantages of hydrogen (Similarity Score: 0.6542)</w:t>
      </w:r>
    </w:p>
    <w:p>
      <w:pPr>
        <w:spacing w:after="0"/>
      </w:pPr>
      <w:r>
        <w:t>ID 276: Understanding the hydrogen production value chain (Similarity Score: 0.6505)</w:t>
      </w:r>
    </w:p>
    <w:p>
      <w:pPr>
        <w:spacing w:after="0"/>
      </w:pPr>
      <w:r>
        <w:t>ID 279: Knowledge of end-use applications in the hydrogen value chain (Similarity Score: 0.5752)</w:t>
      </w:r>
    </w:p>
    <w:p>
      <w:pPr>
        <w:spacing w:after="0"/>
      </w:pPr>
      <w:r>
        <w:t>ID 204: Understanding the hydrogen gas production value chain (Similarity Score: 0.6223)</w:t>
      </w:r>
    </w:p>
    <w:p>
      <w:pPr>
        <w:spacing w:after="0"/>
      </w:pPr>
      <w:r>
        <w:t>ID 175: Understanding the value proposition of hydrogen technologies related to ESG factors (Similarity Score: 0.6021)</w:t>
      </w:r>
    </w:p>
    <w:p>
      <w:pPr>
        <w:spacing w:after="0"/>
      </w:pPr>
      <w:r>
        <w:t>ID 643: Understanding the climate change implications of hydrogen technologies (Similarity Score: 0.6220)</w:t>
      </w:r>
    </w:p>
    <w:p>
      <w:pPr>
        <w:spacing w:after="0"/>
      </w:pPr>
      <w:r>
        <w:t>ID 277: Knowledge of the distribution aspect of the hydrogen value chain (Similarity Score: 0.5547)</w:t>
      </w:r>
    </w:p>
    <w:p>
      <w:pPr>
        <w:spacing w:after="0"/>
      </w:pPr>
      <w:r>
        <w:t>ID 205: Understanding the hydrogen distribution value chain (Similarity Score: 0.6464)</w:t>
      </w:r>
    </w:p>
    <w:p>
      <w:pPr>
        <w:spacing w:after="0"/>
      </w:pPr>
      <w:r>
        <w:t>ID 206: Understanding the hydrogen storage value chain (Similarity Score: 0.6227)</w:t>
      </w:r>
    </w:p>
    <w:p>
      <w:pPr>
        <w:spacing w:after="0"/>
      </w:pPr>
      <w:r>
        <w:t>ID 404: Understanding advanced policy considerations for hydrogen (Similarity Score: 0.6273)</w:t>
      </w:r>
    </w:p>
    <w:p>
      <w:pPr>
        <w:spacing w:after="0"/>
      </w:pPr>
      <w:r>
        <w:t>ID 630: Understanding of hydrogen technologies in relation to ESG factors (Similarity Score: 0.6340)</w:t>
      </w:r>
    </w:p>
    <w:p>
      <w:pPr>
        <w:spacing w:after="0"/>
      </w:pPr>
      <w:r>
        <w:t>ID 378: Understanding distribution and logistics in the hydrogen value chain (Similarity Score: 0.6746)</w:t>
      </w:r>
    </w:p>
    <w:p>
      <w:pPr>
        <w:spacing w:after="0"/>
      </w:pPr>
      <w:r>
        <w:t>ID 208: Understanding fueling standards for hydrogen products (Similarity Score: 0.6232)</w:t>
      </w:r>
    </w:p>
    <w:p>
      <w:pPr>
        <w:spacing w:after="0"/>
      </w:pPr>
      <w:r>
        <w:t>ID 377: Understanding the hydrogen production value chain (Similarity Score: 0.6505)</w:t>
      </w:r>
    </w:p>
    <w:p>
      <w:pPr>
        <w:spacing w:after="0"/>
      </w:pPr>
      <w:r>
        <w:t>ID 380: Understanding end-use applications in the hydrogen value chain (Similarity Score: 0.5942)</w:t>
      </w:r>
    </w:p>
    <w:p>
      <w:pPr>
        <w:spacing w:after="0"/>
      </w:pPr>
      <w:r>
        <w:t>ID 207: Knowledge of end-use applications within the hydrogen value chain (Similarity Score: 0.5713)</w:t>
      </w:r>
    </w:p>
    <w:p>
      <w:pPr>
        <w:pStyle w:val="Heading2"/>
      </w:pPr>
      <w:r>
        <w:rPr>
          <w:sz w:val="46"/>
        </w:rPr>
        <w:t xml:space="preserve"> 5.1: Market Demand and Supply Analysis</w:t>
      </w:r>
    </w:p>
    <w:p>
      <w:pPr>
        <w:spacing w:after="0"/>
      </w:pPr>
      <w:r>
        <w:t>ID 462: Analyzing the economic impact of hydrogen value-chains (Similarity Score: 0.6436)</w:t>
      </w:r>
    </w:p>
    <w:p>
      <w:pPr>
        <w:spacing w:after="0"/>
      </w:pPr>
      <w:r>
        <w:t>ID 560: Thermal/flow modeling for sequestered gas and liquid compositions (Similarity Score: 0.4057)</w:t>
      </w:r>
    </w:p>
    <w:p>
      <w:pPr>
        <w:spacing w:after="0"/>
      </w:pPr>
      <w:r>
        <w:t>ID 276: Understanding the hydrogen production value chain (Similarity Score: 0.6589)</w:t>
      </w:r>
    </w:p>
    <w:p>
      <w:pPr>
        <w:spacing w:after="0"/>
      </w:pPr>
      <w:r>
        <w:t>ID 204: Understanding the hydrogen gas production value chain (Similarity Score: 0.6398)</w:t>
      </w:r>
    </w:p>
    <w:p>
      <w:pPr>
        <w:spacing w:after="0"/>
      </w:pPr>
      <w:r>
        <w:t>ID 378: Understanding distribution and logistics in the hydrogen value chain (Similarity Score: 0.6969)</w:t>
      </w:r>
    </w:p>
    <w:p>
      <w:pPr>
        <w:spacing w:after="0"/>
      </w:pPr>
      <w:r>
        <w:t>ID 175: Understanding the value proposition of hydrogen technologies related to ESG factors (Similarity Score: 0.5616)</w:t>
      </w:r>
    </w:p>
    <w:p>
      <w:pPr>
        <w:spacing w:after="0"/>
      </w:pPr>
      <w:r>
        <w:t>ID 205: Understanding the hydrogen distribution value chain (Similarity Score: 0.6621)</w:t>
      </w:r>
    </w:p>
    <w:p>
      <w:pPr>
        <w:spacing w:after="0"/>
      </w:pPr>
      <w:r>
        <w:t>ID 505: Knowledge of well completion solutions tailored for hydrogen environments (Similarity Score: 0.5515)</w:t>
      </w:r>
    </w:p>
    <w:p>
      <w:pPr>
        <w:spacing w:after="0"/>
      </w:pPr>
      <w:r>
        <w:t>ID 461: Understanding the components of hydrogen gas value-chains (Similarity Score: 0.5729)</w:t>
      </w:r>
    </w:p>
    <w:p>
      <w:pPr>
        <w:spacing w:after="0"/>
      </w:pPr>
      <w:r>
        <w:t>ID 206: Understanding the hydrogen storage value chain (Similarity Score: 0.6190)</w:t>
      </w:r>
    </w:p>
    <w:p>
      <w:pPr>
        <w:spacing w:after="0"/>
      </w:pPr>
      <w:r>
        <w:t>ID 207: Knowledge of end-use applications within the hydrogen value chain (Similarity Score: 0.5882)</w:t>
      </w:r>
    </w:p>
    <w:p>
      <w:pPr>
        <w:spacing w:after="0"/>
      </w:pPr>
      <w:r>
        <w:t>ID 380: Understanding end-use applications in the hydrogen value chain (Similarity Score: 0.6100)</w:t>
      </w:r>
    </w:p>
    <w:p>
      <w:pPr>
        <w:spacing w:after="0"/>
      </w:pPr>
      <w:r>
        <w:t>ID 572: Thermal and flow modeling for sequestered gas composition (Similarity Score: 0.4062)</w:t>
      </w:r>
    </w:p>
    <w:p>
      <w:pPr>
        <w:spacing w:after="0"/>
      </w:pPr>
      <w:r>
        <w:t>ID 279: Knowledge of end-use applications in the hydrogen value chain (Similarity Score: 0.5950)</w:t>
      </w:r>
    </w:p>
    <w:p>
      <w:pPr>
        <w:spacing w:after="0"/>
      </w:pPr>
      <w:r>
        <w:t>ID 377: Understanding the hydrogen production value chain (Similarity Score: 0.6589)</w:t>
      </w:r>
    </w:p>
    <w:p>
      <w:pPr>
        <w:spacing w:after="0"/>
      </w:pPr>
      <w:r>
        <w:t>ID 277: Knowledge of the distribution aspect of the hydrogen value chain (Similarity Score: 0.5712)</w:t>
      </w:r>
    </w:p>
    <w:p>
      <w:pPr>
        <w:spacing w:after="0"/>
      </w:pPr>
      <w:r>
        <w:t>ID 584: Understanding of reservoir data for hydrogen storage efficiency (Similarity Score: 0.5570)</w:t>
      </w:r>
    </w:p>
    <w:p>
      <w:pPr>
        <w:spacing w:after="0"/>
      </w:pPr>
      <w:r>
        <w:t>ID 583: Understanding of reservoir data interpretation for hydrogen injection (Similarity Score: 0.5058)</w:t>
      </w:r>
    </w:p>
    <w:p>
      <w:pPr>
        <w:spacing w:after="0"/>
      </w:pPr>
      <w:r>
        <w:t>ID 142: Understanding how to match hydrogen technology with the needs of different fleets (Similarity Score: 0.5161)</w:t>
      </w:r>
    </w:p>
    <w:p>
      <w:pPr>
        <w:pStyle w:val="Heading3"/>
      </w:pPr>
      <w:r>
        <w:rPr>
          <w:sz w:val="36"/>
        </w:rPr>
        <w:t xml:space="preserve">  5.1.1: Factors Influencing Market Demand</w:t>
      </w:r>
    </w:p>
    <w:p>
      <w:pPr>
        <w:spacing w:after="0"/>
      </w:pPr>
      <w:r>
        <w:t>ID 279: Knowledge of end-use applications in the hydrogen value chain (Similarity Score: 0.5472)</w:t>
      </w:r>
    </w:p>
    <w:p>
      <w:pPr>
        <w:spacing w:after="0"/>
      </w:pPr>
      <w:r>
        <w:t>ID 175: Understanding the value proposition of hydrogen technologies related to ESG factors (Similarity Score: 0.5707)</w:t>
      </w:r>
    </w:p>
    <w:p>
      <w:pPr>
        <w:spacing w:after="0"/>
      </w:pPr>
      <w:r>
        <w:t>ID 142: Understanding how to match hydrogen technology with the needs of different fleets (Similarity Score: 0.5150)</w:t>
      </w:r>
    </w:p>
    <w:p>
      <w:pPr>
        <w:spacing w:after="0"/>
      </w:pPr>
      <w:r>
        <w:t>ID 462: Analyzing the economic impact of hydrogen value-chains (Similarity Score: 0.6211)</w:t>
      </w:r>
    </w:p>
    <w:p>
      <w:pPr>
        <w:spacing w:after="0"/>
      </w:pPr>
      <w:r>
        <w:t>ID 207: Knowledge of end-use applications within the hydrogen value chain (Similarity Score: 0.5402)</w:t>
      </w:r>
    </w:p>
    <w:p>
      <w:pPr>
        <w:spacing w:after="0"/>
      </w:pPr>
      <w:r>
        <w:t>ID 277: Knowledge of the distribution aspect of the hydrogen value chain (Similarity Score: 0.5361)</w:t>
      </w:r>
    </w:p>
    <w:p>
      <w:pPr>
        <w:spacing w:after="0"/>
      </w:pPr>
      <w:r>
        <w:t>ID 380: Understanding end-use applications in the hydrogen value chain (Similarity Score: 0.5645)</w:t>
      </w:r>
    </w:p>
    <w:p>
      <w:pPr>
        <w:spacing w:after="0"/>
      </w:pPr>
      <w:r>
        <w:t>ID 630: Understanding of hydrogen technologies in relation to ESG factors (Similarity Score: 0.5999)</w:t>
      </w:r>
    </w:p>
    <w:p>
      <w:pPr>
        <w:pStyle w:val="Heading4"/>
      </w:pPr>
      <w:r>
        <w:rPr>
          <w:sz w:val="28"/>
        </w:rPr>
        <w:t xml:space="preserve">   5.1.1.1: Technological Developments</w:t>
      </w:r>
    </w:p>
    <w:p>
      <w:pPr>
        <w:spacing w:after="0"/>
      </w:pPr>
      <w:r>
        <w:t>ID 175: Understanding the value proposition of hydrogen technologies related to ESG factors (Similarity Score: 0.5516)</w:t>
      </w:r>
    </w:p>
    <w:p>
      <w:pPr>
        <w:spacing w:after="0"/>
      </w:pPr>
      <w:r>
        <w:t>ID 142: Understanding how to match hydrogen technology with the needs of different fleets (Similarity Score: 0.4936)</w:t>
      </w:r>
    </w:p>
    <w:p>
      <w:pPr>
        <w:pStyle w:val="Heading4"/>
      </w:pPr>
      <w:r>
        <w:rPr>
          <w:sz w:val="28"/>
        </w:rPr>
        <w:t xml:space="preserve">   5.1.1.2: Consumer Trends</w:t>
      </w:r>
    </w:p>
    <w:p>
      <w:pPr>
        <w:spacing w:after="0"/>
      </w:pPr>
      <w:r>
        <w:t>ID 207: Knowledge of end-use applications within the hydrogen value chain (Similarity Score: 0.5345)</w:t>
      </w:r>
    </w:p>
    <w:p>
      <w:pPr>
        <w:spacing w:after="0"/>
      </w:pPr>
      <w:r>
        <w:t>ID 277: Knowledge of the distribution aspect of the hydrogen value chain (Similarity Score: 0.5226)</w:t>
      </w:r>
    </w:p>
    <w:p>
      <w:pPr>
        <w:spacing w:after="0"/>
      </w:pPr>
      <w:r>
        <w:t>ID 142: Understanding how to match hydrogen technology with the needs of different fleets (Similarity Score: 0.5008)</w:t>
      </w:r>
    </w:p>
    <w:p>
      <w:pPr>
        <w:spacing w:after="0"/>
      </w:pPr>
      <w:r>
        <w:t>ID 279: Knowledge of end-use applications in the hydrogen value chain (Similarity Score: 0.5400)</w:t>
      </w:r>
    </w:p>
    <w:p>
      <w:pPr>
        <w:spacing w:after="0"/>
      </w:pPr>
      <w:r>
        <w:t>ID 380: Understanding end-use applications in the hydrogen value chain (Similarity Score: 0.5613)</w:t>
      </w:r>
    </w:p>
    <w:p>
      <w:pPr>
        <w:pStyle w:val="Heading3"/>
      </w:pPr>
      <w:r>
        <w:rPr>
          <w:sz w:val="36"/>
        </w:rPr>
        <w:t xml:space="preserve">  5.1.2: Factors Influencing Market Supply</w:t>
      </w:r>
    </w:p>
    <w:p>
      <w:pPr>
        <w:spacing w:after="0"/>
      </w:pPr>
      <w:r>
        <w:t>ID 142: Understanding how to match hydrogen technology with the needs of different fleets (Similarity Score: 0.5212)</w:t>
      </w:r>
    </w:p>
    <w:p>
      <w:pPr>
        <w:spacing w:after="0"/>
      </w:pPr>
      <w:r>
        <w:t>ID 378: Understanding distribution and logistics in the hydrogen value chain (Similarity Score: 0.6374)</w:t>
      </w:r>
    </w:p>
    <w:p>
      <w:pPr>
        <w:spacing w:after="0"/>
      </w:pPr>
      <w:r>
        <w:t>ID 175: Understanding the value proposition of hydrogen technologies related to ESG factors (Similarity Score: 0.5726)</w:t>
      </w:r>
    </w:p>
    <w:p>
      <w:pPr>
        <w:spacing w:after="0"/>
      </w:pPr>
      <w:r>
        <w:t>ID 462: Analyzing the economic impact of hydrogen value-chains (Similarity Score: 0.6257)</w:t>
      </w:r>
    </w:p>
    <w:p>
      <w:pPr>
        <w:spacing w:after="0"/>
      </w:pPr>
      <w:r>
        <w:t>ID 277: Knowledge of the distribution aspect of the hydrogen value chain (Similarity Score: 0.5558)</w:t>
      </w:r>
    </w:p>
    <w:p>
      <w:pPr>
        <w:spacing w:after="0"/>
      </w:pPr>
      <w:r>
        <w:t>ID 279: Knowledge of end-use applications in the hydrogen value chain (Similarity Score: 0.5509)</w:t>
      </w:r>
    </w:p>
    <w:p>
      <w:pPr>
        <w:spacing w:after="0"/>
      </w:pPr>
      <w:r>
        <w:t>ID 380: Understanding end-use applications in the hydrogen value chain (Similarity Score: 0.5664)</w:t>
      </w:r>
    </w:p>
    <w:p>
      <w:pPr>
        <w:spacing w:after="0"/>
      </w:pPr>
      <w:r>
        <w:t>ID 630: Understanding of hydrogen technologies in relation to ESG factors (Similarity Score: 0.6014)</w:t>
      </w:r>
    </w:p>
    <w:p>
      <w:pPr>
        <w:spacing w:after="0"/>
      </w:pPr>
      <w:r>
        <w:t>ID 207: Knowledge of end-use applications within the hydrogen value chain (Similarity Score: 0.5439)</w:t>
      </w:r>
    </w:p>
    <w:p>
      <w:pPr>
        <w:pStyle w:val="Heading4"/>
      </w:pPr>
      <w:r>
        <w:rPr>
          <w:sz w:val="28"/>
        </w:rPr>
        <w:t xml:space="preserve">   5.1.2.2: Availability of Resources</w:t>
      </w:r>
    </w:p>
    <w:p>
      <w:pPr>
        <w:spacing w:after="0"/>
      </w:pPr>
      <w:r>
        <w:t>ID 142: Understanding how to match hydrogen technology with the needs of different fleets (Similarity Score: 0.4926)</w:t>
      </w:r>
    </w:p>
    <w:p>
      <w:pPr>
        <w:pStyle w:val="Heading4"/>
      </w:pPr>
      <w:r>
        <w:rPr>
          <w:sz w:val="28"/>
        </w:rPr>
        <w:t xml:space="preserve">   5.1.2.3: Supply Chain Logistics</w:t>
      </w:r>
    </w:p>
    <w:p>
      <w:pPr>
        <w:spacing w:after="0"/>
      </w:pPr>
      <w:r>
        <w:t>ID 277: Knowledge of the distribution aspect of the hydrogen value chain (Similarity Score: 0.5477)</w:t>
      </w:r>
    </w:p>
    <w:p>
      <w:pPr>
        <w:spacing w:after="0"/>
      </w:pPr>
      <w:r>
        <w:t>ID 142: Understanding how to match hydrogen technology with the needs of different fleets (Similarity Score: 0.4964)</w:t>
      </w:r>
    </w:p>
    <w:p>
      <w:pPr>
        <w:spacing w:after="0"/>
      </w:pPr>
      <w:r>
        <w:t>ID 378: Understanding distribution and logistics in the hydrogen value chain (Similarity Score: 0.6763)</w:t>
      </w:r>
    </w:p>
    <w:p>
      <w:pPr>
        <w:pStyle w:val="Heading2"/>
      </w:pPr>
      <w:r>
        <w:rPr>
          <w:sz w:val="46"/>
        </w:rPr>
        <w:t xml:space="preserve"> 5.2: Government Policy and Regulation</w:t>
      </w:r>
    </w:p>
    <w:p>
      <w:pPr>
        <w:spacing w:after="0"/>
      </w:pPr>
      <w:r>
        <w:t>ID 402: Advanced knowledge of regulatory systems governing hydrogen (Similarity Score: 0.6407)</w:t>
      </w:r>
    </w:p>
    <w:p>
      <w:pPr>
        <w:spacing w:after="0"/>
      </w:pPr>
      <w:r>
        <w:t>ID 182: Advanced knowledge of current hydrogen regulatory systems (Similarity Score: 0.6133)</w:t>
      </w:r>
    </w:p>
    <w:p>
      <w:pPr>
        <w:spacing w:after="0"/>
      </w:pPr>
      <w:r>
        <w:t>ID 404: Understanding advanced policy considerations for hydrogen (Similarity Score: 0.6836)</w:t>
      </w:r>
    </w:p>
    <w:p>
      <w:pPr>
        <w:spacing w:after="0"/>
      </w:pPr>
      <w:r>
        <w:t>ID 177: Measuring social and governance impacts of hydrogen technologies (Similarity Score: 0.6012)</w:t>
      </w:r>
    </w:p>
    <w:p>
      <w:pPr>
        <w:spacing w:after="0"/>
      </w:pPr>
      <w:r>
        <w:t>ID 619: Understanding of climate change policy and its influence on hydrogen regulations in Canada, USA, and internationally (Similarity Score: 0.6017)</w:t>
      </w:r>
    </w:p>
    <w:p>
      <w:pPr>
        <w:spacing w:after="0"/>
      </w:pPr>
      <w:r>
        <w:t>ID 184: Advanced understanding of policy developments in hydrogen (Similarity Score: 0.7003)</w:t>
      </w:r>
    </w:p>
    <w:p>
      <w:pPr>
        <w:spacing w:after="0"/>
      </w:pPr>
      <w:r>
        <w:t>ID 142: Understanding how to match hydrogen technology with the needs of different fleets (Similarity Score: 0.5070)</w:t>
      </w:r>
    </w:p>
    <w:p>
      <w:pPr>
        <w:spacing w:after="0"/>
      </w:pPr>
      <w:r>
        <w:t>ID 358: Selection and design of turbines for hydrogen blending (Similarity Score: 0.5225)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0.6446)</w:t>
      </w:r>
    </w:p>
    <w:p>
      <w:pPr>
        <w:spacing w:after="0"/>
      </w:pPr>
      <w:r>
        <w:t>ID 629: Knowledge of climate targets and their implications for hydrogen (Similarity Score: 0.5824)</w:t>
      </w:r>
    </w:p>
    <w:p>
      <w:pPr>
        <w:spacing w:after="0"/>
      </w:pPr>
      <w:r>
        <w:t>ID 277: Knowledge of the distribution aspect of the hydrogen value chain (Similarity Score: 0.5264)</w:t>
      </w:r>
    </w:p>
    <w:p>
      <w:pPr>
        <w:pStyle w:val="Heading3"/>
      </w:pPr>
      <w:r>
        <w:rPr>
          <w:sz w:val="36"/>
        </w:rPr>
        <w:t xml:space="preserve">  5.2.1: Impact of Government Policy</w:t>
      </w:r>
    </w:p>
    <w:p>
      <w:pPr>
        <w:spacing w:after="0"/>
      </w:pPr>
      <w:r>
        <w:t>ID 177: Measuring social and governance impacts of hydrogen technologies (Similarity Score: 0.5998)</w:t>
      </w:r>
    </w:p>
    <w:p>
      <w:pPr>
        <w:spacing w:after="0"/>
      </w:pPr>
      <w:r>
        <w:t>ID 404: Understanding advanced policy considerations for hydrogen (Similarity Score: 0.6383)</w:t>
      </w:r>
    </w:p>
    <w:p>
      <w:pPr>
        <w:spacing w:after="0"/>
      </w:pPr>
      <w:r>
        <w:t>ID 619: Understanding of climate change policy and its influence on hydrogen regulations in Canada, USA, and internationally (Similarity Score: 0.6130)</w:t>
      </w:r>
    </w:p>
    <w:p>
      <w:pPr>
        <w:spacing w:after="0"/>
      </w:pPr>
      <w:r>
        <w:t>ID 142: Understanding how to match hydrogen technology with the needs of different fleets (Similarity Score: 0.4888)</w:t>
      </w:r>
    </w:p>
    <w:p>
      <w:pPr>
        <w:spacing w:after="0"/>
      </w:pPr>
      <w:r>
        <w:t>ID 629: Knowledge of climate targets and their implications for hydrogen (Similarity Score: 0.5817)</w:t>
      </w:r>
    </w:p>
    <w:p>
      <w:pPr>
        <w:spacing w:after="0"/>
      </w:pPr>
      <w:r>
        <w:t>ID 184: Advanced understanding of policy developments in hydrogen (Similarity Score: 0.6589)</w:t>
      </w:r>
    </w:p>
    <w:p>
      <w:pPr>
        <w:spacing w:after="0"/>
      </w:pPr>
      <w:r>
        <w:t>ID 494: Understanding long-term regulatory environment and its impact on well design (Similarity Score: 0.4869)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0.6442)</w:t>
      </w:r>
    </w:p>
    <w:p>
      <w:pPr>
        <w:pStyle w:val="Heading4"/>
      </w:pPr>
      <w:r>
        <w:rPr>
          <w:sz w:val="28"/>
        </w:rPr>
        <w:t xml:space="preserve">   5.2.1.2: Environmental Regulations</w:t>
      </w:r>
    </w:p>
    <w:p>
      <w:pPr>
        <w:spacing w:after="0"/>
      </w:pPr>
      <w:r>
        <w:t>ID 416: Keeping current with regulatory, standard, and code changes in the hydrogen sector (Similarity Score: 0.5833)</w:t>
      </w:r>
    </w:p>
    <w:p>
      <w:pPr>
        <w:spacing w:after="0"/>
      </w:pPr>
      <w:r>
        <w:t>ID 619: Understanding of climate change policy and its influence on hydrogen regulations in Canada, USA, and internationally (Similarity Score: 0.6456)</w:t>
      </w:r>
    </w:p>
    <w:p>
      <w:pPr>
        <w:spacing w:after="0"/>
      </w:pPr>
      <w:r>
        <w:t>ID 494: Understanding long-term regulatory environment and its impact on well design (Similarity Score: 0.5283)</w:t>
      </w:r>
    </w:p>
    <w:p>
      <w:pPr>
        <w:spacing w:after="0"/>
      </w:pPr>
      <w:r>
        <w:t>ID 346: Techniques to reduce environmental impact through eco-driving (Similarity Score: 0.3563)</w:t>
      </w:r>
    </w:p>
    <w:p>
      <w:pPr>
        <w:spacing w:after="0"/>
      </w:pPr>
      <w:r>
        <w:t>ID 189: Understanding of relevant hydrogen regulations (Similarity Score: 0.6856)</w:t>
      </w:r>
    </w:p>
    <w:p>
      <w:pPr>
        <w:spacing w:after="0"/>
      </w:pPr>
      <w:r>
        <w:t>ID 273: Understanding the impact of eco-driving on fleet sustainability (Similarity Score: 0.4928)</w:t>
      </w:r>
    </w:p>
    <w:p>
      <w:pPr>
        <w:spacing w:after="0"/>
      </w:pPr>
      <w:r>
        <w:t>ID 393: Knowledge of environmental laws related to hydrogen (Similarity Score: 0.6463)</w:t>
      </w:r>
    </w:p>
    <w:p>
      <w:pPr>
        <w:spacing w:after="0"/>
      </w:pPr>
      <w:r>
        <w:t>ID 629: Knowledge of climate targets and their implications for hydrogen (Similarity Score: 0.5869)</w:t>
      </w:r>
    </w:p>
    <w:p>
      <w:pPr>
        <w:spacing w:after="0"/>
      </w:pPr>
      <w:r>
        <w:t>ID 90: Understanding the environmental and regulatory aspects of hydrogen-blending (Similarity Score: 0.7083)</w:t>
      </w:r>
    </w:p>
    <w:p>
      <w:pPr>
        <w:spacing w:after="0"/>
      </w:pPr>
      <w:r>
        <w:t>ID 348: Achieving cost savings through eco-driving practices (Similarity Score: 0.3297)</w:t>
      </w:r>
    </w:p>
    <w:p>
      <w:pPr>
        <w:spacing w:after="0"/>
      </w:pPr>
      <w:r>
        <w:t>ID 617: Understanding of current environmental policy and regulatory frameworks in Canada, USA, and internationally (Similarity Score: 0.4924)</w:t>
      </w:r>
    </w:p>
    <w:p>
      <w:pPr>
        <w:spacing w:after="0"/>
      </w:pPr>
      <w:r>
        <w:t>ID 324: Techniques to reduce environmental impact through eco-driving (Similarity Score: 0.3563)</w:t>
      </w:r>
    </w:p>
    <w:p>
      <w:pPr>
        <w:spacing w:after="0"/>
      </w:pPr>
      <w:r>
        <w:t>ID 165: Understanding of hydrogen-related regulations (Similarity Score: 0.6614)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0.6483)</w:t>
      </w:r>
    </w:p>
    <w:p>
      <w:pPr>
        <w:spacing w:after="0"/>
      </w:pPr>
      <w:r>
        <w:t>ID 483: Stay informed about changes to carbon capture and storage regulations, standards, and codes (Similarity Score: 0.4261)</w:t>
      </w:r>
    </w:p>
    <w:p>
      <w:pPr>
        <w:spacing w:after="0"/>
      </w:pPr>
      <w:r>
        <w:t>ID 326: Achieving cost savings through eco-driving practices (Similarity Score: 0.3297)</w:t>
      </w:r>
    </w:p>
    <w:p>
      <w:pPr>
        <w:spacing w:after="0"/>
      </w:pPr>
      <w:r>
        <w:t>ID 237: Keeping up-to-date with changes in hydrogen regulations (Similarity Score: 0.5568)</w:t>
      </w:r>
    </w:p>
    <w:p>
      <w:pPr>
        <w:spacing w:after="0"/>
      </w:pPr>
      <w:r>
        <w:t>ID 394: Understanding regulations for hydrogen infrastructure and operations (Similarity Score: 0.6034)</w:t>
      </w:r>
    </w:p>
    <w:p>
      <w:pPr>
        <w:spacing w:after="0"/>
      </w:pPr>
      <w:r>
        <w:t>ID 595: Selection and design of vessels for carbon dioxide (CO2) environments (Similarity Score: 0.4031)</w:t>
      </w:r>
    </w:p>
    <w:p>
      <w:pPr>
        <w:spacing w:after="0"/>
      </w:pPr>
      <w:r>
        <w:t>ID 634: Well design considerations based on regulatory environment and pressure changes over time (Similarity Score: 0.4940)</w:t>
      </w:r>
    </w:p>
    <w:p>
      <w:pPr>
        <w:pStyle w:val="Heading4"/>
      </w:pPr>
      <w:r>
        <w:rPr>
          <w:sz w:val="28"/>
        </w:rPr>
        <w:t xml:space="preserve">   5.2.1.3: Trade and Tariff Policies</w:t>
      </w:r>
    </w:p>
    <w:p>
      <w:pPr>
        <w:spacing w:after="0"/>
      </w:pPr>
      <w:r>
        <w:t>ID 619: Understanding of climate change policy and its influence on hydrogen regulations in Canada, USA, and internationally (Similarity Score: 0.5993)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0.6253)</w:t>
      </w:r>
    </w:p>
    <w:p>
      <w:pPr>
        <w:pStyle w:val="Heading3"/>
      </w:pPr>
      <w:r>
        <w:rPr>
          <w:sz w:val="36"/>
        </w:rPr>
        <w:t xml:space="preserve">  5.2.2: Regulatory Frameworks</w:t>
      </w:r>
    </w:p>
    <w:p>
      <w:pPr>
        <w:spacing w:after="0"/>
      </w:pPr>
      <w:r>
        <w:t>ID 494: Understanding long-term regulatory environment and its impact on well design (Similarity Score: 0.5215)</w:t>
      </w:r>
    </w:p>
    <w:p>
      <w:pPr>
        <w:spacing w:after="0"/>
      </w:pPr>
      <w:r>
        <w:t>ID 618: Understanding of evolving energy policy and regulatory frameworks in Canada, USA, and internationally (Similarity Score: 0.5024)</w:t>
      </w:r>
    </w:p>
    <w:p>
      <w:pPr>
        <w:spacing w:after="0"/>
      </w:pPr>
      <w:r>
        <w:t>ID 619: Understanding of climate change policy and its influence on hydrogen regulations in Canada, USA, and internationally (Similarity Score: 0.5875)</w:t>
      </w:r>
    </w:p>
    <w:p>
      <w:pPr>
        <w:spacing w:after="0"/>
      </w:pPr>
      <w:r>
        <w:t>ID 182: Advanced knowledge of current hydrogen regulatory systems (Similarity Score: 0.6691)</w:t>
      </w:r>
    </w:p>
    <w:p>
      <w:pPr>
        <w:spacing w:after="0"/>
      </w:pPr>
      <w:r>
        <w:t>ID 629: Knowledge of climate targets and their implications for hydrogen (Similarity Score: 0.5739)</w:t>
      </w:r>
    </w:p>
    <w:p>
      <w:pPr>
        <w:spacing w:after="0"/>
      </w:pPr>
      <w:r>
        <w:t>ID 184: Advanced understanding of policy developments in hydrogen (Similarity Score: 0.6402)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0.6127)</w:t>
      </w:r>
    </w:p>
    <w:p>
      <w:pPr>
        <w:spacing w:after="0"/>
      </w:pPr>
      <w:r>
        <w:t>ID 402: Advanced knowledge of regulatory systems governing hydrogen (Similarity Score: 0.6864)</w:t>
      </w:r>
    </w:p>
    <w:p>
      <w:pPr>
        <w:spacing w:after="0"/>
      </w:pPr>
      <w:r>
        <w:t>ID 394: Understanding regulations for hydrogen infrastructure and operations (Similarity Score: 0.5982)</w:t>
      </w:r>
    </w:p>
    <w:p>
      <w:pPr>
        <w:spacing w:after="0"/>
      </w:pPr>
      <w:r>
        <w:t>ID 90: Understanding the environmental and regulatory aspects of hydrogen-blending (Similarity Score: 0.6545)</w:t>
      </w:r>
    </w:p>
    <w:p>
      <w:pPr>
        <w:spacing w:after="0"/>
      </w:pPr>
      <w:r>
        <w:t>ID 404: Understanding advanced policy considerations for hydrogen (Similarity Score: 0.6167)</w:t>
      </w:r>
    </w:p>
    <w:p>
      <w:pPr>
        <w:pStyle w:val="Heading4"/>
      </w:pPr>
      <w:r>
        <w:rPr>
          <w:sz w:val="28"/>
        </w:rPr>
        <w:t xml:space="preserve">   5.2.2.1: National and International Standards</w:t>
      </w:r>
    </w:p>
    <w:p>
      <w:pPr>
        <w:spacing w:after="0"/>
      </w:pPr>
      <w:r>
        <w:t>ID 394: Understanding regulations for hydrogen infrastructure and operations (Similarity Score: 0.5998)</w:t>
      </w:r>
    </w:p>
    <w:p>
      <w:pPr>
        <w:spacing w:after="0"/>
      </w:pPr>
      <w:r>
        <w:t>ID 402: Advanced knowledge of regulatory systems governing hydrogen (Similarity Score: 0.6481)</w:t>
      </w:r>
    </w:p>
    <w:p>
      <w:pPr>
        <w:spacing w:after="0"/>
      </w:pPr>
      <w:r>
        <w:t>ID 619: Understanding of climate change policy and its influence on hydrogen regulations in Canada, USA, and internationally (Similarity Score: 0.6082)</w:t>
      </w:r>
    </w:p>
    <w:p>
      <w:pPr>
        <w:spacing w:after="0"/>
      </w:pPr>
      <w:r>
        <w:t>ID 618: Understanding of evolving energy policy and regulatory frameworks in Canada, USA, and internationally (Similarity Score: 0.5300)</w:t>
      </w:r>
    </w:p>
    <w:p>
      <w:pPr>
        <w:spacing w:after="0"/>
      </w:pPr>
      <w:r>
        <w:t>ID 183: Advanced knowledge of evolving standards in hydrogen industry (Similarity Score: 0.5832)</w:t>
      </w:r>
    </w:p>
    <w:p>
      <w:pPr>
        <w:spacing w:after="0"/>
      </w:pPr>
      <w:r>
        <w:t>ID 182: Advanced knowledge of current hydrogen regulatory systems (Similarity Score: 0.6378)</w:t>
      </w:r>
    </w:p>
    <w:p>
      <w:pPr>
        <w:spacing w:after="0"/>
      </w:pPr>
      <w:r>
        <w:t>ID 617: Understanding of current environmental policy and regulatory frameworks in Canada, USA, and internationally (Similarity Score: 0.4645)</w:t>
      </w:r>
    </w:p>
    <w:p>
      <w:pPr>
        <w:spacing w:after="0"/>
      </w:pPr>
      <w:r>
        <w:t>ID 166: Understanding industry standards for hydrogen (Similarity Score: 0.6755)</w:t>
      </w:r>
    </w:p>
    <w:p>
      <w:pPr>
        <w:spacing w:after="0"/>
      </w:pPr>
      <w:r>
        <w:t>ID 494: Understanding long-term regulatory environment and its impact on well design (Similarity Score: 0.5112)</w:t>
      </w:r>
    </w:p>
    <w:p>
      <w:pPr>
        <w:spacing w:after="0"/>
      </w:pPr>
      <w:r>
        <w:t>ID 190: Understanding of industry standards for hydrogen (Similarity Score: 0.6644)</w:t>
      </w:r>
    </w:p>
    <w:p>
      <w:pPr>
        <w:pStyle w:val="Heading4"/>
      </w:pPr>
      <w:r>
        <w:rPr>
          <w:sz w:val="28"/>
        </w:rPr>
        <w:t xml:space="preserve">   5.2.2.2: Safety and Compliance Requirements</w:t>
      </w:r>
    </w:p>
    <w:p>
      <w:pPr>
        <w:spacing w:after="0"/>
      </w:pPr>
      <w:r>
        <w:t>ID 402: Advanced knowledge of regulatory systems governing hydrogen (Similarity Score: 0.6492)</w:t>
      </w:r>
    </w:p>
    <w:p>
      <w:pPr>
        <w:spacing w:after="0"/>
      </w:pPr>
      <w:r>
        <w:t>ID 494: Understanding long-term regulatory environment and its impact on well design (Similarity Score: 0.5202)</w:t>
      </w:r>
    </w:p>
    <w:p>
      <w:pPr>
        <w:spacing w:after="0"/>
      </w:pPr>
      <w:r>
        <w:t>ID 629: Knowledge of climate targets and their implications for hydrogen (Similarity Score: 0.5558)</w:t>
      </w:r>
    </w:p>
    <w:p>
      <w:pPr>
        <w:spacing w:after="0"/>
      </w:pPr>
      <w:r>
        <w:t>ID 165: Understanding of hydrogen-related regulations (Similarity Score: 0.6450)</w:t>
      </w:r>
    </w:p>
    <w:p>
      <w:pPr>
        <w:spacing w:after="0"/>
      </w:pPr>
      <w:r>
        <w:t>ID 394: Understanding regulations for hydrogen infrastructure and operations (Similarity Score: 0.6495)</w:t>
      </w:r>
    </w:p>
    <w:p>
      <w:pPr>
        <w:spacing w:after="0"/>
      </w:pPr>
      <w:r>
        <w:t>ID 189: Understanding of relevant hydrogen regulations (Similarity Score: 0.6889)</w:t>
      </w:r>
    </w:p>
    <w:p>
      <w:pPr>
        <w:spacing w:after="0"/>
      </w:pPr>
      <w:r>
        <w:t>ID 416: Keeping current with regulatory, standard, and code changes in the hydrogen sector (Similarity Score: 0.5924)</w:t>
      </w:r>
    </w:p>
    <w:p>
      <w:pPr>
        <w:spacing w:after="0"/>
      </w:pPr>
      <w:r>
        <w:t>ID 182: Advanced knowledge of current hydrogen regulatory systems (Similarity Score: 0.6374)</w:t>
      </w:r>
    </w:p>
    <w:p>
      <w:pPr>
        <w:spacing w:after="0"/>
      </w:pPr>
      <w:r>
        <w:t>ID 561: In-depth understanding of hydrogen safety legislation (Similarity Score: 0.6162)</w:t>
      </w:r>
    </w:p>
    <w:p>
      <w:pPr>
        <w:spacing w:after="0"/>
      </w:pPr>
      <w:r>
        <w:t>ID 231: Understanding of EMC/EMI compliance requirements (Similarity Score: 0.4419)</w:t>
      </w:r>
    </w:p>
    <w:p>
      <w:pPr>
        <w:spacing w:after="0"/>
      </w:pPr>
      <w:r>
        <w:t>ID 417: Assessing the impact of changes in technology and regulations on safety requirements (Similarity Score: 0.4907)</w:t>
      </w:r>
    </w:p>
    <w:p>
      <w:pPr>
        <w:spacing w:after="0"/>
      </w:pPr>
      <w:r>
        <w:t>ID 183: Advanced knowledge of evolving standards in hydrogen industry (Similarity Score: 0.5870)</w:t>
      </w:r>
    </w:p>
    <w:p>
      <w:pPr>
        <w:spacing w:after="0"/>
      </w:pPr>
      <w:r>
        <w:t>ID 136: Evaluating project feasibility against commercial, technical, and non-technical requirements (Similarity Score: 0.4235)</w:t>
      </w:r>
    </w:p>
    <w:p>
      <w:pPr>
        <w:spacing w:after="0"/>
      </w:pPr>
      <w:r>
        <w:t>ID 90: Understanding the environmental and regulatory aspects of hydrogen-blending (Similarity Score: 0.6390)</w:t>
      </w:r>
    </w:p>
    <w:p>
      <w:pPr>
        <w:pStyle w:val="Heading2"/>
      </w:pPr>
      <w:r>
        <w:rPr>
          <w:sz w:val="46"/>
        </w:rPr>
        <w:t xml:space="preserve"> 5.3: Industry Growth Projections</w:t>
      </w:r>
    </w:p>
    <w:p>
      <w:pPr>
        <w:spacing w:after="0"/>
      </w:pPr>
      <w:r>
        <w:t>ID 462: Analyzing the economic impact of hydrogen value-chains (Similarity Score: 0.6394)</w:t>
      </w:r>
    </w:p>
    <w:p>
      <w:pPr>
        <w:pStyle w:val="Heading3"/>
      </w:pPr>
      <w:r>
        <w:rPr>
          <w:sz w:val="36"/>
        </w:rPr>
        <w:t xml:space="preserve">  5.3.1: Techno-Economic Analysis</w:t>
      </w:r>
    </w:p>
    <w:p>
      <w:pPr>
        <w:spacing w:after="0"/>
      </w:pPr>
      <w:r>
        <w:t>ID 198: Conduct techno-economic analysis (Similarity Score: 0.3329)</w:t>
      </w:r>
    </w:p>
    <w:p>
      <w:pPr>
        <w:spacing w:after="0"/>
      </w:pPr>
      <w:r>
        <w:t>ID 462: Analyzing the economic impact of hydrogen value-chains (Similarity Score: 0.6494)</w:t>
      </w:r>
    </w:p>
    <w:p>
      <w:pPr>
        <w:pStyle w:val="Heading4"/>
      </w:pPr>
      <w:r>
        <w:rPr>
          <w:sz w:val="28"/>
        </w:rPr>
        <w:t xml:space="preserve">   5.3.1.1: Cost-Benefit Analysis</w:t>
      </w:r>
    </w:p>
    <w:p>
      <w:pPr>
        <w:spacing w:after="0"/>
      </w:pPr>
      <w:r>
        <w:t>ID 462: Analyzing the economic impact of hydrogen value-chains (Similarity Score: 0.6309)</w:t>
      </w:r>
    </w:p>
    <w:p>
      <w:pPr>
        <w:spacing w:after="0"/>
      </w:pPr>
      <w:r>
        <w:t>ID 134: Understanding the cost aspects of hydrogen technologies (Similarity Score: 0.5796)</w:t>
      </w:r>
    </w:p>
    <w:p>
      <w:pPr>
        <w:spacing w:after="0"/>
      </w:pPr>
      <w:r>
        <w:t>ID 198: Conduct techno-economic analysis (Similarity Score: 0.3542)</w:t>
      </w:r>
    </w:p>
    <w:p>
      <w:pPr>
        <w:spacing w:after="0"/>
      </w:pPr>
      <w:r>
        <w:t>ID 199: Compile and present reports based on techno-economic analysis (Similarity Score: 0.3767)</w:t>
      </w:r>
    </w:p>
    <w:p>
      <w:pPr>
        <w:pStyle w:val="Heading4"/>
      </w:pPr>
      <w:r>
        <w:rPr>
          <w:sz w:val="28"/>
        </w:rPr>
        <w:t xml:space="preserve">   5.3.1.3: Technology Feasibility Studies</w:t>
      </w:r>
    </w:p>
    <w:p>
      <w:pPr>
        <w:spacing w:after="0"/>
      </w:pPr>
      <w:r>
        <w:t>ID 198: Conduct techno-economic analysis (Similarity Score: 0.3221)</w:t>
      </w:r>
    </w:p>
    <w:p>
      <w:pPr>
        <w:pStyle w:val="Heading3"/>
      </w:pPr>
      <w:r>
        <w:rPr>
          <w:sz w:val="36"/>
        </w:rPr>
        <w:t xml:space="preserve">  5.3.2: Business Case Development</w:t>
      </w:r>
    </w:p>
    <w:p>
      <w:pPr>
        <w:spacing w:after="0"/>
      </w:pPr>
      <w:r>
        <w:t>ID 163: Develop a business case for hydrogen projects (Similarity Score: 0.7282)</w:t>
      </w:r>
    </w:p>
    <w:p>
      <w:pPr>
        <w:spacing w:after="0"/>
      </w:pPr>
      <w:r>
        <w:t>ID 164: Presenting business cases to relevant stakeholders (Similarity Score: 0.3942)</w:t>
      </w:r>
    </w:p>
    <w:p>
      <w:pPr>
        <w:spacing w:after="0"/>
      </w:pPr>
      <w:r>
        <w:t>ID 142: Understanding how to match hydrogen technology with the needs of different fleets (Similarity Score: 0.4892)</w:t>
      </w:r>
    </w:p>
    <w:p>
      <w:pPr>
        <w:pStyle w:val="Heading4"/>
      </w:pPr>
      <w:r>
        <w:rPr>
          <w:sz w:val="28"/>
        </w:rPr>
        <w:t xml:space="preserve">   5.3.2.1: Strategic Business Planning</w:t>
      </w:r>
    </w:p>
    <w:p>
      <w:pPr>
        <w:spacing w:after="0"/>
      </w:pPr>
      <w:r>
        <w:t>ID 163: Develop a business case for hydrogen projects (Similarity Score: 0.6859)</w:t>
      </w:r>
    </w:p>
    <w:p>
      <w:pPr>
        <w:spacing w:after="0"/>
      </w:pPr>
      <w:r>
        <w:t>ID 164: Presenting business cases to relevant stakeholders (Similarity Score: 0.4011)</w:t>
      </w:r>
    </w:p>
    <w:p>
      <w:pPr>
        <w:pStyle w:val="Heading4"/>
      </w:pPr>
      <w:r>
        <w:rPr>
          <w:sz w:val="28"/>
        </w:rPr>
        <w:t xml:space="preserve">   5.3.2.2: Investment Justification</w:t>
      </w:r>
    </w:p>
    <w:p>
      <w:pPr>
        <w:spacing w:after="0"/>
      </w:pPr>
      <w:r>
        <w:t>ID 164: Presenting business cases to relevant stakeholders (Similarity Score: 0.4009)</w:t>
      </w:r>
    </w:p>
    <w:p>
      <w:pPr>
        <w:spacing w:after="0"/>
      </w:pPr>
      <w:r>
        <w:t>ID 163: Develop a business case for hydrogen projects (Similarity Score: 0.6725)</w:t>
      </w:r>
    </w:p>
    <w:p>
      <w:pPr>
        <w:pStyle w:val="Heading4"/>
      </w:pPr>
      <w:r>
        <w:rPr>
          <w:sz w:val="28"/>
        </w:rPr>
        <w:t xml:space="preserve">   5.3.2.3: Presentation and Reporting</w:t>
      </w:r>
    </w:p>
    <w:p>
      <w:pPr>
        <w:spacing w:after="0"/>
      </w:pPr>
      <w:r>
        <w:t>ID 163: Develop a business case for hydrogen projects (Similarity Score: 0.6843)</w:t>
      </w:r>
    </w:p>
    <w:p>
      <w:pPr>
        <w:spacing w:after="0"/>
      </w:pPr>
      <w:r>
        <w:t>ID 164: Presenting business cases to relevant stakeholders (Similarity Score: 0.4128)</w:t>
      </w:r>
    </w:p>
    <w:p>
      <w:pPr>
        <w:pStyle w:val="Heading3"/>
      </w:pPr>
      <w:r>
        <w:rPr>
          <w:sz w:val="36"/>
        </w:rPr>
        <w:t xml:space="preserve">  5.3.3: Environmental Impact Assessment</w:t>
      </w:r>
    </w:p>
    <w:p>
      <w:pPr>
        <w:spacing w:after="0"/>
      </w:pPr>
      <w:r>
        <w:t>ID 516: Migration modeling for carbon dioxide (CO2) storage (Similarity Score: 0.4417)</w:t>
      </w:r>
    </w:p>
    <w:p>
      <w:pPr>
        <w:spacing w:after="0"/>
      </w:pPr>
      <w:r>
        <w:t>ID 255: Value proposition of hydrogen fuel cells for emissions targets (Similarity Score: 0.6011)</w:t>
      </w:r>
    </w:p>
    <w:p>
      <w:pPr>
        <w:spacing w:after="0"/>
      </w:pPr>
      <w:r>
        <w:t>ID 462: Analyzing the economic impact of hydrogen value-chains (Similarity Score: 0.6688)</w:t>
      </w:r>
    </w:p>
    <w:p>
      <w:pPr>
        <w:spacing w:after="0"/>
      </w:pPr>
      <w:r>
        <w:t>ID 326: Achieving cost savings through eco-driving practices (Similarity Score: 0.3016)</w:t>
      </w:r>
    </w:p>
    <w:p>
      <w:pPr>
        <w:spacing w:after="0"/>
      </w:pPr>
      <w:r>
        <w:t>ID 629: Knowledge of climate targets and their implications for hydrogen (Similarity Score: 0.5661)</w:t>
      </w:r>
    </w:p>
    <w:p>
      <w:pPr>
        <w:spacing w:after="0"/>
      </w:pPr>
      <w:r>
        <w:t>ID 502: Application of carbon dioxide (CO2) value-chain knowledge in the industry (Similarity Score: 0.3867)</w:t>
      </w:r>
    </w:p>
    <w:p>
      <w:pPr>
        <w:spacing w:after="0"/>
      </w:pPr>
      <w:r>
        <w:t>ID 176: Measuring environmental impacts of hydrogen technologies (Similarity Score: 0.6891)</w:t>
      </w:r>
    </w:p>
    <w:p>
      <w:pPr>
        <w:spacing w:after="0"/>
      </w:pPr>
      <w:r>
        <w:t>ID 177: Measuring social and governance impacts of hydrogen technologies (Similarity Score: 0.6353)</w:t>
      </w:r>
    </w:p>
    <w:p>
      <w:pPr>
        <w:spacing w:after="0"/>
      </w:pPr>
      <w:r>
        <w:t>ID 348: Achieving cost savings through eco-driving practices (Similarity Score: 0.3016)</w:t>
      </w:r>
    </w:p>
    <w:p>
      <w:pPr>
        <w:pStyle w:val="Heading4"/>
      </w:pPr>
      <w:r>
        <w:rPr>
          <w:sz w:val="28"/>
        </w:rPr>
        <w:t xml:space="preserve">   5.3.3.1: Lifecycle Environmental Assessment</w:t>
      </w:r>
    </w:p>
    <w:p>
      <w:pPr>
        <w:spacing w:after="0"/>
      </w:pPr>
      <w:r>
        <w:t>ID 348: Achieving cost savings through eco-driving practices (Similarity Score: 0.3090)</w:t>
      </w:r>
    </w:p>
    <w:p>
      <w:pPr>
        <w:spacing w:after="0"/>
      </w:pPr>
      <w:r>
        <w:t>ID 516: Migration modeling for carbon dioxide (CO2) storage (Similarity Score: 0.4444)</w:t>
      </w:r>
    </w:p>
    <w:p>
      <w:pPr>
        <w:spacing w:after="0"/>
      </w:pPr>
      <w:r>
        <w:t>ID 580: Understanding of long-term well integrity in carbon dioxide (CO2) environments (Similarity Score: 0.4042)</w:t>
      </w:r>
    </w:p>
    <w:p>
      <w:pPr>
        <w:spacing w:after="0"/>
      </w:pPr>
      <w:r>
        <w:t>ID 177: Measuring social and governance impacts of hydrogen technologies (Similarity Score: 0.5851)</w:t>
      </w:r>
    </w:p>
    <w:p>
      <w:pPr>
        <w:spacing w:after="0"/>
      </w:pPr>
      <w:r>
        <w:t>ID 502: Application of carbon dioxide (CO2) value-chain knowledge in the industry (Similarity Score: 0.3798)</w:t>
      </w:r>
    </w:p>
    <w:p>
      <w:pPr>
        <w:spacing w:after="0"/>
      </w:pPr>
      <w:r>
        <w:t>ID 462: Analyzing the economic impact of hydrogen value-chains (Similarity Score: 0.6234)</w:t>
      </w:r>
    </w:p>
    <w:p>
      <w:pPr>
        <w:spacing w:after="0"/>
      </w:pPr>
      <w:r>
        <w:t>ID 326: Achieving cost savings through eco-driving practices (Similarity Score: 0.3090)</w:t>
      </w:r>
    </w:p>
    <w:p>
      <w:pPr>
        <w:spacing w:after="0"/>
      </w:pPr>
      <w:r>
        <w:t>ID 255: Value proposition of hydrogen fuel cells for emissions targets (Similarity Score: 0.5747)</w:t>
      </w:r>
    </w:p>
    <w:p>
      <w:pPr>
        <w:pStyle w:val="Heading4"/>
      </w:pPr>
      <w:r>
        <w:rPr>
          <w:sz w:val="28"/>
        </w:rPr>
        <w:t xml:space="preserve">   5.3.3.2: Sustainability Reporting and Compliance</w:t>
      </w:r>
    </w:p>
    <w:p>
      <w:pPr>
        <w:spacing w:after="0"/>
      </w:pPr>
      <w:r>
        <w:t>ID 255: Value proposition of hydrogen fuel cells for emissions targets (Similarity Score: 0.5784)</w:t>
      </w:r>
    </w:p>
    <w:p>
      <w:pPr>
        <w:spacing w:after="0"/>
      </w:pPr>
      <w:r>
        <w:t>ID 627: Knowledge of sustainability and ESG expectations (Similarity Score: 0.4171)</w:t>
      </w:r>
    </w:p>
    <w:p>
      <w:pPr>
        <w:spacing w:after="0"/>
      </w:pPr>
      <w:r>
        <w:t>ID 580: Understanding of long-term well integrity in carbon dioxide (CO2) environments (Similarity Score: 0.4019)</w:t>
      </w:r>
    </w:p>
    <w:p>
      <w:pPr>
        <w:spacing w:after="0"/>
      </w:pPr>
      <w:r>
        <w:t>ID 502: Application of carbon dioxide (CO2) value-chain knowledge in the industry (Similarity Score: 0.3912)</w:t>
      </w:r>
    </w:p>
    <w:p>
      <w:pPr>
        <w:spacing w:after="0"/>
      </w:pPr>
      <w:r>
        <w:t>ID 177: Measuring social and governance impacts of hydrogen technologies (Similarity Score: 0.6027)</w:t>
      </w:r>
    </w:p>
    <w:p>
      <w:pPr>
        <w:pStyle w:val="Heading2"/>
      </w:pPr>
      <w:r>
        <w:rPr>
          <w:sz w:val="46"/>
        </w:rPr>
        <w:t xml:space="preserve"> 5.4: New Market Opportunities</w:t>
      </w:r>
    </w:p>
    <w:p>
      <w:pPr>
        <w:spacing w:after="0"/>
      </w:pPr>
      <w:r>
        <w:t>ID 629: Knowledge of climate targets and their implications for hydrogen (Similarity Score: 0.5553)</w:t>
      </w:r>
    </w:p>
    <w:p>
      <w:pPr>
        <w:spacing w:after="0"/>
      </w:pPr>
      <w:r>
        <w:t>ID 279: Knowledge of end-use applications in the hydrogen value chain (Similarity Score: 0.5466)</w:t>
      </w:r>
    </w:p>
    <w:p>
      <w:pPr>
        <w:spacing w:after="0"/>
      </w:pPr>
      <w:r>
        <w:t>ID 183: Advanced knowledge of evolving standards in hydrogen industry (Similarity Score: 0.5965)</w:t>
      </w:r>
    </w:p>
    <w:p>
      <w:pPr>
        <w:spacing w:after="0"/>
      </w:pPr>
      <w:r>
        <w:t>ID 380: Understanding end-use applications in the hydrogen value chain (Similarity Score: 0.5589)</w:t>
      </w:r>
    </w:p>
    <w:p>
      <w:pPr>
        <w:spacing w:after="0"/>
      </w:pPr>
      <w:r>
        <w:t>ID 505: Knowledge of well completion solutions tailored for hydrogen environments (Similarity Score: 0.5673)</w:t>
      </w:r>
    </w:p>
    <w:p>
      <w:pPr>
        <w:spacing w:after="0"/>
      </w:pPr>
      <w:r>
        <w:t>ID 142: Understanding how to match hydrogen technology with the needs of different fleets (Similarity Score: 0.5430)</w:t>
      </w:r>
    </w:p>
    <w:p>
      <w:pPr>
        <w:spacing w:after="0"/>
      </w:pPr>
      <w:r>
        <w:t>ID 358: Selection and design of turbines for hydrogen blending (Similarity Score: 0.5239)</w:t>
      </w:r>
    </w:p>
    <w:p>
      <w:pPr>
        <w:spacing w:after="0"/>
      </w:pPr>
      <w:r>
        <w:t>ID 175: Understanding the value proposition of hydrogen technologies related to ESG factors (Similarity Score: 0.5545)</w:t>
      </w:r>
    </w:p>
    <w:p>
      <w:pPr>
        <w:spacing w:after="0"/>
      </w:pPr>
      <w:r>
        <w:t>ID 207: Knowledge of end-use applications within the hydrogen value chain (Similarity Score: 0.5463)</w:t>
      </w:r>
    </w:p>
    <w:p>
      <w:r>
        <w:br w:type="page"/>
      </w:r>
    </w:p>
    <w:p>
      <w:pPr>
        <w:pStyle w:val="Heading1"/>
      </w:pPr>
      <w:r>
        <w:rPr>
          <w:sz w:val="60"/>
        </w:rPr>
        <w:t>6: High-Pressure Hydrogen Gas Systems</w:t>
      </w:r>
    </w:p>
    <w:p>
      <w:pPr>
        <w:spacing w:after="0"/>
      </w:pPr>
      <w:r>
        <w:t>ID 298: Selection and design of piping systems and fittings for high-pressure hydrogen (Similarity Score: 0.7161)</w:t>
      </w:r>
    </w:p>
    <w:p>
      <w:pPr>
        <w:spacing w:after="0"/>
      </w:pPr>
      <w:r>
        <w:t>ID 312: Techniques for implementing cathodic protection in hydrogen systems (Similarity Score: 0.5493)</w:t>
      </w:r>
    </w:p>
    <w:p>
      <w:pPr>
        <w:spacing w:after="0"/>
      </w:pPr>
      <w:r>
        <w:t>ID 336: Selection of pressure vessels for hydrogen fueling systems (Similarity Score: 0.6135)</w:t>
      </w:r>
    </w:p>
    <w:p>
      <w:pPr>
        <w:spacing w:after="0"/>
      </w:pPr>
      <w:r>
        <w:t>ID 442: Selection and design of piping systems and fittings for hydrogen conditions (Similarity Score: 0.5869)</w:t>
      </w:r>
    </w:p>
    <w:p>
      <w:pPr>
        <w:spacing w:after="0"/>
      </w:pPr>
      <w:r>
        <w:t>ID 313: Selection and design of hydrogen fuel tanks to withstand pressure (Similarity Score: 0.6202)</w:t>
      </w:r>
    </w:p>
    <w:p>
      <w:pPr>
        <w:spacing w:after="0"/>
      </w:pPr>
      <w:r>
        <w:t>ID 149: Knowledge of turbine systems used in hydrogen blending (Similarity Score: 0.5744)</w:t>
      </w:r>
    </w:p>
    <w:p>
      <w:pPr>
        <w:spacing w:after="0"/>
      </w:pPr>
      <w:r>
        <w:t>ID 424: Selection and design of vessels for hydrogen pressure and temperature variations (Similarity Score: 0.5034)</w:t>
      </w:r>
    </w:p>
    <w:p>
      <w:pPr>
        <w:spacing w:after="0"/>
      </w:pPr>
      <w:r>
        <w:t>ID 332: Selection and design of vessels for high/low hydrogen pressure and hot/cold temperatures (Similarity Score: 0.5396)</w:t>
      </w:r>
    </w:p>
    <w:p>
      <w:pPr>
        <w:spacing w:after="0"/>
      </w:pPr>
      <w:r>
        <w:t>ID 306: Selection and design of pumping systems for hot/cold hydrogen environments (Similarity Score: 0.6268)</w:t>
      </w:r>
    </w:p>
    <w:p>
      <w:pPr>
        <w:spacing w:after="0"/>
      </w:pPr>
      <w:r>
        <w:t>ID 333: Selection and design of piping systems and fittings for hydrogen conditions (Similarity Score: 0.5869)</w:t>
      </w:r>
    </w:p>
    <w:p>
      <w:pPr>
        <w:spacing w:after="0"/>
      </w:pPr>
      <w:r>
        <w:t>ID 305: Selection and design of compression systems for high/low hydrogen pressure (Similarity Score: 0.6921)</w:t>
      </w:r>
    </w:p>
    <w:p>
      <w:pPr>
        <w:spacing w:after="0"/>
      </w:pPr>
      <w:r>
        <w:t>ID 402: Advanced knowledge of regulatory systems governing hydrogen (Similarity Score: 0.6246)</w:t>
      </w:r>
    </w:p>
    <w:p>
      <w:pPr>
        <w:spacing w:after="0"/>
      </w:pPr>
      <w:r>
        <w:t>ID 141: Knowledge of hydrogen dispensing systems (Similarity Score: 0.5759)</w:t>
      </w:r>
    </w:p>
    <w:p>
      <w:pPr>
        <w:spacing w:after="0"/>
      </w:pPr>
      <w:r>
        <w:t>ID 13: Knowledge of systems associated with hydrogen pipeline transmission (Similarity Score: 0.5851)</w:t>
      </w:r>
    </w:p>
    <w:p>
      <w:pPr>
        <w:spacing w:after="0"/>
      </w:pPr>
      <w:r>
        <w:t>ID 31: Knowledge of hydrogen refueling systems (Similarity Score: 0.5980)</w:t>
      </w:r>
    </w:p>
    <w:p>
      <w:pPr>
        <w:spacing w:after="0"/>
      </w:pPr>
      <w:r>
        <w:t>ID 423: Selection and design of air separation units for hydrogen pressure and temperature variations (Similarity Score: 0.5525)</w:t>
      </w:r>
    </w:p>
    <w:p>
      <w:pPr>
        <w:spacing w:after="0"/>
      </w:pPr>
      <w:r>
        <w:t>ID 440: Selection and design of vessels to withstand hydrogen pressure and temperature variations (Similarity Score: 0.5087)</w:t>
      </w:r>
    </w:p>
    <w:p>
      <w:pPr>
        <w:spacing w:after="0"/>
      </w:pPr>
      <w:r>
        <w:t>ID 314: Selection and design of piping systems and fittings for hydrogen (Similarity Score: 0.5908)</w:t>
      </w:r>
    </w:p>
    <w:p>
      <w:pPr>
        <w:spacing w:after="0"/>
      </w:pPr>
      <w:r>
        <w:t>ID 299: Selection and design of valves and seals to withstand high hydrogen pressure (Similarity Score: 0.6117)</w:t>
      </w:r>
    </w:p>
    <w:p>
      <w:pPr>
        <w:spacing w:after="0"/>
      </w:pPr>
      <w:r>
        <w:t>ID 385: Knowledge of gaseous hydrogen storage systems (Similarity Score: 0.6493)</w:t>
      </w:r>
    </w:p>
    <w:p>
      <w:pPr>
        <w:spacing w:after="0"/>
      </w:pPr>
      <w:r>
        <w:t>ID 50: Appropriate selection of pressure vessels for hydrogen fueling (Similarity Score: 0.5794)</w:t>
      </w:r>
    </w:p>
    <w:p>
      <w:pPr>
        <w:spacing w:after="0"/>
      </w:pPr>
      <w:r>
        <w:t>ID 418: Maintenance of mechanical systems under hydrogen pressure (Similarity Score: 0.6390)</w:t>
      </w:r>
    </w:p>
    <w:p>
      <w:pPr>
        <w:spacing w:after="0"/>
      </w:pPr>
      <w:r>
        <w:t>ID 425: Selection and design of piping systems and fittings for hydrogen conditions (Similarity Score: 0.5869)</w:t>
      </w:r>
    </w:p>
    <w:p>
      <w:pPr>
        <w:spacing w:after="0"/>
      </w:pPr>
      <w:r>
        <w:t>ID 315: Selection and design of valves and seals for hydrogen systems (Similarity Score: 0.5669)</w:t>
      </w:r>
    </w:p>
    <w:p>
      <w:pPr>
        <w:spacing w:after="0"/>
      </w:pPr>
      <w:r>
        <w:t>ID 77: Maintenance of materials and equipment used in high-pressure hydrogen systems (Similarity Score: 0.6614)</w:t>
      </w:r>
    </w:p>
    <w:p>
      <w:pPr>
        <w:spacing w:after="0"/>
      </w:pPr>
      <w:r>
        <w:t>ID 364: Selection and design of piping systems and fittings for hydrogen (Similarity Score: 0.5908)</w:t>
      </w:r>
    </w:p>
    <w:p>
      <w:pPr>
        <w:spacing w:after="0"/>
      </w:pPr>
      <w:r>
        <w:t>ID 171: Appropriate selection and design of ventilation systems for hydrogen blending (Similarity Score: 0.5887)</w:t>
      </w:r>
    </w:p>
    <w:p>
      <w:pPr>
        <w:spacing w:after="0"/>
      </w:pPr>
      <w:r>
        <w:t>ID 469: Selection and design of piping systems and fittings for hydrogen conditions (Similarity Score: 0.5869)</w:t>
      </w:r>
    </w:p>
    <w:p>
      <w:pPr>
        <w:spacing w:after="0"/>
      </w:pPr>
      <w:r>
        <w:t>ID 487: Selection and design of vessels for hydrogen pressure and temperature variations (Similarity Score: 0.5034)</w:t>
      </w:r>
    </w:p>
    <w:p>
      <w:pPr>
        <w:spacing w:after="0"/>
      </w:pPr>
      <w:r>
        <w:t>ID 125: Understanding the principles of hydrogen blending for heating (Similarity Score: 0.5361)</w:t>
      </w:r>
    </w:p>
    <w:p>
      <w:pPr>
        <w:spacing w:after="0"/>
      </w:pPr>
      <w:r>
        <w:t>ID 409: Selection of turbines that are compatible with hydrogen pressure (Similarity Score: 0.4970)</w:t>
      </w:r>
    </w:p>
    <w:p>
      <w:pPr>
        <w:spacing w:after="0"/>
      </w:pPr>
      <w:r>
        <w:t>ID 213: Design and selection of pressure vessels for hydrogen systems (Similarity Score: 0.6770)</w:t>
      </w:r>
    </w:p>
    <w:p>
      <w:pPr>
        <w:spacing w:after="0"/>
      </w:pPr>
      <w:r>
        <w:t>ID 52: Appropriate selection of valves and seals for hydrogen fueling systems (Similarity Score: 0.5741)</w:t>
      </w:r>
    </w:p>
    <w:p>
      <w:pPr>
        <w:spacing w:after="0"/>
      </w:pPr>
      <w:r>
        <w:t>ID 510: Selection and design of turbine systems to withstand hydrogen pressure and temperatures (Similarity Score: 0.6026)</w:t>
      </w:r>
    </w:p>
    <w:p>
      <w:pPr>
        <w:spacing w:after="0"/>
      </w:pPr>
      <w:r>
        <w:t>ID 646: Selection of turbine systems suitable for hydrogen applications (Similarity Score: 0.5843)</w:t>
      </w:r>
    </w:p>
    <w:p>
      <w:pPr>
        <w:spacing w:after="0"/>
      </w:pPr>
      <w:r>
        <w:t>ID 126: Understanding the impact of hydrogen blending on heating systems (Similarity Score: 0.6033)</w:t>
      </w:r>
    </w:p>
    <w:p>
      <w:pPr>
        <w:spacing w:after="0"/>
      </w:pPr>
      <w:r>
        <w:t>ID 296: Selection and design of vessels to withstand high hydrogen pressure (Similarity Score: 0.6196)</w:t>
      </w:r>
    </w:p>
    <w:p>
      <w:pPr>
        <w:spacing w:after="0"/>
      </w:pPr>
      <w:r>
        <w:t>ID 363: Selection and design of hydrogen fuel tanks to withstand pressure and temperature variations (Similarity Score: 0.5773)</w:t>
      </w:r>
    </w:p>
    <w:p>
      <w:pPr>
        <w:spacing w:after="0"/>
      </w:pPr>
      <w:r>
        <w:t>ID 489: Selection and design of piping systems and fittings for hydrogen conditions (Similarity Score: 0.5869)</w:t>
      </w:r>
    </w:p>
    <w:p>
      <w:pPr>
        <w:spacing w:after="0"/>
      </w:pPr>
      <w:r>
        <w:t>ID 354: Knowledge of advanced control systems for combined-cycle power generation using hydrogen (Similarity Score: 0.6136)</w:t>
      </w:r>
    </w:p>
    <w:p>
      <w:pPr>
        <w:spacing w:after="0"/>
      </w:pPr>
      <w:r>
        <w:t>ID 297: Selection and design of compressors for high-pressure hydrogen systems (Similarity Score: 0.6943)</w:t>
      </w:r>
    </w:p>
    <w:p>
      <w:pPr>
        <w:spacing w:after="0"/>
      </w:pPr>
      <w:r>
        <w:t>ID 507: Selection and design of combustion systems to withstand hydrogen pressure and temperatures (Similarity Score: 0.5546)</w:t>
      </w:r>
    </w:p>
    <w:p>
      <w:pPr>
        <w:spacing w:after="0"/>
      </w:pPr>
      <w:r>
        <w:t>ID 509: Selection and design of pumping systems for hydrogen environments (Similarity Score: 0.6369)</w:t>
      </w:r>
    </w:p>
    <w:p>
      <w:pPr>
        <w:spacing w:after="0"/>
      </w:pPr>
      <w:r>
        <w:t>ID 645: Design of compression systems to operate under hydrogen pressure and temperature (Similarity Score: 0.6115)</w:t>
      </w:r>
    </w:p>
    <w:p>
      <w:pPr>
        <w:spacing w:after="0"/>
      </w:pPr>
      <w:r>
        <w:t>ID 361: Selection and design of piping systems for hydrogen blending (Similarity Score: 0.5920)</w:t>
      </w:r>
    </w:p>
    <w:p>
      <w:pPr>
        <w:spacing w:after="0"/>
      </w:pPr>
      <w:r>
        <w:t>ID 467: Selection and design of vessels for hydrogen pressure and temperature variations (Similarity Score: 0.5034)</w:t>
      </w:r>
    </w:p>
    <w:p>
      <w:pPr>
        <w:pStyle w:val="Heading2"/>
      </w:pPr>
      <w:r>
        <w:rPr>
          <w:sz w:val="46"/>
        </w:rPr>
        <w:t xml:space="preserve"> 6.1: Hydrogen Pressure Considerations</w:t>
      </w:r>
    </w:p>
    <w:p>
      <w:pPr>
        <w:spacing w:after="0"/>
      </w:pPr>
      <w:r>
        <w:t>ID 332: Selection and design of vessels for high/low hydrogen pressure and hot/cold temperatures (Similarity Score: 0.5709)</w:t>
      </w:r>
    </w:p>
    <w:p>
      <w:pPr>
        <w:spacing w:after="0"/>
      </w:pPr>
      <w:r>
        <w:t>ID 331: Selection and design of electrolyzers to withstand hydrogen pressure and temperatures (Similarity Score: 0.5055)</w:t>
      </w:r>
    </w:p>
    <w:p>
      <w:pPr>
        <w:spacing w:after="0"/>
      </w:pPr>
      <w:r>
        <w:t>ID 440: Selection and design of vessels to withstand hydrogen pressure and temperature variations (Similarity Score: 0.5376)</w:t>
      </w:r>
    </w:p>
    <w:p>
      <w:pPr>
        <w:spacing w:after="0"/>
      </w:pPr>
      <w:r>
        <w:t>ID 25: Consideration of pressure requirements in hydrogen fueling systems (Similarity Score: 0.7533)</w:t>
      </w:r>
    </w:p>
    <w:p>
      <w:pPr>
        <w:spacing w:after="0"/>
      </w:pPr>
      <w:r>
        <w:t>ID 364: Selection and design of piping systems and fittings for hydrogen (Similarity Score: 0.5847)</w:t>
      </w:r>
    </w:p>
    <w:p>
      <w:pPr>
        <w:spacing w:after="0"/>
      </w:pPr>
      <w:r>
        <w:t>ID 305: Selection and design of compression systems for high/low hydrogen pressure (Similarity Score: 0.6521)</w:t>
      </w:r>
    </w:p>
    <w:p>
      <w:pPr>
        <w:spacing w:after="0"/>
      </w:pPr>
      <w:r>
        <w:t>ID 490: Selection and design of valves and seals for hydrogen conditions (Similarity Score: 0.5850)</w:t>
      </w:r>
    </w:p>
    <w:p>
      <w:pPr>
        <w:spacing w:after="0"/>
      </w:pPr>
      <w:r>
        <w:t>ID 116: Appropriate selection and design of pressure vessels to withstand hydrogen pressure and temperatures (Similarity Score: 0.5875)</w:t>
      </w:r>
    </w:p>
    <w:p>
      <w:pPr>
        <w:spacing w:after="0"/>
      </w:pPr>
      <w:r>
        <w:t>ID 441: Selection and design of compressors to handle hydrogen pressure and temperature extremes (Similarity Score: 0.5564)</w:t>
      </w:r>
    </w:p>
    <w:p>
      <w:pPr>
        <w:spacing w:after="0"/>
      </w:pPr>
      <w:r>
        <w:t>ID 306: Selection and design of pumping systems for hot/cold hydrogen environments (Similarity Score: 0.5937)</w:t>
      </w:r>
    </w:p>
    <w:p>
      <w:pPr>
        <w:spacing w:after="0"/>
      </w:pPr>
      <w:r>
        <w:t>ID 467: Selection and design of vessels for hydrogen pressure and temperature variations (Similarity Score: 0.5402)</w:t>
      </w:r>
    </w:p>
    <w:p>
      <w:pPr>
        <w:spacing w:after="0"/>
      </w:pPr>
      <w:r>
        <w:t>ID 266: Selection and design of pressure vessels (Similarity Score: 0.4573)</w:t>
      </w:r>
    </w:p>
    <w:p>
      <w:pPr>
        <w:spacing w:after="0"/>
      </w:pPr>
      <w:r>
        <w:t>ID 363: Selection and design of hydrogen fuel tanks to withstand pressure and temperature variations (Similarity Score: 0.6304)</w:t>
      </w:r>
    </w:p>
    <w:p>
      <w:pPr>
        <w:spacing w:after="0"/>
      </w:pPr>
      <w:r>
        <w:t>ID 315: Selection and design of valves and seals for hydrogen systems (Similarity Score: 0.5813)</w:t>
      </w:r>
    </w:p>
    <w:p>
      <w:pPr>
        <w:spacing w:after="0"/>
      </w:pPr>
      <w:r>
        <w:t>ID 507: Selection and design of combustion systems to withstand hydrogen pressure and temperatures (Similarity Score: 0.5700)</w:t>
      </w:r>
    </w:p>
    <w:p>
      <w:pPr>
        <w:spacing w:after="0"/>
      </w:pPr>
      <w:r>
        <w:t>ID 423: Selection and design of air separation units for hydrogen pressure and temperature variations (Similarity Score: 0.5637)</w:t>
      </w:r>
    </w:p>
    <w:p>
      <w:pPr>
        <w:spacing w:after="0"/>
      </w:pPr>
      <w:r>
        <w:t>ID 314: Selection and design of piping systems and fittings for hydrogen (Similarity Score: 0.5847)</w:t>
      </w:r>
    </w:p>
    <w:p>
      <w:pPr>
        <w:spacing w:after="0"/>
      </w:pPr>
      <w:r>
        <w:t>ID 127: Understanding safety considerations for hydrogen blending in heating systems (Similarity Score: 0.6630)</w:t>
      </w:r>
    </w:p>
    <w:p>
      <w:pPr>
        <w:spacing w:after="0"/>
      </w:pPr>
      <w:r>
        <w:t>ID 509: Selection and design of pumping systems for hydrogen environments (Similarity Score: 0.6240)</w:t>
      </w:r>
    </w:p>
    <w:p>
      <w:pPr>
        <w:spacing w:after="0"/>
      </w:pPr>
      <w:r>
        <w:t>ID 424: Selection and design of vessels for hydrogen pressure and temperature variations (Similarity Score: 0.5402)</w:t>
      </w:r>
    </w:p>
    <w:p>
      <w:pPr>
        <w:spacing w:after="0"/>
      </w:pPr>
      <w:r>
        <w:t>ID 510: Selection and design of turbine systems to withstand hydrogen pressure and temperatures (Similarity Score: 0.5941)</w:t>
      </w:r>
    </w:p>
    <w:p>
      <w:pPr>
        <w:spacing w:after="0"/>
      </w:pPr>
      <w:r>
        <w:t>ID 496: Design considerations for well based on changes in carbon dioxide (CO2) pressure over its lifetime (Similarity Score: 0.4179)</w:t>
      </w:r>
    </w:p>
    <w:p>
      <w:pPr>
        <w:spacing w:after="0"/>
      </w:pPr>
      <w:r>
        <w:t>ID 313: Selection and design of hydrogen fuel tanks to withstand pressure (Similarity Score: 0.6635)</w:t>
      </w:r>
    </w:p>
    <w:p>
      <w:pPr>
        <w:spacing w:after="0"/>
      </w:pPr>
      <w:r>
        <w:t>ID 213: Design and selection of pressure vessels for hydrogen systems (Similarity Score: 0.6837)</w:t>
      </w:r>
    </w:p>
    <w:p>
      <w:pPr>
        <w:spacing w:after="0"/>
      </w:pPr>
      <w:r>
        <w:t>ID 333: Selection and design of piping systems and fittings for hydrogen conditions (Similarity Score: 0.5965)</w:t>
      </w:r>
    </w:p>
    <w:p>
      <w:pPr>
        <w:spacing w:after="0"/>
      </w:pPr>
      <w:r>
        <w:t>ID 171: Appropriate selection and design of ventilation systems for hydrogen blending (Similarity Score: 0.6098)</w:t>
      </w:r>
    </w:p>
    <w:p>
      <w:pPr>
        <w:spacing w:after="0"/>
      </w:pPr>
      <w:r>
        <w:t>ID 115: Appropriate selection and design of electrolyzers for hydrogen pressure and temperatures (Similarity Score: 0.5829)</w:t>
      </w:r>
    </w:p>
    <w:p>
      <w:pPr>
        <w:spacing w:after="0"/>
      </w:pPr>
      <w:r>
        <w:t>ID 426: Selection and design of valves and seals to withstand hydrogen pressure and temperatures (Similarity Score: 0.5974)</w:t>
      </w:r>
    </w:p>
    <w:p>
      <w:pPr>
        <w:spacing w:after="0"/>
      </w:pPr>
      <w:r>
        <w:t>ID 425: Selection and design of piping systems and fittings for hydrogen conditions (Similarity Score: 0.5965)</w:t>
      </w:r>
    </w:p>
    <w:p>
      <w:pPr>
        <w:spacing w:after="0"/>
      </w:pPr>
      <w:r>
        <w:t>ID 365: Selection and design of valves and seals to withstand hydrogen conditions (Similarity Score: 0.5768)</w:t>
      </w:r>
    </w:p>
    <w:p>
      <w:pPr>
        <w:spacing w:after="0"/>
      </w:pPr>
      <w:r>
        <w:t>ID 489: Selection and design of piping systems and fittings for hydrogen conditions (Similarity Score: 0.5965)</w:t>
      </w:r>
    </w:p>
    <w:p>
      <w:pPr>
        <w:spacing w:after="0"/>
      </w:pPr>
      <w:r>
        <w:t>ID 118: Appropriate selection and design of piping systems and fittings to withstand hydrogen pressure and temperatures (Similarity Score: 0.6153)</w:t>
      </w:r>
    </w:p>
    <w:p>
      <w:pPr>
        <w:spacing w:after="0"/>
      </w:pPr>
      <w:r>
        <w:t>ID 469: Selection and design of piping systems and fittings for hydrogen conditions (Similarity Score: 0.5965)</w:t>
      </w:r>
    </w:p>
    <w:p>
      <w:pPr>
        <w:spacing w:after="0"/>
      </w:pPr>
      <w:r>
        <w:t>ID 299: Selection and design of valves and seals to withstand high hydrogen pressure (Similarity Score: 0.6393)</w:t>
      </w:r>
    </w:p>
    <w:p>
      <w:pPr>
        <w:spacing w:after="0"/>
      </w:pPr>
      <w:r>
        <w:t>ID 336: Selection of pressure vessels for hydrogen fueling systems (Similarity Score: 0.6134)</w:t>
      </w:r>
    </w:p>
    <w:p>
      <w:pPr>
        <w:spacing w:after="0"/>
      </w:pPr>
      <w:r>
        <w:t>ID 487: Selection and design of vessels for hydrogen pressure and temperature variations (Similarity Score: 0.5402)</w:t>
      </w:r>
    </w:p>
    <w:p>
      <w:pPr>
        <w:spacing w:after="0"/>
      </w:pPr>
      <w:r>
        <w:t>ID 634: Well design considerations based on regulatory environment and pressure changes over time (Similarity Score: 0.4940)</w:t>
      </w:r>
    </w:p>
    <w:p>
      <w:pPr>
        <w:spacing w:after="0"/>
      </w:pPr>
      <w:r>
        <w:t>ID 125: Understanding the principles of hydrogen blending for heating (Similarity Score: 0.5256)</w:t>
      </w:r>
    </w:p>
    <w:p>
      <w:pPr>
        <w:spacing w:after="0"/>
      </w:pPr>
      <w:r>
        <w:t>ID 296: Selection and design of vessels to withstand high hydrogen pressure (Similarity Score: 0.6237)</w:t>
      </w:r>
    </w:p>
    <w:p>
      <w:pPr>
        <w:spacing w:after="0"/>
      </w:pPr>
      <w:r>
        <w:t>ID 119: Appropriate selection and design of valves and seals to withstand hydrogen pressure and temperatures (Similarity Score: 0.6032)</w:t>
      </w:r>
    </w:p>
    <w:p>
      <w:pPr>
        <w:spacing w:after="0"/>
      </w:pPr>
      <w:r>
        <w:t>ID 442: Selection and design of piping systems and fittings for hydrogen conditions (Similarity Score: 0.5965)</w:t>
      </w:r>
    </w:p>
    <w:p>
      <w:pPr>
        <w:spacing w:after="0"/>
      </w:pPr>
      <w:r>
        <w:t>ID 117: Appropriate selection and design of compressors to withstand hydrogen pressure and temperatures (Similarity Score: 0.5518)</w:t>
      </w:r>
    </w:p>
    <w:p>
      <w:pPr>
        <w:spacing w:after="0"/>
      </w:pPr>
      <w:r>
        <w:t>ID 50: Appropriate selection of pressure vessels for hydrogen fueling (Similarity Score: 0.6233)</w:t>
      </w:r>
    </w:p>
    <w:p>
      <w:pPr>
        <w:spacing w:after="0"/>
      </w:pPr>
      <w:r>
        <w:t>ID 470: Selection and design of valves and seals to withstand hydrogen pressure and temperatures (Similarity Score: 0.5974)</w:t>
      </w:r>
    </w:p>
    <w:p>
      <w:pPr>
        <w:spacing w:after="0"/>
      </w:pPr>
      <w:r>
        <w:t>ID 297: Selection and design of compressors for high-pressure hydrogen systems (Similarity Score: 0.6848)</w:t>
      </w:r>
    </w:p>
    <w:p>
      <w:pPr>
        <w:spacing w:after="0"/>
      </w:pPr>
      <w:r>
        <w:t>ID 51: Appropriate selection of piping systems and fittings for hydrogen fueling (Similarity Score: 0.6033)</w:t>
      </w:r>
    </w:p>
    <w:p>
      <w:pPr>
        <w:spacing w:after="0"/>
      </w:pPr>
      <w:r>
        <w:t>ID 466: Selection and design of electrolyzers to withstand hydrogen pressure and temperature variations (Similarity Score: 0.5007)</w:t>
      </w:r>
    </w:p>
    <w:p>
      <w:pPr>
        <w:spacing w:after="0"/>
      </w:pPr>
      <w:r>
        <w:t>ID 298: Selection and design of piping systems and fittings for high-pressure hydrogen (Similarity Score: 0.7105)</w:t>
      </w:r>
    </w:p>
    <w:p>
      <w:pPr>
        <w:spacing w:after="0"/>
      </w:pPr>
      <w:r>
        <w:t>ID 126: Understanding the impact of hydrogen blending on heating systems (Similarity Score: 0.5957)</w:t>
      </w:r>
    </w:p>
    <w:p>
      <w:pPr>
        <w:spacing w:after="0"/>
      </w:pPr>
      <w:r>
        <w:t>ID 334: Selection and design of valves and seals for hydrogen conditions (Similarity Score: 0.5850)</w:t>
      </w:r>
    </w:p>
    <w:p>
      <w:pPr>
        <w:spacing w:after="0"/>
      </w:pPr>
      <w:r>
        <w:t>ID 52: Appropriate selection of valves and seals for hydrogen fueling systems (Similarity Score: 0.6100)</w:t>
      </w:r>
    </w:p>
    <w:p>
      <w:pPr>
        <w:pStyle w:val="Heading3"/>
      </w:pPr>
      <w:r>
        <w:rPr>
          <w:sz w:val="36"/>
        </w:rPr>
        <w:t xml:space="preserve">  6.1.1: Comparative Pressure Analysis</w:t>
      </w:r>
    </w:p>
    <w:p>
      <w:pPr>
        <w:spacing w:after="0"/>
      </w:pPr>
      <w:r>
        <w:t>ID 487: Selection and design of vessels for hydrogen pressure and temperature variations (Similarity Score: 0.5045)</w:t>
      </w:r>
    </w:p>
    <w:p>
      <w:pPr>
        <w:spacing w:after="0"/>
      </w:pPr>
      <w:r>
        <w:t>ID 213: Design and selection of pressure vessels for hydrogen systems (Similarity Score: 0.6211)</w:t>
      </w:r>
    </w:p>
    <w:p>
      <w:pPr>
        <w:spacing w:after="0"/>
      </w:pPr>
      <w:r>
        <w:t>ID 126: Understanding the impact of hydrogen blending on heating systems (Similarity Score: 0.5692)</w:t>
      </w:r>
    </w:p>
    <w:p>
      <w:pPr>
        <w:spacing w:after="0"/>
      </w:pPr>
      <w:r>
        <w:t>ID 297: Selection and design of compressors for high-pressure hydrogen systems (Similarity Score: 0.6511)</w:t>
      </w:r>
    </w:p>
    <w:p>
      <w:pPr>
        <w:spacing w:after="0"/>
      </w:pPr>
      <w:r>
        <w:t>ID 298: Selection and design of piping systems and fittings for high-pressure hydrogen (Similarity Score: 0.6639)</w:t>
      </w:r>
    </w:p>
    <w:p>
      <w:pPr>
        <w:spacing w:after="0"/>
      </w:pPr>
      <w:r>
        <w:t>ID 313: Selection and design of hydrogen fuel tanks to withstand pressure (Similarity Score: 0.6045)</w:t>
      </w:r>
    </w:p>
    <w:p>
      <w:pPr>
        <w:spacing w:after="0"/>
      </w:pPr>
      <w:r>
        <w:t>ID 509: Selection and design of pumping systems for hydrogen environments (Similarity Score: 0.5989)</w:t>
      </w:r>
    </w:p>
    <w:p>
      <w:pPr>
        <w:spacing w:after="0"/>
      </w:pPr>
      <w:r>
        <w:t>ID 423: Selection and design of air separation units for hydrogen pressure and temperature variations (Similarity Score: 0.5555)</w:t>
      </w:r>
    </w:p>
    <w:p>
      <w:pPr>
        <w:spacing w:after="0"/>
      </w:pPr>
      <w:r>
        <w:t>ID 467: Selection and design of vessels for hydrogen pressure and temperature variations (Similarity Score: 0.5045)</w:t>
      </w:r>
    </w:p>
    <w:p>
      <w:pPr>
        <w:spacing w:after="0"/>
      </w:pPr>
      <w:r>
        <w:t>ID 424: Selection and design of vessels for hydrogen pressure and temperature variations (Similarity Score: 0.5045)</w:t>
      </w:r>
    </w:p>
    <w:p>
      <w:pPr>
        <w:pStyle w:val="Heading3"/>
      </w:pPr>
      <w:r>
        <w:rPr>
          <w:sz w:val="36"/>
        </w:rPr>
        <w:t xml:space="preserve">  6.1.2: Impact of High Pressure on System Design</w:t>
      </w:r>
    </w:p>
    <w:p>
      <w:pPr>
        <w:spacing w:after="0"/>
      </w:pPr>
      <w:r>
        <w:t>ID 634: Well design considerations based on regulatory environment and pressure changes over time (Similarity Score: 0.4772)</w:t>
      </w:r>
    </w:p>
    <w:p>
      <w:pPr>
        <w:spacing w:after="0"/>
      </w:pPr>
      <w:r>
        <w:t>ID 126: Understanding the impact of hydrogen blending on heating systems (Similarity Score: 0.5686)</w:t>
      </w:r>
    </w:p>
    <w:p>
      <w:pPr>
        <w:spacing w:after="0"/>
      </w:pPr>
      <w:r>
        <w:t>ID 296: Selection and design of vessels to withstand high hydrogen pressure (Similarity Score: 0.5831)</w:t>
      </w:r>
    </w:p>
    <w:p>
      <w:pPr>
        <w:spacing w:after="0"/>
      </w:pPr>
      <w:r>
        <w:t>ID 496: Design considerations for well based on changes in carbon dioxide (CO2) pressure over its lifetime (Similarity Score: 0.4289)</w:t>
      </w:r>
    </w:p>
    <w:p>
      <w:pPr>
        <w:spacing w:after="0"/>
      </w:pPr>
      <w:r>
        <w:t>ID 332: Selection and design of vessels for high/low hydrogen pressure and hot/cold temperatures (Similarity Score: 0.5346)</w:t>
      </w:r>
    </w:p>
    <w:p>
      <w:pPr>
        <w:pStyle w:val="Heading4"/>
      </w:pPr>
      <w:r>
        <w:rPr>
          <w:sz w:val="28"/>
        </w:rPr>
        <w:t xml:space="preserve">   6.1.2.1: Pipeline Sizing</w:t>
      </w:r>
    </w:p>
    <w:p>
      <w:pPr>
        <w:spacing w:after="0"/>
      </w:pPr>
      <w:r>
        <w:t>ID 634: Well design considerations based on regulatory environment and pressure changes over time (Similarity Score: 0.4663)</w:t>
      </w:r>
    </w:p>
    <w:p>
      <w:pPr>
        <w:spacing w:after="0"/>
      </w:pPr>
      <w:r>
        <w:t>ID 104: Understanding the impact of high pressure on material integrity (Similarity Score: 0.4035)</w:t>
      </w:r>
    </w:p>
    <w:p>
      <w:pPr>
        <w:spacing w:after="0"/>
      </w:pPr>
      <w:r>
        <w:t>ID 496: Design considerations for well based on changes in carbon dioxide (CO2) pressure over its lifetime (Similarity Score: 0.3973)</w:t>
      </w:r>
    </w:p>
    <w:p>
      <w:pPr>
        <w:pStyle w:val="Heading4"/>
      </w:pPr>
      <w:r>
        <w:rPr>
          <w:sz w:val="28"/>
        </w:rPr>
        <w:t xml:space="preserve">   6.1.2.2: Pipeline Density</w:t>
      </w:r>
    </w:p>
    <w:p>
      <w:pPr>
        <w:spacing w:after="0"/>
      </w:pPr>
      <w:r>
        <w:t>ID 104: Understanding the impact of high pressure on material integrity (Similarity Score: 0.4161)</w:t>
      </w:r>
    </w:p>
    <w:p>
      <w:pPr>
        <w:pStyle w:val="Heading4"/>
      </w:pPr>
      <w:r>
        <w:rPr>
          <w:sz w:val="28"/>
        </w:rPr>
        <w:t xml:space="preserve">   6.1.2.3: Pressure Management</w:t>
      </w:r>
    </w:p>
    <w:p>
      <w:pPr>
        <w:spacing w:after="0"/>
      </w:pPr>
      <w:r>
        <w:t>ID 496: Design considerations for well based on changes in carbon dioxide (CO2) pressure over its lifetime (Similarity Score: 0.4324)</w:t>
      </w:r>
    </w:p>
    <w:p>
      <w:pPr>
        <w:spacing w:after="0"/>
      </w:pPr>
      <w:r>
        <w:t>ID 634: Well design considerations based on regulatory environment and pressure changes over time (Similarity Score: 0.4801)</w:t>
      </w:r>
    </w:p>
    <w:p>
      <w:pPr>
        <w:pStyle w:val="Heading2"/>
      </w:pPr>
      <w:r>
        <w:rPr>
          <w:sz w:val="46"/>
        </w:rPr>
        <w:t xml:space="preserve"> 6.2: Materials Selection for Hydrogen Pipelines</w:t>
      </w:r>
    </w:p>
    <w:p>
      <w:pPr>
        <w:spacing w:after="0"/>
      </w:pPr>
      <w:r>
        <w:t>ID 360: Selection and design of valves and fittings for hydrogen blending (Similarity Score: 0.5896)</w:t>
      </w:r>
    </w:p>
    <w:p>
      <w:pPr>
        <w:spacing w:after="0"/>
      </w:pPr>
      <w:r>
        <w:t>ID 216: Design and selection of coatings for protection against hydrogen (Similarity Score: 0.5332)</w:t>
      </w:r>
    </w:p>
    <w:p>
      <w:pPr>
        <w:spacing w:after="0"/>
      </w:pPr>
      <w:r>
        <w:t>ID 371: Selection and design of turbines for hydrogen environments (Similarity Score: 0.6103)</w:t>
      </w:r>
    </w:p>
    <w:p>
      <w:pPr>
        <w:spacing w:after="0"/>
      </w:pPr>
      <w:r>
        <w:t>ID 52: Appropriate selection of valves and seals for hydrogen fueling systems (Similarity Score: 0.6158)</w:t>
      </w:r>
    </w:p>
    <w:p>
      <w:pPr>
        <w:spacing w:after="0"/>
      </w:pPr>
      <w:r>
        <w:t>ID 357: Selection and design of compression systems for hydrogen blending (Similarity Score: 0.6359)</w:t>
      </w:r>
    </w:p>
    <w:p>
      <w:pPr>
        <w:spacing w:after="0"/>
      </w:pPr>
      <w:r>
        <w:t>ID 332: Selection and design of vessels for high/low hydrogen pressure and hot/cold temperatures (Similarity Score: 0.5279)</w:t>
      </w:r>
    </w:p>
    <w:p>
      <w:pPr>
        <w:spacing w:after="0"/>
      </w:pPr>
      <w:r>
        <w:t>ID 50: Appropriate selection of pressure vessels for hydrogen fueling (Similarity Score: 0.6349)</w:t>
      </w:r>
    </w:p>
    <w:p>
      <w:pPr>
        <w:spacing w:after="0"/>
      </w:pPr>
      <w:r>
        <w:t>ID 100: Selection of coatings for hydrogen blending (Similarity Score: 0.5344)</w:t>
      </w:r>
    </w:p>
    <w:p>
      <w:pPr>
        <w:spacing w:after="0"/>
      </w:pPr>
      <w:r>
        <w:t>ID 540: Selection and design of pumping systems (Similarity Score: 0.4605)</w:t>
      </w:r>
    </w:p>
    <w:p>
      <w:pPr>
        <w:spacing w:after="0"/>
      </w:pPr>
      <w:r>
        <w:t>ID 358: Selection and design of turbines for hydrogen blending (Similarity Score: 0.5733)</w:t>
      </w:r>
    </w:p>
    <w:p>
      <w:pPr>
        <w:spacing w:after="0"/>
      </w:pPr>
      <w:r>
        <w:t>ID 215: Design and selection of valves and seals (Similarity Score: 0.3734)</w:t>
      </w:r>
    </w:p>
    <w:p>
      <w:pPr>
        <w:spacing w:after="0"/>
      </w:pPr>
      <w:r>
        <w:t>ID 333: Selection and design of piping systems and fittings for hydrogen conditions (Similarity Score: 0.6492)</w:t>
      </w:r>
    </w:p>
    <w:p>
      <w:pPr>
        <w:spacing w:after="0"/>
      </w:pPr>
      <w:r>
        <w:t>ID 76: Selection of equipment designed to withstand hydrogen temperatures (Similarity Score: 0.5488)</w:t>
      </w:r>
    </w:p>
    <w:p>
      <w:pPr>
        <w:spacing w:after="0"/>
      </w:pPr>
      <w:r>
        <w:t>ID 101: Selection of odorants for hydrogen blending (Similarity Score: 0.5506)</w:t>
      </w:r>
    </w:p>
    <w:p>
      <w:pPr>
        <w:spacing w:after="0"/>
      </w:pPr>
      <w:r>
        <w:t>ID 214: Design and selection of piping systems and fittings (Similarity Score: 0.4831)</w:t>
      </w:r>
    </w:p>
    <w:p>
      <w:pPr>
        <w:spacing w:after="0"/>
      </w:pPr>
      <w:r>
        <w:t>ID 541: Selection and design of turbine systems (Similarity Score: 0.4258)</w:t>
      </w:r>
    </w:p>
    <w:p>
      <w:pPr>
        <w:spacing w:after="0"/>
      </w:pPr>
      <w:r>
        <w:t>ID 334: Selection and design of valves and seals for hydrogen conditions (Similarity Score: 0.5866)</w:t>
      </w:r>
    </w:p>
    <w:p>
      <w:pPr>
        <w:spacing w:after="0"/>
      </w:pPr>
      <w:r>
        <w:t>ID 409: Selection of turbines that are compatible with hydrogen pressure (Similarity Score: 0.5141)</w:t>
      </w:r>
    </w:p>
    <w:p>
      <w:pPr>
        <w:spacing w:after="0"/>
      </w:pPr>
      <w:r>
        <w:t>ID 363: Selection and design of hydrogen fuel tanks to withstand pressure and temperature variations (Similarity Score: 0.6271)</w:t>
      </w:r>
    </w:p>
    <w:p>
      <w:pPr>
        <w:spacing w:after="0"/>
      </w:pPr>
      <w:r>
        <w:t>ID 548: Selection of materials for carbon capture systems (Similarity Score: 0.4817)</w:t>
      </w:r>
    </w:p>
    <w:p>
      <w:pPr>
        <w:spacing w:after="0"/>
      </w:pPr>
      <w:r>
        <w:t>ID 545: Selection of materials for carbon dioxide (CO2) pipelines (Similarity Score: 0.6124)</w:t>
      </w:r>
    </w:p>
    <w:p>
      <w:pPr>
        <w:spacing w:after="0"/>
      </w:pPr>
      <w:r>
        <w:t>ID 74: Appropriate selection of materials to withstand hydrogen temperatures (Similarity Score: 0.6450)</w:t>
      </w:r>
    </w:p>
    <w:p>
      <w:pPr>
        <w:spacing w:after="0"/>
      </w:pPr>
      <w:r>
        <w:t>ID 223: Selection and design of production equipment for hydrogen systems (Similarity Score: 0.6587)</w:t>
      </w:r>
    </w:p>
    <w:p>
      <w:pPr>
        <w:spacing w:after="0"/>
      </w:pPr>
      <w:r>
        <w:t>ID 51: Appropriate selection of piping systems and fittings for hydrogen fueling (Similarity Score: 0.6633)</w:t>
      </w:r>
    </w:p>
    <w:p>
      <w:pPr>
        <w:spacing w:after="0"/>
      </w:pPr>
      <w:r>
        <w:t>ID 364: Selection and design of piping systems and fittings for hydrogen (Similarity Score: 0.6414)</w:t>
      </w:r>
    </w:p>
    <w:p>
      <w:pPr>
        <w:spacing w:after="0"/>
      </w:pPr>
      <w:r>
        <w:t>ID 336: Selection of pressure vessels for hydrogen fueling systems (Similarity Score: 0.6123)</w:t>
      </w:r>
    </w:p>
    <w:p>
      <w:pPr>
        <w:spacing w:after="0"/>
      </w:pPr>
      <w:r>
        <w:t>ID 596: Selection and design of piping systems and fittings for carbon dioxide (CO2) environments (Similarity Score: 0.4429)</w:t>
      </w:r>
    </w:p>
    <w:p>
      <w:pPr>
        <w:spacing w:after="0"/>
      </w:pPr>
      <w:r>
        <w:t>ID 53: Appropriate selection of coatings and insulation for hydrogen fueling systems (Similarity Score: 0.6480)</w:t>
      </w:r>
    </w:p>
    <w:p>
      <w:pPr>
        <w:spacing w:after="0"/>
      </w:pPr>
      <w:r>
        <w:t>ID 359: Selection and design of combustion systems for hydrogen blending (Similarity Score: 0.5859)</w:t>
      </w:r>
    </w:p>
    <w:p>
      <w:pPr>
        <w:spacing w:after="0"/>
      </w:pPr>
      <w:r>
        <w:t>ID 47: Knowledge of appropriate materials for hydrogen systems (Similarity Score: 0.6676)</w:t>
      </w:r>
    </w:p>
    <w:p>
      <w:pPr>
        <w:spacing w:after="0"/>
      </w:pPr>
      <w:r>
        <w:t>ID 70: Selection of appropriate odorants for hydrogen systems (Similarity Score: 0.5920)</w:t>
      </w:r>
    </w:p>
    <w:p>
      <w:pPr>
        <w:spacing w:after="0"/>
      </w:pPr>
      <w:r>
        <w:t>ID 73: Appropriate selection of materials to withstand hydrogen pressure (Similarity Score: 0.6877)</w:t>
      </w:r>
    </w:p>
    <w:p>
      <w:pPr>
        <w:spacing w:after="0"/>
      </w:pPr>
      <w:r>
        <w:t>ID 217: Design and selection of insulation to withstand hydrogen conditions (Similarity Score: 0.6212)</w:t>
      </w:r>
    </w:p>
    <w:p>
      <w:pPr>
        <w:spacing w:after="0"/>
      </w:pPr>
      <w:r>
        <w:t>ID 547: Selection and design of carbon capture equipment (Similarity Score: 0.4227)</w:t>
      </w:r>
    </w:p>
    <w:p>
      <w:pPr>
        <w:spacing w:after="0"/>
      </w:pPr>
      <w:r>
        <w:t>ID 365: Selection and design of valves and seals to withstand hydrogen conditions (Similarity Score: 0.5858)</w:t>
      </w:r>
    </w:p>
    <w:p>
      <w:pPr>
        <w:spacing w:after="0"/>
      </w:pPr>
      <w:r>
        <w:t>ID 539: Selection and design of compression systems (Similarity Score: 0.4605)</w:t>
      </w:r>
    </w:p>
    <w:p>
      <w:pPr>
        <w:spacing w:after="0"/>
      </w:pPr>
      <w:r>
        <w:t>ID 331: Selection and design of electrolyzers to withstand hydrogen pressure and temperatures (Similarity Score: 0.5522)</w:t>
      </w:r>
    </w:p>
    <w:p>
      <w:pPr>
        <w:spacing w:after="0"/>
      </w:pPr>
      <w:r>
        <w:t>ID 361: Selection and design of piping systems for hydrogen blending (Similarity Score: 0.6346)</w:t>
      </w:r>
    </w:p>
    <w:p>
      <w:pPr>
        <w:spacing w:after="0"/>
      </w:pPr>
      <w:r>
        <w:t>ID 213: Design and selection of pressure vessels for hydrogen systems (Similarity Score: 0.6594)</w:t>
      </w:r>
    </w:p>
    <w:p>
      <w:pPr>
        <w:spacing w:after="0"/>
      </w:pPr>
      <w:r>
        <w:t>ID 560: Thermal/flow modeling for sequestered gas and liquid compositions (Similarity Score: 0.4317)</w:t>
      </w:r>
    </w:p>
    <w:p>
      <w:pPr>
        <w:spacing w:after="0"/>
      </w:pPr>
      <w:r>
        <w:t>ID 546: Application of coatings to protect carbon dioxide (CO2) pipelines (Similarity Score: 0.4224)</w:t>
      </w:r>
    </w:p>
    <w:p>
      <w:pPr>
        <w:spacing w:after="0"/>
      </w:pPr>
      <w:r>
        <w:t>ID 99: Selection of materials for hydrogen blending (Similarity Score: 0.6740)</w:t>
      </w:r>
    </w:p>
    <w:p>
      <w:pPr>
        <w:spacing w:after="0"/>
      </w:pPr>
      <w:r>
        <w:t>ID 370: Selection and design of hydrogen compression systems (Similarity Score: 0.6385)</w:t>
      </w:r>
    </w:p>
    <w:p>
      <w:pPr>
        <w:spacing w:after="0"/>
      </w:pPr>
      <w:r>
        <w:t>ID 306: Selection and design of pumping systems for hot/cold hydrogen environments (Similarity Score: 0.6104)</w:t>
      </w:r>
    </w:p>
    <w:p>
      <w:pPr>
        <w:spacing w:after="0"/>
      </w:pPr>
      <w:r>
        <w:t>ID 298: Selection and design of piping systems and fittings for high-pressure hydrogen (Similarity Score: 0.7191)</w:t>
      </w:r>
    </w:p>
    <w:p>
      <w:pPr>
        <w:spacing w:after="0"/>
      </w:pPr>
      <w:r>
        <w:t>ID 149: Knowledge of turbine systems used in hydrogen blending (Similarity Score: 0.5589)</w:t>
      </w:r>
    </w:p>
    <w:p>
      <w:pPr>
        <w:spacing w:after="0"/>
      </w:pPr>
      <w:r>
        <w:t>ID 489: Selection and design of piping systems and fittings for hydrogen conditions (Similarity Score: 0.6492)</w:t>
      </w:r>
    </w:p>
    <w:p>
      <w:pPr>
        <w:spacing w:after="0"/>
      </w:pPr>
      <w:r>
        <w:t>ID 270: Selection and design of piping systems and BOP equipment (Similarity Score: 0.4469)</w:t>
      </w:r>
    </w:p>
    <w:p>
      <w:pPr>
        <w:spacing w:after="0"/>
      </w:pPr>
      <w:r>
        <w:t>ID 442: Selection and design of piping systems and fittings for hydrogen conditions (Similarity Score: 0.6492)</w:t>
      </w:r>
    </w:p>
    <w:p>
      <w:pPr>
        <w:spacing w:after="0"/>
      </w:pPr>
      <w:r>
        <w:t>ID 490: Selection and design of valves and seals for hydrogen conditions (Similarity Score: 0.5866)</w:t>
      </w:r>
    </w:p>
    <w:p>
      <w:pPr>
        <w:spacing w:after="0"/>
      </w:pPr>
      <w:r>
        <w:t>ID 304: Selection and design of combustion systems for hydrogen environments (Similarity Score: 0.6101)</w:t>
      </w:r>
    </w:p>
    <w:p>
      <w:pPr>
        <w:spacing w:after="0"/>
      </w:pPr>
      <w:r>
        <w:t>ID 269: Selection and design of pumps (Similarity Score: 0.4046)</w:t>
      </w:r>
    </w:p>
    <w:p>
      <w:pPr>
        <w:spacing w:after="0"/>
      </w:pPr>
      <w:r>
        <w:t>ID 305: Selection and design of compression systems for high/low hydrogen pressure (Similarity Score: 0.6743)</w:t>
      </w:r>
    </w:p>
    <w:p>
      <w:pPr>
        <w:spacing w:after="0"/>
      </w:pPr>
      <w:r>
        <w:t>ID 441: Selection and design of compressors to handle hydrogen pressure and temperature extremes (Similarity Score: 0.5620)</w:t>
      </w:r>
    </w:p>
    <w:p>
      <w:pPr>
        <w:spacing w:after="0"/>
      </w:pPr>
      <w:r>
        <w:t>ID 495: Selection of materials for well design considering carbon dioxide (CO2) injection properties and potential corrosive elements (Similarity Score: 0.4649)</w:t>
      </w:r>
    </w:p>
    <w:p>
      <w:pPr>
        <w:spacing w:after="0"/>
      </w:pPr>
      <w:r>
        <w:t>ID 268: Selection and design of steam generators and boilers (Similarity Score: 0.3376)</w:t>
      </w:r>
    </w:p>
    <w:p>
      <w:pPr>
        <w:spacing w:after="0"/>
      </w:pPr>
      <w:r>
        <w:t>ID 297: Selection and design of compressors for high-pressure hydrogen systems (Similarity Score: 0.7138)</w:t>
      </w:r>
    </w:p>
    <w:p>
      <w:pPr>
        <w:spacing w:after="0"/>
      </w:pPr>
      <w:r>
        <w:t>ID 173: Appropriate selection and design of flame detection systems (Similarity Score: 0.4423)</w:t>
      </w:r>
    </w:p>
    <w:p>
      <w:pPr>
        <w:spacing w:after="0"/>
      </w:pPr>
      <w:r>
        <w:t>ID 438: Selection of coatings for corrosion protection in carbon dioxide (CO2) pump systems (Similarity Score: 0.3927)</w:t>
      </w:r>
    </w:p>
    <w:p>
      <w:pPr>
        <w:spacing w:after="0"/>
      </w:pPr>
      <w:r>
        <w:t>ID 172: Appropriate selection and design of leak detection systems (Similarity Score: 0.5391)</w:t>
      </w:r>
    </w:p>
    <w:p>
      <w:pPr>
        <w:spacing w:after="0"/>
      </w:pPr>
      <w:r>
        <w:t>ID 488: Selection and design of compressors to withstand hydrogen pressure and temperatures (Similarity Score: 0.5991)</w:t>
      </w:r>
    </w:p>
    <w:p>
      <w:pPr>
        <w:spacing w:after="0"/>
      </w:pPr>
      <w:r>
        <w:t>ID 437: Selection of materials for carbon dioxide (CO2) pump facility equipment (Similarity Score: 0.5445)</w:t>
      </w:r>
    </w:p>
    <w:p>
      <w:pPr>
        <w:spacing w:after="0"/>
      </w:pPr>
      <w:r>
        <w:t>ID 487: Selection and design of vessels for hydrogen pressure and temperature variations (Similarity Score: 0.5479)</w:t>
      </w:r>
    </w:p>
    <w:p>
      <w:pPr>
        <w:spacing w:after="0"/>
      </w:pPr>
      <w:r>
        <w:t>ID 646: Selection of turbine systems suitable for hydrogen applications (Similarity Score: 0.6219)</w:t>
      </w:r>
    </w:p>
    <w:p>
      <w:pPr>
        <w:spacing w:after="0"/>
      </w:pPr>
      <w:r>
        <w:t>ID 468: Selection and design of compressors for hydrogen environments (Similarity Score: 0.6666)</w:t>
      </w:r>
    </w:p>
    <w:p>
      <w:pPr>
        <w:spacing w:after="0"/>
      </w:pPr>
      <w:r>
        <w:t>ID 467: Selection and design of vessels for hydrogen pressure and temperature variations (Similarity Score: 0.5479)</w:t>
      </w:r>
    </w:p>
    <w:p>
      <w:pPr>
        <w:spacing w:after="0"/>
      </w:pPr>
      <w:r>
        <w:t>ID 469: Selection and design of piping systems and fittings for hydrogen conditions (Similarity Score: 0.6492)</w:t>
      </w:r>
    </w:p>
    <w:p>
      <w:pPr>
        <w:spacing w:after="0"/>
      </w:pPr>
      <w:r>
        <w:t>ID 466: Selection and design of electrolyzers to withstand hydrogen pressure and temperature variations (Similarity Score: 0.5434)</w:t>
      </w:r>
    </w:p>
    <w:p>
      <w:pPr>
        <w:spacing w:after="0"/>
      </w:pPr>
      <w:r>
        <w:t>ID 11: Knowledge of key instrumentation for hydrogen pipelines (Similarity Score: 0.6073)</w:t>
      </w:r>
    </w:p>
    <w:p>
      <w:pPr>
        <w:spacing w:after="0"/>
      </w:pPr>
      <w:r>
        <w:t>ID 296: Selection and design of vessels to withstand high hydrogen pressure (Similarity Score: 0.6444)</w:t>
      </w:r>
    </w:p>
    <w:p>
      <w:pPr>
        <w:spacing w:after="0"/>
      </w:pPr>
      <w:r>
        <w:t>ID 299: Selection and design of valves and seals to withstand high hydrogen pressure (Similarity Score: 0.6152)</w:t>
      </w:r>
    </w:p>
    <w:p>
      <w:pPr>
        <w:spacing w:after="0"/>
      </w:pPr>
      <w:r>
        <w:t>ID 13: Knowledge of systems associated with hydrogen pipeline transmission (Similarity Score: 0.6036)</w:t>
      </w:r>
    </w:p>
    <w:p>
      <w:pPr>
        <w:spacing w:after="0"/>
      </w:pPr>
      <w:r>
        <w:t>ID 179: Selection of instrumentation systems for hydrogen pipelines (Similarity Score: 0.6646)</w:t>
      </w:r>
    </w:p>
    <w:p>
      <w:pPr>
        <w:spacing w:after="0"/>
      </w:pPr>
      <w:r>
        <w:t>ID 571: PVT characterization specific to sequestered gas (Similarity Score: 0.4009)</w:t>
      </w:r>
    </w:p>
    <w:p>
      <w:pPr>
        <w:spacing w:after="0"/>
      </w:pPr>
      <w:r>
        <w:t>ID 119: Appropriate selection and design of valves and seals to withstand hydrogen pressure and temperatures (Similarity Score: 0.5775)</w:t>
      </w:r>
    </w:p>
    <w:p>
      <w:pPr>
        <w:spacing w:after="0"/>
      </w:pPr>
      <w:r>
        <w:t>ID 178: Appropriate selection of electrical equipment for pipeline transmission of gaseous hydrogen (Similarity Score: 0.6351)</w:t>
      </w:r>
    </w:p>
    <w:p>
      <w:pPr>
        <w:spacing w:after="0"/>
      </w:pPr>
      <w:r>
        <w:t>ID 118: Appropriate selection and design of piping systems and fittings to withstand hydrogen pressure and temperatures (Similarity Score: 0.6328)</w:t>
      </w:r>
    </w:p>
    <w:p>
      <w:pPr>
        <w:spacing w:after="0"/>
      </w:pPr>
      <w:r>
        <w:t>ID 470: Selection and design of valves and seals to withstand hydrogen pressure and temperatures (Similarity Score: 0.5696)</w:t>
      </w:r>
    </w:p>
    <w:p>
      <w:pPr>
        <w:spacing w:after="0"/>
      </w:pPr>
      <w:r>
        <w:t>ID 572: Thermal and flow modeling for sequestered gas composition (Similarity Score: 0.4108)</w:t>
      </w:r>
    </w:p>
    <w:p>
      <w:pPr>
        <w:spacing w:after="0"/>
      </w:pPr>
      <w:r>
        <w:t>ID 117: Appropriate selection and design of compressors to withstand hydrogen pressure and temperatures (Similarity Score: 0.5926)</w:t>
      </w:r>
    </w:p>
    <w:p>
      <w:pPr>
        <w:spacing w:after="0"/>
      </w:pPr>
      <w:r>
        <w:t>ID 524: Knowledge of stationary equipment required for pipeline transmission of liquid carbon dioxide (CO2) (Similarity Score: 0.4333)</w:t>
      </w:r>
    </w:p>
    <w:p>
      <w:pPr>
        <w:spacing w:after="0"/>
      </w:pPr>
      <w:r>
        <w:t>ID 440: Selection and design of vessels to withstand hydrogen pressure and temperature variations (Similarity Score: 0.5649)</w:t>
      </w:r>
    </w:p>
    <w:p>
      <w:pPr>
        <w:spacing w:after="0"/>
      </w:pPr>
      <w:r>
        <w:t>ID 307: Selection and design of turbines to withstand hydrogen conditions (Similarity Score: 0.6038)</w:t>
      </w:r>
    </w:p>
    <w:p>
      <w:pPr>
        <w:spacing w:after="0"/>
      </w:pPr>
      <w:r>
        <w:t>ID 313: Selection and design of hydrogen fuel tanks to withstand pressure (Similarity Score: 0.6513)</w:t>
      </w:r>
    </w:p>
    <w:p>
      <w:pPr>
        <w:spacing w:after="0"/>
      </w:pPr>
      <w:r>
        <w:t>ID 425: Selection and design of piping systems and fittings for hydrogen conditions (Similarity Score: 0.6492)</w:t>
      </w:r>
    </w:p>
    <w:p>
      <w:pPr>
        <w:spacing w:after="0"/>
      </w:pPr>
      <w:r>
        <w:t>ID 525: Knowledge of stationary equipment required for pipeline transmission of gaseous carbon dioxide (CO2) (Similarity Score: 0.4401)</w:t>
      </w:r>
    </w:p>
    <w:p>
      <w:pPr>
        <w:spacing w:after="0"/>
      </w:pPr>
      <w:r>
        <w:t>ID 263: Knowledge of selecting materials that can withstand hydrogen pressure and temperatures (Similarity Score: 0.6179)</w:t>
      </w:r>
    </w:p>
    <w:p>
      <w:pPr>
        <w:spacing w:after="0"/>
      </w:pPr>
      <w:r>
        <w:t>ID 168: Knowledge of appropriate materials for hydrogen blending (Similarity Score: 0.6366)</w:t>
      </w:r>
    </w:p>
    <w:p>
      <w:pPr>
        <w:spacing w:after="0"/>
      </w:pPr>
      <w:r>
        <w:t>ID 314: Selection and design of piping systems and fittings for hydrogen (Similarity Score: 0.6414)</w:t>
      </w:r>
    </w:p>
    <w:p>
      <w:pPr>
        <w:spacing w:after="0"/>
      </w:pPr>
      <w:r>
        <w:t>ID 507: Selection and design of combustion systems to withstand hydrogen pressure and temperatures (Similarity Score: 0.5949)</w:t>
      </w:r>
    </w:p>
    <w:p>
      <w:pPr>
        <w:spacing w:after="0"/>
      </w:pPr>
      <w:r>
        <w:t>ID 600: Selection of appropriate materials for carbon dioxide (CO2) compression facility maintenance (Similarity Score: 0.4793)</w:t>
      </w:r>
    </w:p>
    <w:p>
      <w:pPr>
        <w:spacing w:after="0"/>
      </w:pPr>
      <w:r>
        <w:t>ID 508: Selection and design of compression systems for hydrogen pressure and temperature variations (Similarity Score: 0.6035)</w:t>
      </w:r>
    </w:p>
    <w:p>
      <w:pPr>
        <w:spacing w:after="0"/>
      </w:pPr>
      <w:r>
        <w:t>ID 424: Selection and design of vessels for hydrogen pressure and temperature variations (Similarity Score: 0.5479)</w:t>
      </w:r>
    </w:p>
    <w:p>
      <w:pPr>
        <w:spacing w:after="0"/>
      </w:pPr>
      <w:r>
        <w:t>ID 509: Selection and design of pumping systems for hydrogen environments (Similarity Score: 0.6532)</w:t>
      </w:r>
    </w:p>
    <w:p>
      <w:pPr>
        <w:spacing w:after="0"/>
      </w:pPr>
      <w:r>
        <w:t>ID 423: Selection and design of air separation units for hydrogen pressure and temperature variations (Similarity Score: 0.5511)</w:t>
      </w:r>
    </w:p>
    <w:p>
      <w:pPr>
        <w:spacing w:after="0"/>
      </w:pPr>
      <w:r>
        <w:t>ID 225: Selection of protective coatings for hydrogen production (Similarity Score: 0.5464)</w:t>
      </w:r>
    </w:p>
    <w:p>
      <w:pPr>
        <w:spacing w:after="0"/>
      </w:pPr>
      <w:r>
        <w:t>ID 224: Selection of materials for hydrogen production systems (Similarity Score: 0.7089)</w:t>
      </w:r>
    </w:p>
    <w:p>
      <w:pPr>
        <w:spacing w:after="0"/>
      </w:pPr>
      <w:r>
        <w:t>ID 315: Selection and design of valves and seals for hydrogen systems (Similarity Score: 0.5786)</w:t>
      </w:r>
    </w:p>
    <w:p>
      <w:pPr>
        <w:spacing w:after="0"/>
      </w:pPr>
      <w:r>
        <w:t>ID 632: Well design based on understanding of hydrogen injection stream properties (Similarity Score: 0.5966)</w:t>
      </w:r>
    </w:p>
    <w:p>
      <w:pPr>
        <w:spacing w:after="0"/>
      </w:pPr>
      <w:r>
        <w:t>ID 115: Appropriate selection and design of electrolyzers for hydrogen pressure and temperatures (Similarity Score: 0.5962)</w:t>
      </w:r>
    </w:p>
    <w:p>
      <w:pPr>
        <w:spacing w:after="0"/>
      </w:pPr>
      <w:r>
        <w:t>ID 601: Selection of appropriate coatings for carbon dioxide (CO2) compression facility maintenance (Similarity Score: 0.4139)</w:t>
      </w:r>
    </w:p>
    <w:p>
      <w:pPr>
        <w:spacing w:after="0"/>
      </w:pPr>
      <w:r>
        <w:t>ID 510: Selection and design of turbine systems to withstand hydrogen pressure and temperatures (Similarity Score: 0.6163)</w:t>
      </w:r>
    </w:p>
    <w:p>
      <w:pPr>
        <w:spacing w:after="0"/>
      </w:pPr>
      <w:r>
        <w:t>ID 27: Appropriate selection of stationary equipment for hydrogen pipeline transmission (Similarity Score: 0.6239)</w:t>
      </w:r>
    </w:p>
    <w:p>
      <w:pPr>
        <w:spacing w:after="0"/>
      </w:pPr>
      <w:r>
        <w:t>ID 28: Appropriate selection of rotating equipment for hydrogen pipeline transmission (Similarity Score: 0.5774)</w:t>
      </w:r>
    </w:p>
    <w:p>
      <w:pPr>
        <w:spacing w:after="0"/>
      </w:pPr>
      <w:r>
        <w:t>ID 267: Selection and design of valves (Similarity Score: 0.3451)</w:t>
      </w:r>
    </w:p>
    <w:p>
      <w:pPr>
        <w:spacing w:after="0"/>
      </w:pPr>
      <w:r>
        <w:t>ID 266: Selection and design of pressure vessels (Similarity Score: 0.4860)</w:t>
      </w:r>
    </w:p>
    <w:p>
      <w:pPr>
        <w:spacing w:after="0"/>
      </w:pPr>
      <w:r>
        <w:t>ID 426: Selection and design of valves and seals to withstand hydrogen pressure and temperatures (Similarity Score: 0.5696)</w:t>
      </w:r>
    </w:p>
    <w:p>
      <w:pPr>
        <w:spacing w:after="0"/>
      </w:pPr>
      <w:r>
        <w:t>ID 171: Appropriate selection and design of ventilation systems for hydrogen blending (Similarity Score: 0.6369)</w:t>
      </w:r>
    </w:p>
    <w:p>
      <w:pPr>
        <w:spacing w:after="0"/>
      </w:pPr>
      <w:r>
        <w:t>ID 505: Knowledge of well completion solutions tailored for hydrogen environments (Similarity Score: 0.5935)</w:t>
      </w:r>
    </w:p>
    <w:p>
      <w:pPr>
        <w:spacing w:after="0"/>
      </w:pPr>
      <w:r>
        <w:t>ID 116: Appropriate selection and design of pressure vessels to withstand hydrogen pressure and temperatures (Similarity Score: 0.5928)</w:t>
      </w:r>
    </w:p>
    <w:p>
      <w:pPr>
        <w:spacing w:after="0"/>
      </w:pPr>
      <w:r>
        <w:t>ID 265: Selection and design of compressors to withstand hydrogen pressure and temperatures (Similarity Score: 0.5991)</w:t>
      </w:r>
    </w:p>
    <w:p>
      <w:pPr>
        <w:spacing w:after="0"/>
      </w:pPr>
      <w:r>
        <w:t>ID 534: Knowledge of materials suitable for withstanding hydrogen pressure and temperatures (Similarity Score: 0.6247)</w:t>
      </w:r>
    </w:p>
    <w:p>
      <w:pPr>
        <w:pStyle w:val="Heading3"/>
      </w:pPr>
      <w:r>
        <w:rPr>
          <w:sz w:val="36"/>
        </w:rPr>
        <w:t xml:space="preserve">  6.2.1: Material Requirements for High-Pressure Hydrogen</w:t>
      </w:r>
    </w:p>
    <w:p>
      <w:pPr>
        <w:spacing w:after="0"/>
      </w:pPr>
      <w:r>
        <w:t>ID 74: Appropriate selection of materials to withstand hydrogen temperatures (Similarity Score: 0.5857)</w:t>
      </w:r>
    </w:p>
    <w:p>
      <w:pPr>
        <w:spacing w:after="0"/>
      </w:pPr>
      <w:r>
        <w:t>ID 47: Knowledge of appropriate materials for hydrogen systems (Similarity Score: 0.6546)</w:t>
      </w:r>
    </w:p>
    <w:p>
      <w:pPr>
        <w:spacing w:after="0"/>
      </w:pPr>
      <w:r>
        <w:t>ID 116: Appropriate selection and design of pressure vessels to withstand hydrogen pressure and temperatures (Similarity Score: 0.5525)</w:t>
      </w:r>
    </w:p>
    <w:p>
      <w:pPr>
        <w:spacing w:after="0"/>
      </w:pPr>
      <w:r>
        <w:t>ID 601: Selection of appropriate coatings for carbon dioxide (CO2) compression facility maintenance (Similarity Score: 0.3830)</w:t>
      </w:r>
    </w:p>
    <w:p>
      <w:pPr>
        <w:spacing w:after="0"/>
      </w:pPr>
      <w:r>
        <w:t>ID 263: Knowledge of selecting materials that can withstand hydrogen pressure and temperatures (Similarity Score: 0.5644)</w:t>
      </w:r>
    </w:p>
    <w:p>
      <w:pPr>
        <w:spacing w:after="0"/>
      </w:pPr>
      <w:r>
        <w:t>ID 214: Design and selection of piping systems and fittings (Similarity Score: 0.4529)</w:t>
      </w:r>
    </w:p>
    <w:p>
      <w:pPr>
        <w:spacing w:after="0"/>
      </w:pPr>
      <w:r>
        <w:t>ID 51: Appropriate selection of piping systems and fittings for hydrogen fueling (Similarity Score: 0.6140)</w:t>
      </w:r>
    </w:p>
    <w:p>
      <w:pPr>
        <w:spacing w:after="0"/>
      </w:pPr>
      <w:r>
        <w:t>ID 600: Selection of appropriate materials for carbon dioxide (CO2) compression facility maintenance (Similarity Score: 0.4409)</w:t>
      </w:r>
    </w:p>
    <w:p>
      <w:pPr>
        <w:spacing w:after="0"/>
      </w:pPr>
      <w:r>
        <w:t>ID 119: Appropriate selection and design of valves and seals to withstand hydrogen pressure and temperatures (Similarity Score: 0.5493)</w:t>
      </w:r>
    </w:p>
    <w:p>
      <w:pPr>
        <w:spacing w:after="0"/>
      </w:pPr>
      <w:r>
        <w:t>ID 534: Knowledge of materials suitable for withstanding hydrogen pressure and temperatures (Similarity Score: 0.5868)</w:t>
      </w:r>
    </w:p>
    <w:p>
      <w:pPr>
        <w:spacing w:after="0"/>
      </w:pPr>
      <w:r>
        <w:t>ID 73: Appropriate selection of materials to withstand hydrogen pressure (Similarity Score: 0.6204)</w:t>
      </w:r>
    </w:p>
    <w:p>
      <w:pPr>
        <w:spacing w:after="0"/>
      </w:pPr>
      <w:r>
        <w:t>ID 117: Appropriate selection and design of compressors to withstand hydrogen pressure and temperatures (Similarity Score: 0.5432)</w:t>
      </w:r>
    </w:p>
    <w:p>
      <w:pPr>
        <w:spacing w:after="0"/>
      </w:pPr>
      <w:r>
        <w:t>ID 495: Selection of materials for well design considering carbon dioxide (CO2) injection properties and potential corrosive elements (Similarity Score: 0.4677)</w:t>
      </w:r>
    </w:p>
    <w:p>
      <w:pPr>
        <w:spacing w:after="0"/>
      </w:pPr>
      <w:r>
        <w:t>ID 168: Knowledge of appropriate materials for hydrogen blending (Similarity Score: 0.6185)</w:t>
      </w:r>
    </w:p>
    <w:p>
      <w:pPr>
        <w:spacing w:after="0"/>
      </w:pPr>
      <w:r>
        <w:t>ID 298: Selection and design of piping systems and fittings for high-pressure hydrogen (Similarity Score: 0.6587)</w:t>
      </w:r>
    </w:p>
    <w:p>
      <w:pPr>
        <w:spacing w:after="0"/>
      </w:pPr>
      <w:r>
        <w:t>ID 118: Appropriate selection and design of piping systems and fittings to withstand hydrogen pressure and temperatures (Similarity Score: 0.6084)</w:t>
      </w:r>
    </w:p>
    <w:p>
      <w:pPr>
        <w:pStyle w:val="Heading4"/>
      </w:pPr>
      <w:r>
        <w:rPr>
          <w:sz w:val="28"/>
        </w:rPr>
        <w:t xml:space="preserve">   6.2.1.1: Compatibility with Hydrogen</w:t>
      </w:r>
    </w:p>
    <w:p>
      <w:pPr>
        <w:spacing w:after="0"/>
      </w:pPr>
      <w:r>
        <w:t>ID 495: Selection of materials for well design considering carbon dioxide (CO2) injection properties and potential corrosive elements (Similarity Score: 0.4536)</w:t>
      </w:r>
    </w:p>
    <w:p>
      <w:pPr>
        <w:spacing w:after="0"/>
      </w:pPr>
      <w:r>
        <w:t>ID 214: Design and selection of piping systems and fittings (Similarity Score: 0.4496)</w:t>
      </w:r>
    </w:p>
    <w:p>
      <w:pPr>
        <w:spacing w:after="0"/>
      </w:pPr>
      <w:r>
        <w:t>ID 51: Appropriate selection of piping systems and fittings for hydrogen fueling (Similarity Score: 0.5992)</w:t>
      </w:r>
    </w:p>
    <w:p>
      <w:pPr>
        <w:spacing w:after="0"/>
      </w:pPr>
      <w:r>
        <w:t>ID 47: Knowledge of appropriate materials for hydrogen systems (Similarity Score: 0.6301)</w:t>
      </w:r>
    </w:p>
    <w:p>
      <w:pPr>
        <w:spacing w:after="0"/>
      </w:pPr>
      <w:r>
        <w:t>ID 116: Appropriate selection and design of pressure vessels to withstand hydrogen pressure and temperatures (Similarity Score: 0.5340)</w:t>
      </w:r>
    </w:p>
    <w:p>
      <w:pPr>
        <w:spacing w:after="0"/>
      </w:pPr>
      <w:r>
        <w:t>ID 117: Appropriate selection and design of compressors to withstand hydrogen pressure and temperatures (Similarity Score: 0.5340)</w:t>
      </w:r>
    </w:p>
    <w:p>
      <w:pPr>
        <w:spacing w:after="0"/>
      </w:pPr>
      <w:r>
        <w:t>ID 118: Appropriate selection and design of piping systems and fittings to withstand hydrogen pressure and temperatures (Similarity Score: 0.6056)</w:t>
      </w:r>
    </w:p>
    <w:p>
      <w:pPr>
        <w:pStyle w:val="Heading4"/>
      </w:pPr>
      <w:r>
        <w:rPr>
          <w:sz w:val="28"/>
        </w:rPr>
        <w:t xml:space="preserve">   6.2.1.2: Strength and Durability</w:t>
      </w:r>
    </w:p>
    <w:p>
      <w:pPr>
        <w:spacing w:after="0"/>
      </w:pPr>
      <w:r>
        <w:t>ID 495: Selection of materials for well design considering carbon dioxide (CO2) injection properties and potential corrosive elements (Similarity Score: 0.4609)</w:t>
      </w:r>
    </w:p>
    <w:p>
      <w:pPr>
        <w:spacing w:after="0"/>
      </w:pPr>
      <w:r>
        <w:t>ID 118: Appropriate selection and design of piping systems and fittings to withstand hydrogen pressure and temperatures (Similarity Score: 0.5872)</w:t>
      </w:r>
    </w:p>
    <w:p>
      <w:pPr>
        <w:spacing w:after="0"/>
      </w:pPr>
      <w:r>
        <w:t>ID 47: Knowledge of appropriate materials for hydrogen systems (Similarity Score: 0.6524)</w:t>
      </w:r>
    </w:p>
    <w:p>
      <w:pPr>
        <w:pStyle w:val="Heading4"/>
      </w:pPr>
      <w:r>
        <w:rPr>
          <w:sz w:val="28"/>
        </w:rPr>
        <w:t xml:space="preserve">   6.2.1.3: Corrosion Resistance</w:t>
      </w:r>
    </w:p>
    <w:p>
      <w:pPr>
        <w:spacing w:after="0"/>
      </w:pPr>
      <w:r>
        <w:t>ID 131: Knowledge of correct application techniques for protective coatings (Similarity Score: 0.3609)</w:t>
      </w:r>
    </w:p>
    <w:p>
      <w:pPr>
        <w:spacing w:after="0"/>
      </w:pPr>
      <w:r>
        <w:t>ID 495: Selection of materials for well design considering carbon dioxide (CO2) injection properties and potential corrosive elements (Similarity Score: 0.4431)</w:t>
      </w:r>
    </w:p>
    <w:p>
      <w:pPr>
        <w:spacing w:after="0"/>
      </w:pPr>
      <w:r>
        <w:t>ID 438: Selection of coatings for corrosion protection in carbon dioxide (CO2) pump systems (Similarity Score: 0.4263)</w:t>
      </w:r>
    </w:p>
    <w:p>
      <w:pPr>
        <w:spacing w:after="0"/>
      </w:pPr>
      <w:r>
        <w:t>ID 534: Knowledge of materials suitable for withstanding hydrogen pressure and temperatures (Similarity Score: 0.5865)</w:t>
      </w:r>
    </w:p>
    <w:p>
      <w:pPr>
        <w:spacing w:after="0"/>
      </w:pPr>
      <w:r>
        <w:t>ID 49: Knowledge of appropriate coatings for hydrogen systems (Similarity Score: 0.5708)</w:t>
      </w:r>
    </w:p>
    <w:p>
      <w:pPr>
        <w:spacing w:after="0"/>
      </w:pPr>
      <w:r>
        <w:t>ID 47: Knowledge of appropriate materials for hydrogen systems (Similarity Score: 0.6426)</w:t>
      </w:r>
    </w:p>
    <w:p>
      <w:pPr>
        <w:spacing w:after="0"/>
      </w:pPr>
      <w:r>
        <w:t>ID 263: Knowledge of selecting materials that can withstand hydrogen pressure and temperatures (Similarity Score: 0.5642)</w:t>
      </w:r>
    </w:p>
    <w:p>
      <w:pPr>
        <w:spacing w:after="0"/>
      </w:pPr>
      <w:r>
        <w:t>ID 214: Design and selection of piping systems and fittings (Similarity Score: 0.4381)</w:t>
      </w:r>
    </w:p>
    <w:p>
      <w:pPr>
        <w:spacing w:after="0"/>
      </w:pPr>
      <w:r>
        <w:t>ID 74: Appropriate selection of materials to withstand hydrogen temperatures (Similarity Score: 0.5826)</w:t>
      </w:r>
    </w:p>
    <w:p>
      <w:pPr>
        <w:spacing w:after="0"/>
      </w:pPr>
      <w:r>
        <w:t>ID 119: Appropriate selection and design of valves and seals to withstand hydrogen pressure and temperatures (Similarity Score: 0.5593)</w:t>
      </w:r>
    </w:p>
    <w:p>
      <w:pPr>
        <w:spacing w:after="0"/>
      </w:pPr>
      <w:r>
        <w:t>ID 601: Selection of appropriate coatings for carbon dioxide (CO2) compression facility maintenance (Similarity Score: 0.3850)</w:t>
      </w:r>
    </w:p>
    <w:p>
      <w:pPr>
        <w:spacing w:after="0"/>
      </w:pPr>
      <w:r>
        <w:t>ID 116: Appropriate selection and design of pressure vessels to withstand hydrogen pressure and temperatures (Similarity Score: 0.5502)</w:t>
      </w:r>
    </w:p>
    <w:p>
      <w:pPr>
        <w:spacing w:after="0"/>
      </w:pPr>
      <w:r>
        <w:t>ID 118: Appropriate selection and design of piping systems and fittings to withstand hydrogen pressure and temperatures (Similarity Score: 0.6119)</w:t>
      </w:r>
    </w:p>
    <w:p>
      <w:pPr>
        <w:spacing w:after="0"/>
      </w:pPr>
      <w:r>
        <w:t>ID 132: Knowledge of maintaining coatings to ensure long-term protection (Similarity Score: 0.3265)</w:t>
      </w:r>
    </w:p>
    <w:p>
      <w:pPr>
        <w:spacing w:after="0"/>
      </w:pPr>
      <w:r>
        <w:t>ID 53: Appropriate selection of coatings and insulation for hydrogen fueling systems (Similarity Score: 0.5888)</w:t>
      </w:r>
    </w:p>
    <w:p>
      <w:pPr>
        <w:spacing w:after="0"/>
      </w:pPr>
      <w:r>
        <w:t>ID 153: Assess integrity of piping systems and fittings (Similarity Score: 0.4441)</w:t>
      </w:r>
    </w:p>
    <w:p>
      <w:pPr>
        <w:pStyle w:val="Heading3"/>
      </w:pPr>
      <w:r>
        <w:rPr>
          <w:sz w:val="36"/>
        </w:rPr>
        <w:t xml:space="preserve">  6.2.2: Comparison with Natural Gas Pipeline Materials</w:t>
      </w:r>
    </w:p>
    <w:p>
      <w:pPr>
        <w:spacing w:after="0"/>
      </w:pPr>
      <w:r>
        <w:t>ID 364: Selection and design of piping systems and fittings for hydrogen (Similarity Score: 0.5871)</w:t>
      </w:r>
    </w:p>
    <w:p>
      <w:pPr>
        <w:spacing w:after="0"/>
      </w:pPr>
      <w:r>
        <w:t>ID 214: Design and selection of piping systems and fittings (Similarity Score: 0.4448)</w:t>
      </w:r>
    </w:p>
    <w:p>
      <w:pPr>
        <w:spacing w:after="0"/>
      </w:pPr>
      <w:r>
        <w:t>ID 534: Knowledge of materials suitable for withstanding hydrogen pressure and temperatures (Similarity Score: 0.5888)</w:t>
      </w:r>
    </w:p>
    <w:p>
      <w:pPr>
        <w:spacing w:after="0"/>
      </w:pPr>
      <w:r>
        <w:t>ID 267: Selection and design of valves (Similarity Score: 0.3371)</w:t>
      </w:r>
    </w:p>
    <w:p>
      <w:pPr>
        <w:spacing w:after="0"/>
      </w:pPr>
      <w:r>
        <w:t>ID 47: Knowledge of appropriate materials for hydrogen systems (Similarity Score: 0.6311)</w:t>
      </w:r>
    </w:p>
    <w:p>
      <w:pPr>
        <w:spacing w:after="0"/>
      </w:pPr>
      <w:r>
        <w:t>ID 314: Selection and design of piping systems and fittings for hydrogen (Similarity Score: 0.5871)</w:t>
      </w:r>
    </w:p>
    <w:p>
      <w:pPr>
        <w:spacing w:after="0"/>
      </w:pPr>
      <w:r>
        <w:t>ID 424: Selection and design of vessels for hydrogen pressure and temperature variations (Similarity Score: 0.5086)</w:t>
      </w:r>
    </w:p>
    <w:p>
      <w:pPr>
        <w:spacing w:after="0"/>
      </w:pPr>
      <w:r>
        <w:t>ID 467: Selection and design of vessels for hydrogen pressure and temperature variations (Similarity Score: 0.5086)</w:t>
      </w:r>
    </w:p>
    <w:p>
      <w:pPr>
        <w:spacing w:after="0"/>
      </w:pPr>
      <w:r>
        <w:t>ID 263: Knowledge of selecting materials that can withstand hydrogen pressure and temperatures (Similarity Score: 0.5800)</w:t>
      </w:r>
    </w:p>
    <w:p>
      <w:pPr>
        <w:spacing w:after="0"/>
      </w:pPr>
      <w:r>
        <w:t>ID 425: Selection and design of piping systems and fittings for hydrogen conditions (Similarity Score: 0.5877)</w:t>
      </w:r>
    </w:p>
    <w:p>
      <w:pPr>
        <w:spacing w:after="0"/>
      </w:pPr>
      <w:r>
        <w:t>ID 600: Selection of appropriate materials for carbon dioxide (CO2) compression facility maintenance (Similarity Score: 0.4341)</w:t>
      </w:r>
    </w:p>
    <w:p>
      <w:pPr>
        <w:spacing w:after="0"/>
      </w:pPr>
      <w:r>
        <w:t>ID 363: Selection and design of hydrogen fuel tanks to withstand pressure and temperature variations (Similarity Score: 0.5875)</w:t>
      </w:r>
    </w:p>
    <w:p>
      <w:pPr>
        <w:spacing w:after="0"/>
      </w:pPr>
      <w:r>
        <w:t>ID 266: Selection and design of pressure vessels (Similarity Score: 0.4755)</w:t>
      </w:r>
    </w:p>
    <w:p>
      <w:pPr>
        <w:spacing w:after="0"/>
      </w:pPr>
      <w:r>
        <w:t>ID 116: Appropriate selection and design of pressure vessels to withstand hydrogen pressure and temperatures (Similarity Score: 0.5540)</w:t>
      </w:r>
    </w:p>
    <w:p>
      <w:pPr>
        <w:spacing w:after="0"/>
      </w:pPr>
      <w:r>
        <w:t>ID 440: Selection and design of vessels to withstand hydrogen pressure and temperature variations (Similarity Score: 0.5150)</w:t>
      </w:r>
    </w:p>
    <w:p>
      <w:pPr>
        <w:spacing w:after="0"/>
      </w:pPr>
      <w:r>
        <w:t>ID 118: Appropriate selection and design of piping systems and fittings to withstand hydrogen pressure and temperatures (Similarity Score: 0.5923)</w:t>
      </w:r>
    </w:p>
    <w:p>
      <w:pPr>
        <w:spacing w:after="0"/>
      </w:pPr>
      <w:r>
        <w:t>ID 442: Selection and design of piping systems and fittings for hydrogen conditions (Similarity Score: 0.5877)</w:t>
      </w:r>
    </w:p>
    <w:p>
      <w:pPr>
        <w:spacing w:after="0"/>
      </w:pPr>
      <w:r>
        <w:t>ID 560: Thermal/flow modeling for sequestered gas and liquid compositions (Similarity Score: 0.4039)</w:t>
      </w:r>
    </w:p>
    <w:p>
      <w:pPr>
        <w:spacing w:after="0"/>
      </w:pPr>
      <w:r>
        <w:t>ID 596: Selection and design of piping systems and fittings for carbon dioxide (CO2) environments (Similarity Score: 0.4094)</w:t>
      </w:r>
    </w:p>
    <w:p>
      <w:pPr>
        <w:spacing w:after="0"/>
      </w:pPr>
      <w:r>
        <w:t>ID 495: Selection of materials for well design considering carbon dioxide (CO2) injection properties and potential corrosive elements (Similarity Score: 0.4829)</w:t>
      </w:r>
    </w:p>
    <w:p>
      <w:pPr>
        <w:spacing w:after="0"/>
      </w:pPr>
      <w:r>
        <w:t>ID 469: Selection and design of piping systems and fittings for hydrogen conditions (Similarity Score: 0.5877)</w:t>
      </w:r>
    </w:p>
    <w:p>
      <w:pPr>
        <w:spacing w:after="0"/>
      </w:pPr>
      <w:r>
        <w:t>ID 487: Selection and design of vessels for hydrogen pressure and temperature variations (Similarity Score: 0.5086)</w:t>
      </w:r>
    </w:p>
    <w:p>
      <w:pPr>
        <w:spacing w:after="0"/>
      </w:pPr>
      <w:r>
        <w:t>ID 541: Selection and design of turbine systems (Similarity Score: 0.3975)</w:t>
      </w:r>
    </w:p>
    <w:p>
      <w:pPr>
        <w:spacing w:after="0"/>
      </w:pPr>
      <w:r>
        <w:t>ID 117: Appropriate selection and design of compressors to withstand hydrogen pressure and temperatures (Similarity Score: 0.5334)</w:t>
      </w:r>
    </w:p>
    <w:p>
      <w:pPr>
        <w:spacing w:after="0"/>
      </w:pPr>
      <w:r>
        <w:t>ID 270: Selection and design of piping systems and BOP equipment (Similarity Score: 0.4034)</w:t>
      </w:r>
    </w:p>
    <w:p>
      <w:pPr>
        <w:spacing w:after="0"/>
      </w:pPr>
      <w:r>
        <w:t>ID 298: Selection and design of piping systems and fittings for high-pressure hydrogen (Similarity Score: 0.6587)</w:t>
      </w:r>
    </w:p>
    <w:p>
      <w:pPr>
        <w:spacing w:after="0"/>
      </w:pPr>
      <w:r>
        <w:t>ID 50: Appropriate selection of pressure vessels for hydrogen fueling (Similarity Score: 0.5715)</w:t>
      </w:r>
    </w:p>
    <w:p>
      <w:pPr>
        <w:spacing w:after="0"/>
      </w:pPr>
      <w:r>
        <w:t>ID 333: Selection and design of piping systems and fittings for hydrogen conditions (Similarity Score: 0.5877)</w:t>
      </w:r>
    </w:p>
    <w:p>
      <w:pPr>
        <w:spacing w:after="0"/>
      </w:pPr>
      <w:r>
        <w:t>ID 489: Selection and design of piping systems and fittings for hydrogen conditions (Similarity Score: 0.5877)</w:t>
      </w:r>
    </w:p>
    <w:p>
      <w:pPr>
        <w:spacing w:after="0"/>
      </w:pPr>
      <w:r>
        <w:t>ID 269: Selection and design of pumps (Similarity Score: 0.3837)</w:t>
      </w:r>
    </w:p>
    <w:p>
      <w:pPr>
        <w:spacing w:after="0"/>
      </w:pPr>
      <w:r>
        <w:t>ID 51: Appropriate selection of piping systems and fittings for hydrogen fueling (Similarity Score: 0.6030)</w:t>
      </w:r>
    </w:p>
    <w:p>
      <w:pPr>
        <w:pStyle w:val="Heading4"/>
      </w:pPr>
      <w:r>
        <w:rPr>
          <w:sz w:val="28"/>
        </w:rPr>
        <w:t xml:space="preserve">   6.2.2.1: Steel vs. Composite Materials</w:t>
      </w:r>
    </w:p>
    <w:p>
      <w:pPr>
        <w:spacing w:after="0"/>
      </w:pPr>
      <w:r>
        <w:t>ID 266: Selection and design of pressure vessels (Similarity Score: 0.4531)</w:t>
      </w:r>
    </w:p>
    <w:p>
      <w:pPr>
        <w:spacing w:after="0"/>
      </w:pPr>
      <w:r>
        <w:t>ID 118: Appropriate selection and design of piping systems and fittings to withstand hydrogen pressure and temperatures (Similarity Score: 0.5805)</w:t>
      </w:r>
    </w:p>
    <w:p>
      <w:pPr>
        <w:spacing w:after="0"/>
      </w:pPr>
      <w:r>
        <w:t>ID 495: Selection of materials for well design considering carbon dioxide (CO2) injection properties and potential corrosive elements (Similarity Score: 0.4472)</w:t>
      </w:r>
    </w:p>
    <w:p>
      <w:pPr>
        <w:spacing w:after="0"/>
      </w:pPr>
      <w:r>
        <w:t>ID 116: Appropriate selection and design of pressure vessels to withstand hydrogen pressure and temperatures (Similarity Score: 0.5465)</w:t>
      </w:r>
    </w:p>
    <w:p>
      <w:pPr>
        <w:pStyle w:val="Heading4"/>
      </w:pPr>
      <w:r>
        <w:rPr>
          <w:sz w:val="28"/>
        </w:rPr>
        <w:t xml:space="preserve">   6.2.2.2: Material Costs and Availability</w:t>
      </w:r>
    </w:p>
    <w:p>
      <w:pPr>
        <w:spacing w:after="0"/>
      </w:pPr>
      <w:r>
        <w:t>ID 495: Selection of materials for well design considering carbon dioxide (CO2) injection properties and potential corrosive elements (Similarity Score: 0.4562)</w:t>
      </w:r>
    </w:p>
    <w:p>
      <w:pPr>
        <w:pStyle w:val="Heading2"/>
      </w:pPr>
      <w:r>
        <w:rPr>
          <w:sz w:val="46"/>
        </w:rPr>
        <w:t xml:space="preserve"> 6.3: Pipeline Design and Construction</w:t>
      </w:r>
    </w:p>
    <w:p>
      <w:pPr>
        <w:spacing w:after="0"/>
      </w:pPr>
      <w:r>
        <w:t>ID 314: Selection and design of piping systems and fittings for hydrogen (Similarity Score: 0.6203)</w:t>
      </w:r>
    </w:p>
    <w:p>
      <w:pPr>
        <w:spacing w:after="0"/>
      </w:pPr>
      <w:r>
        <w:t>ID 297: Selection and design of compressors for high-pressure hydrogen systems (Similarity Score: 0.7194)</w:t>
      </w:r>
    </w:p>
    <w:p>
      <w:pPr>
        <w:spacing w:after="0"/>
      </w:pPr>
      <w:r>
        <w:t>ID 214: Design and selection of piping systems and fittings (Similarity Score: 0.4445)</w:t>
      </w:r>
    </w:p>
    <w:p>
      <w:pPr>
        <w:spacing w:after="0"/>
      </w:pPr>
      <w:r>
        <w:t>ID 296: Selection and design of vessels to withstand high hydrogen pressure (Similarity Score: 0.6425)</w:t>
      </w:r>
    </w:p>
    <w:p>
      <w:pPr>
        <w:spacing w:after="0"/>
      </w:pPr>
      <w:r>
        <w:t>ID 299: Selection and design of valves and seals to withstand high hydrogen pressure (Similarity Score: 0.6062)</w:t>
      </w:r>
    </w:p>
    <w:p>
      <w:pPr>
        <w:spacing w:after="0"/>
      </w:pPr>
      <w:r>
        <w:t>ID 313: Selection and design of hydrogen fuel tanks to withstand pressure (Similarity Score: 0.6101)</w:t>
      </w:r>
    </w:p>
    <w:p>
      <w:pPr>
        <w:spacing w:after="0"/>
      </w:pPr>
      <w:r>
        <w:t>ID 298: Selection and design of piping systems and fittings for high-pressure hydrogen (Similarity Score: 0.7170)</w:t>
      </w:r>
    </w:p>
    <w:p>
      <w:pPr>
        <w:spacing w:after="0"/>
      </w:pPr>
      <w:r>
        <w:t>ID 361: Selection and design of piping systems for hydrogen blending (Similarity Score: 0.6150)</w:t>
      </w:r>
    </w:p>
    <w:p>
      <w:pPr>
        <w:spacing w:after="0"/>
      </w:pPr>
      <w:r>
        <w:t>ID 333: Selection and design of piping systems and fittings for hydrogen conditions (Similarity Score: 0.6103)</w:t>
      </w:r>
    </w:p>
    <w:p>
      <w:pPr>
        <w:spacing w:after="0"/>
      </w:pPr>
      <w:r>
        <w:t>ID 632: Well design based on understanding of hydrogen injection stream properties (Similarity Score: 0.6165)</w:t>
      </w:r>
    </w:p>
    <w:p>
      <w:pPr>
        <w:spacing w:after="0"/>
      </w:pPr>
      <w:r>
        <w:t>ID 334: Selection and design of valves and seals for hydrogen conditions (Similarity Score: 0.5606)</w:t>
      </w:r>
    </w:p>
    <w:p>
      <w:pPr>
        <w:spacing w:after="0"/>
      </w:pPr>
      <w:r>
        <w:t>ID 265: Selection and design of compressors to withstand hydrogen pressure and temperatures (Similarity Score: 0.5484)</w:t>
      </w:r>
    </w:p>
    <w:p>
      <w:pPr>
        <w:spacing w:after="0"/>
      </w:pPr>
      <w:r>
        <w:t>ID 360: Selection and design of valves and fittings for hydrogen blending (Similarity Score: 0.5687)</w:t>
      </w:r>
    </w:p>
    <w:p>
      <w:pPr>
        <w:spacing w:after="0"/>
      </w:pPr>
      <w:r>
        <w:t>ID 266: Selection and design of pressure vessels (Similarity Score: 0.4676)</w:t>
      </w:r>
    </w:p>
    <w:p>
      <w:pPr>
        <w:spacing w:after="0"/>
      </w:pPr>
      <w:r>
        <w:t>ID 307: Selection and design of turbines to withstand hydrogen conditions (Similarity Score: 0.5739)</w:t>
      </w:r>
    </w:p>
    <w:p>
      <w:pPr>
        <w:spacing w:after="0"/>
      </w:pPr>
      <w:r>
        <w:t>ID 270: Selection and design of piping systems and BOP equipment (Similarity Score: 0.4390)</w:t>
      </w:r>
    </w:p>
    <w:p>
      <w:pPr>
        <w:spacing w:after="0"/>
      </w:pPr>
      <w:r>
        <w:t>ID 306: Selection and design of pumping systems for hot/cold hydrogen environments (Similarity Score: 0.5933)</w:t>
      </w:r>
    </w:p>
    <w:p>
      <w:pPr>
        <w:spacing w:after="0"/>
      </w:pPr>
      <w:r>
        <w:t>ID 268: Selection and design of steam generators and boilers (Similarity Score: 0.3372)</w:t>
      </w:r>
    </w:p>
    <w:p>
      <w:pPr>
        <w:spacing w:after="0"/>
      </w:pPr>
      <w:r>
        <w:t>ID 332: Selection and design of vessels for high/low hydrogen pressure and hot/cold temperatures (Similarity Score: 0.5517)</w:t>
      </w:r>
    </w:p>
    <w:p>
      <w:pPr>
        <w:spacing w:after="0"/>
      </w:pPr>
      <w:r>
        <w:t>ID 358: Selection and design of turbines for hydrogen blending (Similarity Score: 0.5795)</w:t>
      </w:r>
    </w:p>
    <w:p>
      <w:pPr>
        <w:spacing w:after="0"/>
      </w:pPr>
      <w:r>
        <w:t>ID 269: Selection and design of pumps (Similarity Score: 0.3865)</w:t>
      </w:r>
    </w:p>
    <w:p>
      <w:pPr>
        <w:spacing w:after="0"/>
      </w:pPr>
      <w:r>
        <w:t>ID 305: Selection and design of compression systems for high/low hydrogen pressure (Similarity Score: 0.6626)</w:t>
      </w:r>
    </w:p>
    <w:p>
      <w:pPr>
        <w:spacing w:after="0"/>
      </w:pPr>
      <w:r>
        <w:t>ID 264: Selection and design of steam and combustion turbines for hydrogen systems (Similarity Score: 0.6195)</w:t>
      </w:r>
    </w:p>
    <w:p>
      <w:pPr>
        <w:spacing w:after="0"/>
      </w:pPr>
      <w:r>
        <w:t>ID 315: Selection and design of valves and seals for hydrogen systems (Similarity Score: 0.5773)</w:t>
      </w:r>
    </w:p>
    <w:p>
      <w:pPr>
        <w:spacing w:after="0"/>
      </w:pPr>
      <w:r>
        <w:t>ID 509: Selection and design of pumping systems for hydrogen environments (Similarity Score: 0.6458)</w:t>
      </w:r>
    </w:p>
    <w:p>
      <w:pPr>
        <w:spacing w:after="0"/>
      </w:pPr>
      <w:r>
        <w:t>ID 487: Selection and design of vessels for hydrogen pressure and temperature variations (Similarity Score: 0.5258)</w:t>
      </w:r>
    </w:p>
    <w:p>
      <w:pPr>
        <w:spacing w:after="0"/>
      </w:pPr>
      <w:r>
        <w:t>ID 11: Knowledge of key instrumentation for hydrogen pipelines (Similarity Score: 0.5641)</w:t>
      </w:r>
    </w:p>
    <w:p>
      <w:pPr>
        <w:spacing w:after="0"/>
      </w:pPr>
      <w:r>
        <w:t>ID 213: Design and selection of pressure vessels for hydrogen systems (Similarity Score: 0.6743)</w:t>
      </w:r>
    </w:p>
    <w:p>
      <w:pPr>
        <w:spacing w:after="0"/>
      </w:pPr>
      <w:r>
        <w:t>ID 182: Advanced knowledge of current hydrogen regulatory systems (Similarity Score: 0.6054)</w:t>
      </w:r>
    </w:p>
    <w:p>
      <w:pPr>
        <w:spacing w:after="0"/>
      </w:pPr>
      <w:r>
        <w:t>ID 467: Selection and design of vessels for hydrogen pressure and temperature variations (Similarity Score: 0.5258)</w:t>
      </w:r>
    </w:p>
    <w:p>
      <w:pPr>
        <w:spacing w:after="0"/>
      </w:pPr>
      <w:r>
        <w:t>ID 364: Selection and design of piping systems and fittings for hydrogen (Similarity Score: 0.6203)</w:t>
      </w:r>
    </w:p>
    <w:p>
      <w:pPr>
        <w:spacing w:after="0"/>
      </w:pPr>
      <w:r>
        <w:t>ID 540: Selection and design of pumping systems (Similarity Score: 0.4969)</w:t>
      </w:r>
    </w:p>
    <w:p>
      <w:pPr>
        <w:spacing w:after="0"/>
      </w:pPr>
      <w:r>
        <w:t>ID 468: Selection and design of compressors for hydrogen environments (Similarity Score: 0.6179)</w:t>
      </w:r>
    </w:p>
    <w:p>
      <w:pPr>
        <w:spacing w:after="0"/>
      </w:pPr>
      <w:r>
        <w:t>ID 13: Knowledge of systems associated with hydrogen pipeline transmission (Similarity Score: 0.6234)</w:t>
      </w:r>
    </w:p>
    <w:p>
      <w:pPr>
        <w:spacing w:after="0"/>
      </w:pPr>
      <w:r>
        <w:t>ID 469: Selection and design of piping systems and fittings for hydrogen conditions (Similarity Score: 0.6103)</w:t>
      </w:r>
    </w:p>
    <w:p>
      <w:pPr>
        <w:spacing w:after="0"/>
      </w:pPr>
      <w:r>
        <w:t>ID 485: Design of power generation systems for hydrogen blending (Similarity Score: 0.6041)</w:t>
      </w:r>
    </w:p>
    <w:p>
      <w:pPr>
        <w:spacing w:after="0"/>
      </w:pPr>
      <w:r>
        <w:t>ID 370: Selection and design of hydrogen compression systems (Similarity Score: 0.6433)</w:t>
      </w:r>
    </w:p>
    <w:p>
      <w:pPr>
        <w:spacing w:after="0"/>
      </w:pPr>
      <w:r>
        <w:t>ID 425: Selection and design of piping systems and fittings for hydrogen conditions (Similarity Score: 0.6103)</w:t>
      </w:r>
    </w:p>
    <w:p>
      <w:pPr>
        <w:spacing w:after="0"/>
      </w:pPr>
      <w:r>
        <w:t>ID 371: Selection and design of turbines for hydrogen environments (Similarity Score: 0.6008)</w:t>
      </w:r>
    </w:p>
    <w:p>
      <w:pPr>
        <w:spacing w:after="0"/>
      </w:pPr>
      <w:r>
        <w:t>ID 488: Selection and design of compressors to withstand hydrogen pressure and temperatures (Similarity Score: 0.5484)</w:t>
      </w:r>
    </w:p>
    <w:p>
      <w:pPr>
        <w:spacing w:after="0"/>
      </w:pPr>
      <w:r>
        <w:t>ID 489: Selection and design of piping systems and fittings for hydrogen conditions (Similarity Score: 0.6103)</w:t>
      </w:r>
    </w:p>
    <w:p>
      <w:pPr>
        <w:spacing w:after="0"/>
      </w:pPr>
      <w:r>
        <w:t>ID 546: Application of coatings to protect carbon dioxide (CO2) pipelines (Similarity Score: 0.3907)</w:t>
      </w:r>
    </w:p>
    <w:p>
      <w:pPr>
        <w:spacing w:after="0"/>
      </w:pPr>
      <w:r>
        <w:t>ID 541: Selection and design of turbine systems (Similarity Score: 0.4227)</w:t>
      </w:r>
    </w:p>
    <w:p>
      <w:pPr>
        <w:spacing w:after="0"/>
      </w:pPr>
      <w:r>
        <w:t>ID 409: Selection of turbines that are compatible with hydrogen pressure (Similarity Score: 0.4814)</w:t>
      </w:r>
    </w:p>
    <w:p>
      <w:pPr>
        <w:spacing w:after="0"/>
      </w:pPr>
      <w:r>
        <w:t>ID 171: Appropriate selection and design of ventilation systems for hydrogen blending (Similarity Score: 0.5867)</w:t>
      </w:r>
    </w:p>
    <w:p>
      <w:pPr>
        <w:spacing w:after="0"/>
      </w:pPr>
      <w:r>
        <w:t>ID 490: Selection and design of valves and seals for hydrogen conditions (Similarity Score: 0.5606)</w:t>
      </w:r>
    </w:p>
    <w:p>
      <w:pPr>
        <w:spacing w:after="0"/>
      </w:pPr>
      <w:r>
        <w:t>ID 442: Selection and design of piping systems and fittings for hydrogen conditions (Similarity Score: 0.6103)</w:t>
      </w:r>
    </w:p>
    <w:p>
      <w:pPr>
        <w:spacing w:after="0"/>
      </w:pPr>
      <w:r>
        <w:t>ID 440: Selection and design of vessels to withstand hydrogen pressure and temperature variations (Similarity Score: 0.5202)</w:t>
      </w:r>
    </w:p>
    <w:p>
      <w:pPr>
        <w:spacing w:after="0"/>
      </w:pPr>
      <w:r>
        <w:t>ID 423: Selection and design of air separation units for hydrogen pressure and temperature variations (Similarity Score: 0.5125)</w:t>
      </w:r>
    </w:p>
    <w:p>
      <w:pPr>
        <w:spacing w:after="0"/>
      </w:pPr>
      <w:r>
        <w:t>ID 510: Selection and design of turbine systems to withstand hydrogen pressure and temperatures (Similarity Score: 0.5811)</w:t>
      </w:r>
    </w:p>
    <w:p>
      <w:pPr>
        <w:spacing w:after="0"/>
      </w:pPr>
      <w:r>
        <w:t>ID 441: Selection and design of compressors to handle hydrogen pressure and temperature extremes (Similarity Score: 0.5381)</w:t>
      </w:r>
    </w:p>
    <w:p>
      <w:pPr>
        <w:spacing w:after="0"/>
      </w:pPr>
      <w:r>
        <w:t>ID 505: Knowledge of well completion solutions tailored for hydrogen environments (Similarity Score: 0.5494)</w:t>
      </w:r>
    </w:p>
    <w:p>
      <w:pPr>
        <w:spacing w:after="0"/>
      </w:pPr>
      <w:r>
        <w:t>ID 424: Selection and design of vessels for hydrogen pressure and temperature variations (Similarity Score: 0.5258)</w:t>
      </w:r>
    </w:p>
    <w:p>
      <w:pPr>
        <w:pStyle w:val="Heading3"/>
      </w:pPr>
      <w:r>
        <w:rPr>
          <w:sz w:val="36"/>
        </w:rPr>
        <w:t xml:space="preserve">  6.3.1: Design Considerations for Hydrogen Pipelines</w:t>
      </w:r>
    </w:p>
    <w:p>
      <w:pPr>
        <w:spacing w:after="0"/>
      </w:pPr>
      <w:r>
        <w:t>ID 541: Selection and design of turbine systems (Similarity Score: 0.4216)</w:t>
      </w:r>
    </w:p>
    <w:p>
      <w:pPr>
        <w:spacing w:after="0"/>
      </w:pPr>
      <w:r>
        <w:t>ID 470: Selection and design of valves and seals to withstand hydrogen pressure and temperatures (Similarity Score: 0.5467)</w:t>
      </w:r>
    </w:p>
    <w:p>
      <w:pPr>
        <w:spacing w:after="0"/>
      </w:pPr>
      <w:r>
        <w:t>ID 119: Appropriate selection and design of valves and seals to withstand hydrogen pressure and temperatures (Similarity Score: 0.5522)</w:t>
      </w:r>
    </w:p>
    <w:p>
      <w:pPr>
        <w:spacing w:after="0"/>
      </w:pPr>
      <w:r>
        <w:t>ID 313: Selection and design of hydrogen fuel tanks to withstand pressure (Similarity Score: 0.6179)</w:t>
      </w:r>
    </w:p>
    <w:p>
      <w:pPr>
        <w:spacing w:after="0"/>
      </w:pPr>
      <w:r>
        <w:t>ID 487: Selection and design of vessels for hydrogen pressure and temperature variations (Similarity Score: 0.5184)</w:t>
      </w:r>
    </w:p>
    <w:p>
      <w:pPr>
        <w:spacing w:after="0"/>
      </w:pPr>
      <w:r>
        <w:t>ID 306: Selection and design of pumping systems for hot/cold hydrogen environments (Similarity Score: 0.5874)</w:t>
      </w:r>
    </w:p>
    <w:p>
      <w:pPr>
        <w:spacing w:after="0"/>
      </w:pPr>
      <w:r>
        <w:t>ID 426: Selection and design of valves and seals to withstand hydrogen pressure and temperatures (Similarity Score: 0.5467)</w:t>
      </w:r>
    </w:p>
    <w:p>
      <w:pPr>
        <w:spacing w:after="0"/>
      </w:pPr>
      <w:r>
        <w:t>ID 118: Appropriate selection and design of piping systems and fittings to withstand hydrogen pressure and temperatures (Similarity Score: 0.5739)</w:t>
      </w:r>
    </w:p>
    <w:p>
      <w:pPr>
        <w:spacing w:after="0"/>
      </w:pPr>
      <w:r>
        <w:t>ID 488: Selection and design of compressors to withstand hydrogen pressure and temperatures (Similarity Score: 0.5482)</w:t>
      </w:r>
    </w:p>
    <w:p>
      <w:pPr>
        <w:spacing w:after="0"/>
      </w:pPr>
      <w:r>
        <w:t>ID 489: Selection and design of piping systems and fittings for hydrogen conditions (Similarity Score: 0.6162)</w:t>
      </w:r>
    </w:p>
    <w:p>
      <w:pPr>
        <w:spacing w:after="0"/>
      </w:pPr>
      <w:r>
        <w:t>ID 307: Selection and design of turbines to withstand hydrogen conditions (Similarity Score: 0.5492)</w:t>
      </w:r>
    </w:p>
    <w:p>
      <w:pPr>
        <w:spacing w:after="0"/>
      </w:pPr>
      <w:r>
        <w:t>ID 270: Selection and design of piping systems and BOP equipment (Similarity Score: 0.4198)</w:t>
      </w:r>
    </w:p>
    <w:p>
      <w:pPr>
        <w:spacing w:after="0"/>
      </w:pPr>
      <w:r>
        <w:t>ID 634: Well design considerations based on regulatory environment and pressure changes over time (Similarity Score: 0.4727)</w:t>
      </w:r>
    </w:p>
    <w:p>
      <w:pPr>
        <w:spacing w:after="0"/>
      </w:pPr>
      <w:r>
        <w:t>ID 425: Selection and design of piping systems and fittings for hydrogen conditions (Similarity Score: 0.6162)</w:t>
      </w:r>
    </w:p>
    <w:p>
      <w:pPr>
        <w:spacing w:after="0"/>
      </w:pPr>
      <w:r>
        <w:t>ID 334: Selection and design of valves and seals for hydrogen conditions (Similarity Score: 0.5743)</w:t>
      </w:r>
    </w:p>
    <w:p>
      <w:pPr>
        <w:spacing w:after="0"/>
      </w:pPr>
      <w:r>
        <w:t>ID 214: Design and selection of piping systems and fittings (Similarity Score: 0.4525)</w:t>
      </w:r>
    </w:p>
    <w:p>
      <w:pPr>
        <w:spacing w:after="0"/>
      </w:pPr>
      <w:r>
        <w:t>ID 315: Selection and design of valves and seals for hydrogen systems (Similarity Score: 0.5819)</w:t>
      </w:r>
    </w:p>
    <w:p>
      <w:pPr>
        <w:spacing w:after="0"/>
      </w:pPr>
      <w:r>
        <w:t>ID 333: Selection and design of piping systems and fittings for hydrogen conditions (Similarity Score: 0.6162)</w:t>
      </w:r>
    </w:p>
    <w:p>
      <w:pPr>
        <w:spacing w:after="0"/>
      </w:pPr>
      <w:r>
        <w:t>ID 13: Knowledge of systems associated with hydrogen pipeline transmission (Similarity Score: 0.5767)</w:t>
      </w:r>
    </w:p>
    <w:p>
      <w:pPr>
        <w:spacing w:after="0"/>
      </w:pPr>
      <w:r>
        <w:t>ID 299: Selection and design of valves and seals to withstand high hydrogen pressure (Similarity Score: 0.6117)</w:t>
      </w:r>
    </w:p>
    <w:p>
      <w:pPr>
        <w:spacing w:after="0"/>
      </w:pPr>
      <w:r>
        <w:t>ID 442: Selection and design of piping systems and fittings for hydrogen conditions (Similarity Score: 0.6162)</w:t>
      </w:r>
    </w:p>
    <w:p>
      <w:pPr>
        <w:spacing w:after="0"/>
      </w:pPr>
      <w:r>
        <w:t>ID 116: Appropriate selection and design of pressure vessels to withstand hydrogen pressure and temperatures (Similarity Score: 0.5457)</w:t>
      </w:r>
    </w:p>
    <w:p>
      <w:pPr>
        <w:spacing w:after="0"/>
      </w:pPr>
      <w:r>
        <w:t>ID 298: Selection and design of piping systems and fittings for high-pressure hydrogen (Similarity Score: 0.7278)</w:t>
      </w:r>
    </w:p>
    <w:p>
      <w:pPr>
        <w:spacing w:after="0"/>
      </w:pPr>
      <w:r>
        <w:t>ID 632: Well design based on understanding of hydrogen injection stream properties (Similarity Score: 0.5699)</w:t>
      </w:r>
    </w:p>
    <w:p>
      <w:pPr>
        <w:spacing w:after="0"/>
      </w:pPr>
      <w:r>
        <w:t>ID 490: Selection and design of valves and seals for hydrogen conditions (Similarity Score: 0.5743)</w:t>
      </w:r>
    </w:p>
    <w:p>
      <w:pPr>
        <w:spacing w:after="0"/>
      </w:pPr>
      <w:r>
        <w:t>ID 424: Selection and design of vessels for hydrogen pressure and temperature variations (Similarity Score: 0.5184)</w:t>
      </w:r>
    </w:p>
    <w:p>
      <w:pPr>
        <w:spacing w:after="0"/>
      </w:pPr>
      <w:r>
        <w:t>ID 467: Selection and design of vessels for hydrogen pressure and temperature variations (Similarity Score: 0.5184)</w:t>
      </w:r>
    </w:p>
    <w:p>
      <w:pPr>
        <w:spacing w:after="0"/>
      </w:pPr>
      <w:r>
        <w:t>ID 540: Selection and design of pumping systems (Similarity Score: 0.5008)</w:t>
      </w:r>
    </w:p>
    <w:p>
      <w:pPr>
        <w:spacing w:after="0"/>
      </w:pPr>
      <w:r>
        <w:t>ID 332: Selection and design of vessels for high/low hydrogen pressure and hot/cold temperatures (Similarity Score: 0.5731)</w:t>
      </w:r>
    </w:p>
    <w:p>
      <w:pPr>
        <w:spacing w:after="0"/>
      </w:pPr>
      <w:r>
        <w:t>ID 314: Selection and design of piping systems and fittings for hydrogen (Similarity Score: 0.6222)</w:t>
      </w:r>
    </w:p>
    <w:p>
      <w:pPr>
        <w:spacing w:after="0"/>
      </w:pPr>
      <w:r>
        <w:t>ID 468: Selection and design of compressors for hydrogen environments (Similarity Score: 0.6224)</w:t>
      </w:r>
    </w:p>
    <w:p>
      <w:pPr>
        <w:spacing w:after="0"/>
      </w:pPr>
      <w:r>
        <w:t>ID 296: Selection and design of vessels to withstand high hydrogen pressure (Similarity Score: 0.6208)</w:t>
      </w:r>
    </w:p>
    <w:p>
      <w:pPr>
        <w:spacing w:after="0"/>
      </w:pPr>
      <w:r>
        <w:t>ID 441: Selection and design of compressors to handle hydrogen pressure and temperature extremes (Similarity Score: 0.5555)</w:t>
      </w:r>
    </w:p>
    <w:p>
      <w:pPr>
        <w:spacing w:after="0"/>
      </w:pPr>
      <w:r>
        <w:t>ID 117: Appropriate selection and design of compressors to withstand hydrogen pressure and temperatures (Similarity Score: 0.5508)</w:t>
      </w:r>
    </w:p>
    <w:p>
      <w:pPr>
        <w:spacing w:after="0"/>
      </w:pPr>
      <w:r>
        <w:t>ID 297: Selection and design of compressors for high-pressure hydrogen systems (Similarity Score: 0.7148)</w:t>
      </w:r>
    </w:p>
    <w:p>
      <w:pPr>
        <w:spacing w:after="0"/>
      </w:pPr>
      <w:r>
        <w:t>ID 469: Selection and design of piping systems and fittings for hydrogen conditions (Similarity Score: 0.6162)</w:t>
      </w:r>
    </w:p>
    <w:p>
      <w:pPr>
        <w:spacing w:after="0"/>
      </w:pPr>
      <w:r>
        <w:t>ID 305: Selection and design of compression systems for high/low hydrogen pressure (Similarity Score: 0.6381)</w:t>
      </w:r>
    </w:p>
    <w:p>
      <w:pPr>
        <w:spacing w:after="0"/>
      </w:pPr>
      <w:r>
        <w:t>ID 265: Selection and design of compressors to withstand hydrogen pressure and temperatures (Similarity Score: 0.5482)</w:t>
      </w:r>
    </w:p>
    <w:p>
      <w:pPr>
        <w:spacing w:after="0"/>
      </w:pPr>
      <w:r>
        <w:t>ID 268: Selection and design of steam generators and boilers (Similarity Score: 0.3584)</w:t>
      </w:r>
    </w:p>
    <w:p>
      <w:pPr>
        <w:spacing w:after="0"/>
      </w:pPr>
      <w:r>
        <w:t>ID 596: Selection and design of piping systems and fittings for carbon dioxide (CO2) environments (Similarity Score: 0.4185)</w:t>
      </w:r>
    </w:p>
    <w:p>
      <w:pPr>
        <w:spacing w:after="0"/>
      </w:pPr>
      <w:r>
        <w:t>ID 361: Selection and design of piping systems for hydrogen blending (Similarity Score: 0.5942)</w:t>
      </w:r>
    </w:p>
    <w:p>
      <w:pPr>
        <w:spacing w:after="0"/>
      </w:pPr>
      <w:r>
        <w:t>ID 267: Selection and design of valves (Similarity Score: 0.3559)</w:t>
      </w:r>
    </w:p>
    <w:p>
      <w:pPr>
        <w:spacing w:after="0"/>
      </w:pPr>
      <w:r>
        <w:t>ID 371: Selection and design of turbines for hydrogen environments (Similarity Score: 0.5970)</w:t>
      </w:r>
    </w:p>
    <w:p>
      <w:pPr>
        <w:spacing w:after="0"/>
      </w:pPr>
      <w:r>
        <w:t>ID 363: Selection and design of hydrogen fuel tanks to withstand pressure and temperature variations (Similarity Score: 0.5848)</w:t>
      </w:r>
    </w:p>
    <w:p>
      <w:pPr>
        <w:spacing w:after="0"/>
      </w:pPr>
      <w:r>
        <w:t>ID 510: Selection and design of turbine systems to withstand hydrogen pressure and temperatures (Similarity Score: 0.5683)</w:t>
      </w:r>
    </w:p>
    <w:p>
      <w:pPr>
        <w:spacing w:after="0"/>
      </w:pPr>
      <w:r>
        <w:t>ID 215: Design and selection of valves and seals (Similarity Score: 0.3666)</w:t>
      </w:r>
    </w:p>
    <w:p>
      <w:pPr>
        <w:spacing w:after="0"/>
      </w:pPr>
      <w:r>
        <w:t>ID 358: Selection and design of turbines for hydrogen blending (Similarity Score: 0.5520)</w:t>
      </w:r>
    </w:p>
    <w:p>
      <w:pPr>
        <w:spacing w:after="0"/>
      </w:pPr>
      <w:r>
        <w:t>ID 496: Design considerations for well based on changes in carbon dioxide (CO2) pressure over its lifetime (Similarity Score: 0.4059)</w:t>
      </w:r>
    </w:p>
    <w:p>
      <w:pPr>
        <w:spacing w:after="0"/>
      </w:pPr>
      <w:r>
        <w:t>ID 364: Selection and design of piping systems and fittings for hydrogen (Similarity Score: 0.6222)</w:t>
      </w:r>
    </w:p>
    <w:p>
      <w:pPr>
        <w:spacing w:after="0"/>
      </w:pPr>
      <w:r>
        <w:t>ID 266: Selection and design of pressure vessels (Similarity Score: 0.4910)</w:t>
      </w:r>
    </w:p>
    <w:p>
      <w:pPr>
        <w:spacing w:after="0"/>
      </w:pPr>
      <w:r>
        <w:t>ID 264: Selection and design of steam and combustion turbines for hydrogen systems (Similarity Score: 0.6075)</w:t>
      </w:r>
    </w:p>
    <w:p>
      <w:pPr>
        <w:spacing w:after="0"/>
      </w:pPr>
      <w:r>
        <w:t>ID 360: Selection and design of valves and fittings for hydrogen blending (Similarity Score: 0.5796)</w:t>
      </w:r>
    </w:p>
    <w:p>
      <w:pPr>
        <w:spacing w:after="0"/>
      </w:pPr>
      <w:r>
        <w:t>ID 171: Appropriate selection and design of ventilation systems for hydrogen blending (Similarity Score: 0.6094)</w:t>
      </w:r>
    </w:p>
    <w:p>
      <w:pPr>
        <w:spacing w:after="0"/>
      </w:pPr>
      <w:r>
        <w:t>ID 365: Selection and design of valves and seals to withstand hydrogen conditions (Similarity Score: 0.5576)</w:t>
      </w:r>
    </w:p>
    <w:p>
      <w:pPr>
        <w:spacing w:after="0"/>
      </w:pPr>
      <w:r>
        <w:t>ID 213: Design and selection of pressure vessels for hydrogen systems (Similarity Score: 0.6668)</w:t>
      </w:r>
    </w:p>
    <w:p>
      <w:pPr>
        <w:spacing w:after="0"/>
      </w:pPr>
      <w:r>
        <w:t>ID 269: Selection and design of pumps (Similarity Score: 0.4195)</w:t>
      </w:r>
    </w:p>
    <w:p>
      <w:pPr>
        <w:spacing w:after="0"/>
      </w:pPr>
      <w:r>
        <w:t>ID 509: Selection and design of pumping systems for hydrogen environments (Similarity Score: 0.6488)</w:t>
      </w:r>
    </w:p>
    <w:p>
      <w:pPr>
        <w:pStyle w:val="Heading4"/>
      </w:pPr>
      <w:r>
        <w:rPr>
          <w:sz w:val="28"/>
        </w:rPr>
        <w:t xml:space="preserve">   6.3.1.1: Stress and Strain Analysis</w:t>
      </w:r>
    </w:p>
    <w:p>
      <w:pPr>
        <w:spacing w:after="0"/>
      </w:pPr>
      <w:r>
        <w:t>ID 116: Appropriate selection and design of pressure vessels to withstand hydrogen pressure and temperatures (Similarity Score: 0.5479)</w:t>
      </w:r>
    </w:p>
    <w:p>
      <w:pPr>
        <w:spacing w:after="0"/>
      </w:pPr>
      <w:r>
        <w:t>ID 117: Appropriate selection and design of compressors to withstand hydrogen pressure and temperatures (Similarity Score: 0.5511)</w:t>
      </w:r>
    </w:p>
    <w:p>
      <w:pPr>
        <w:spacing w:after="0"/>
      </w:pPr>
      <w:r>
        <w:t>ID 299: Selection and design of valves and seals to withstand high hydrogen pressure (Similarity Score: 0.5987)</w:t>
      </w:r>
    </w:p>
    <w:p>
      <w:pPr>
        <w:spacing w:after="0"/>
      </w:pPr>
      <w:r>
        <w:t>ID 363: Selection and design of hydrogen fuel tanks to withstand pressure and temperature variations (Similarity Score: 0.5837)</w:t>
      </w:r>
    </w:p>
    <w:p>
      <w:pPr>
        <w:spacing w:after="0"/>
      </w:pPr>
      <w:r>
        <w:t>ID 267: Selection and design of valves (Similarity Score: 0.3227)</w:t>
      </w:r>
    </w:p>
    <w:p>
      <w:pPr>
        <w:spacing w:after="0"/>
      </w:pPr>
      <w:r>
        <w:t>ID 297: Selection and design of compressors for high-pressure hydrogen systems (Similarity Score: 0.6553)</w:t>
      </w:r>
    </w:p>
    <w:p>
      <w:pPr>
        <w:spacing w:after="0"/>
      </w:pPr>
      <w:r>
        <w:t>ID 296: Selection and design of vessels to withstand high hydrogen pressure (Similarity Score: 0.6075)</w:t>
      </w:r>
    </w:p>
    <w:p>
      <w:pPr>
        <w:spacing w:after="0"/>
      </w:pPr>
      <w:r>
        <w:t>ID 332: Selection and design of vessels for high/low hydrogen pressure and hot/cold temperatures (Similarity Score: 0.5474)</w:t>
      </w:r>
    </w:p>
    <w:p>
      <w:pPr>
        <w:spacing w:after="0"/>
      </w:pPr>
      <w:r>
        <w:t>ID 266: Selection and design of pressure vessels (Similarity Score: 0.4760)</w:t>
      </w:r>
    </w:p>
    <w:p>
      <w:pPr>
        <w:spacing w:after="0"/>
      </w:pPr>
      <w:r>
        <w:t>ID 119: Appropriate selection and design of valves and seals to withstand hydrogen pressure and temperatures (Similarity Score: 0.5509)</w:t>
      </w:r>
    </w:p>
    <w:p>
      <w:pPr>
        <w:spacing w:after="0"/>
      </w:pPr>
      <w:r>
        <w:t>ID 313: Selection and design of hydrogen fuel tanks to withstand pressure (Similarity Score: 0.6159)</w:t>
      </w:r>
    </w:p>
    <w:p>
      <w:pPr>
        <w:spacing w:after="0"/>
      </w:pPr>
      <w:r>
        <w:t>ID 496: Design considerations for well based on changes in carbon dioxide (CO2) pressure over its lifetime (Similarity Score: 0.4249)</w:t>
      </w:r>
    </w:p>
    <w:p>
      <w:pPr>
        <w:spacing w:after="0"/>
      </w:pPr>
      <w:r>
        <w:t>ID 213: Design and selection of pressure vessels for hydrogen systems (Similarity Score: 0.6162)</w:t>
      </w:r>
    </w:p>
    <w:p>
      <w:pPr>
        <w:spacing w:after="0"/>
      </w:pPr>
      <w:r>
        <w:t>ID 634: Well design considerations based on regulatory environment and pressure changes over time (Similarity Score: 0.5003)</w:t>
      </w:r>
    </w:p>
    <w:p>
      <w:pPr>
        <w:spacing w:after="0"/>
      </w:pPr>
      <w:r>
        <w:t>ID 441: Selection and design of compressors to handle hydrogen pressure and temperature extremes (Similarity Score: 0.5387)</w:t>
      </w:r>
    </w:p>
    <w:p>
      <w:pPr>
        <w:pStyle w:val="Heading4"/>
      </w:pPr>
      <w:r>
        <w:rPr>
          <w:sz w:val="28"/>
        </w:rPr>
        <w:t xml:space="preserve">   6.3.1.2: Leak Detection and Prevention</w:t>
      </w:r>
    </w:p>
    <w:p>
      <w:pPr>
        <w:spacing w:after="0"/>
      </w:pPr>
      <w:r>
        <w:t>ID 360: Selection and design of valves and fittings for hydrogen blending (Similarity Score: 0.5460)</w:t>
      </w:r>
    </w:p>
    <w:p>
      <w:pPr>
        <w:spacing w:after="0"/>
      </w:pPr>
      <w:r>
        <w:t>ID 332: Selection and design of vessels for high/low hydrogen pressure and hot/cold temperatures (Similarity Score: 0.5269)</w:t>
      </w:r>
    </w:p>
    <w:p>
      <w:pPr>
        <w:spacing w:after="0"/>
      </w:pPr>
      <w:r>
        <w:t>ID 72: Understanding leak detection techniques involving odorants (Similarity Score: 0.4567)</w:t>
      </w:r>
    </w:p>
    <w:p>
      <w:pPr>
        <w:spacing w:after="0"/>
      </w:pPr>
      <w:r>
        <w:t>ID 598: Selection and design of valves and seals for carbon dioxide (CO2) environments (Similarity Score: 0.4072)</w:t>
      </w:r>
    </w:p>
    <w:p>
      <w:pPr>
        <w:spacing w:after="0"/>
      </w:pPr>
      <w:r>
        <w:t>ID 298: Selection and design of piping systems and fittings for high-pressure hydrogen (Similarity Score: 0.6828)</w:t>
      </w:r>
    </w:p>
    <w:p>
      <w:pPr>
        <w:spacing w:after="0"/>
      </w:pPr>
      <w:r>
        <w:t>ID 364: Selection and design of piping systems and fittings for hydrogen (Similarity Score: 0.5911)</w:t>
      </w:r>
    </w:p>
    <w:p>
      <w:pPr>
        <w:spacing w:after="0"/>
      </w:pPr>
      <w:r>
        <w:t>ID 267: Selection and design of valves (Similarity Score: 0.3382)</w:t>
      </w:r>
    </w:p>
    <w:p>
      <w:pPr>
        <w:spacing w:after="0"/>
      </w:pPr>
      <w:r>
        <w:t>ID 172: Appropriate selection and design of leak detection systems (Similarity Score: 0.5858)</w:t>
      </w:r>
    </w:p>
    <w:p>
      <w:pPr>
        <w:spacing w:after="0"/>
      </w:pPr>
      <w:r>
        <w:t>ID 214: Design and selection of piping systems and fittings (Similarity Score: 0.4422)</w:t>
      </w:r>
    </w:p>
    <w:p>
      <w:pPr>
        <w:spacing w:after="0"/>
      </w:pPr>
      <w:r>
        <w:t>ID 314: Selection and design of piping systems and fittings for hydrogen (Similarity Score: 0.5911)</w:t>
      </w:r>
    </w:p>
    <w:p>
      <w:pPr>
        <w:spacing w:after="0"/>
      </w:pPr>
      <w:r>
        <w:t>ID 596: Selection and design of piping systems and fittings for carbon dioxide (CO2) environments (Similarity Score: 0.4339)</w:t>
      </w:r>
    </w:p>
    <w:p>
      <w:pPr>
        <w:spacing w:after="0"/>
      </w:pPr>
      <w:r>
        <w:t>ID 546: Application of coatings to protect carbon dioxide (CO2) pipelines (Similarity Score: 0.3932)</w:t>
      </w:r>
    </w:p>
    <w:p>
      <w:pPr>
        <w:spacing w:after="0"/>
      </w:pPr>
      <w:r>
        <w:t>ID 171: Appropriate selection and design of ventilation systems for hydrogen blending (Similarity Score: 0.5744)</w:t>
      </w:r>
    </w:p>
    <w:p>
      <w:pPr>
        <w:spacing w:after="0"/>
      </w:pPr>
      <w:r>
        <w:t>ID 215: Design and selection of valves and seals (Similarity Score: 0.3674)</w:t>
      </w:r>
    </w:p>
    <w:p>
      <w:pPr>
        <w:pStyle w:val="Heading4"/>
      </w:pPr>
      <w:r>
        <w:rPr>
          <w:sz w:val="28"/>
        </w:rPr>
        <w:t xml:space="preserve">   6.3.1.3: Thermal Expansion and Contraction</w:t>
      </w:r>
    </w:p>
    <w:p>
      <w:pPr>
        <w:spacing w:after="0"/>
      </w:pPr>
      <w:r>
        <w:t>ID 267: Selection and design of valves (Similarity Score: 0.3207)</w:t>
      </w:r>
    </w:p>
    <w:p>
      <w:pPr>
        <w:spacing w:after="0"/>
      </w:pPr>
      <w:r>
        <w:t>ID 467: Selection and design of vessels for hydrogen pressure and temperature variations (Similarity Score: 0.4939)</w:t>
      </w:r>
    </w:p>
    <w:p>
      <w:pPr>
        <w:spacing w:after="0"/>
      </w:pPr>
      <w:r>
        <w:t>ID 297: Selection and design of compressors for high-pressure hydrogen systems (Similarity Score: 0.6710)</w:t>
      </w:r>
    </w:p>
    <w:p>
      <w:pPr>
        <w:spacing w:after="0"/>
      </w:pPr>
      <w:r>
        <w:t>ID 171: Appropriate selection and design of ventilation systems for hydrogen blending (Similarity Score: 0.5846)</w:t>
      </w:r>
    </w:p>
    <w:p>
      <w:pPr>
        <w:spacing w:after="0"/>
      </w:pPr>
      <w:r>
        <w:t>ID 424: Selection and design of vessels for hydrogen pressure and temperature variations (Similarity Score: 0.4939)</w:t>
      </w:r>
    </w:p>
    <w:p>
      <w:pPr>
        <w:spacing w:after="0"/>
      </w:pPr>
      <w:r>
        <w:t>ID 540: Selection and design of pumping systems (Similarity Score: 0.4674)</w:t>
      </w:r>
    </w:p>
    <w:p>
      <w:pPr>
        <w:spacing w:after="0"/>
      </w:pPr>
      <w:r>
        <w:t>ID 298: Selection and design of piping systems and fittings for high-pressure hydrogen (Similarity Score: 0.6749)</w:t>
      </w:r>
    </w:p>
    <w:p>
      <w:pPr>
        <w:spacing w:after="0"/>
      </w:pPr>
      <w:r>
        <w:t>ID 332: Selection and design of vessels for high/low hydrogen pressure and hot/cold temperatures (Similarity Score: 0.5165)</w:t>
      </w:r>
    </w:p>
    <w:p>
      <w:pPr>
        <w:spacing w:after="0"/>
      </w:pPr>
      <w:r>
        <w:t>ID 487: Selection and design of vessels for hydrogen pressure and temperature variations (Similarity Score: 0.4939)</w:t>
      </w:r>
    </w:p>
    <w:p>
      <w:pPr>
        <w:spacing w:after="0"/>
      </w:pPr>
      <w:r>
        <w:t>ID 509: Selection and design of pumping systems for hydrogen environments (Similarity Score: 0.6063)</w:t>
      </w:r>
    </w:p>
    <w:p>
      <w:pPr>
        <w:spacing w:after="0"/>
      </w:pPr>
      <w:r>
        <w:t>ID 13: Knowledge of systems associated with hydrogen pipeline transmission (Similarity Score: 0.5691)</w:t>
      </w:r>
    </w:p>
    <w:p>
      <w:pPr>
        <w:spacing w:after="0"/>
      </w:pPr>
      <w:r>
        <w:t>ID 441: Selection and design of compressors to handle hydrogen pressure and temperature extremes (Similarity Score: 0.5363)</w:t>
      </w:r>
    </w:p>
    <w:p>
      <w:pPr>
        <w:spacing w:after="0"/>
      </w:pPr>
      <w:r>
        <w:t>ID 541: Selection and design of turbine systems (Similarity Score: 0.4123)</w:t>
      </w:r>
    </w:p>
    <w:p>
      <w:pPr>
        <w:spacing w:after="0"/>
      </w:pPr>
      <w:r>
        <w:t>ID 268: Selection and design of steam generators and boilers (Similarity Score: 0.3503)</w:t>
      </w:r>
    </w:p>
    <w:p>
      <w:pPr>
        <w:pStyle w:val="Heading3"/>
      </w:pPr>
      <w:r>
        <w:rPr>
          <w:sz w:val="36"/>
        </w:rPr>
        <w:t xml:space="preserve">  6.3.2: Construction Best Practices</w:t>
      </w:r>
    </w:p>
    <w:p>
      <w:pPr>
        <w:spacing w:after="0"/>
      </w:pPr>
      <w:r>
        <w:t>ID 315: Selection and design of valves and seals for hydrogen systems (Similarity Score: 0.5706)</w:t>
      </w:r>
    </w:p>
    <w:p>
      <w:pPr>
        <w:spacing w:after="0"/>
      </w:pPr>
      <w:r>
        <w:t>ID 490: Selection and design of valves and seals for hydrogen conditions (Similarity Score: 0.5588)</w:t>
      </w:r>
    </w:p>
    <w:p>
      <w:pPr>
        <w:spacing w:after="0"/>
      </w:pPr>
      <w:r>
        <w:t>ID 441: Selection and design of compressors to handle hydrogen pressure and temperature extremes (Similarity Score: 0.5172)</w:t>
      </w:r>
    </w:p>
    <w:p>
      <w:pPr>
        <w:spacing w:after="0"/>
      </w:pPr>
      <w:r>
        <w:t>ID 314: Selection and design of piping systems and fittings for hydrogen (Similarity Score: 0.5929)</w:t>
      </w:r>
    </w:p>
    <w:p>
      <w:pPr>
        <w:spacing w:after="0"/>
      </w:pPr>
      <w:r>
        <w:t>ID 213: Design and selection of pressure vessels for hydrogen systems (Similarity Score: 0.6274)</w:t>
      </w:r>
    </w:p>
    <w:p>
      <w:pPr>
        <w:spacing w:after="0"/>
      </w:pPr>
      <w:r>
        <w:t>ID 505: Knowledge of well completion solutions tailored for hydrogen environments (Similarity Score: 0.5603)</w:t>
      </w:r>
    </w:p>
    <w:p>
      <w:pPr>
        <w:spacing w:after="0"/>
      </w:pPr>
      <w:r>
        <w:t>ID 361: Selection and design of piping systems for hydrogen blending (Similarity Score: 0.5790)</w:t>
      </w:r>
    </w:p>
    <w:p>
      <w:pPr>
        <w:spacing w:after="0"/>
      </w:pPr>
      <w:r>
        <w:t>ID 509: Selection and design of pumping systems for hydrogen environments (Similarity Score: 0.6272)</w:t>
      </w:r>
    </w:p>
    <w:p>
      <w:pPr>
        <w:spacing w:after="0"/>
      </w:pPr>
      <w:r>
        <w:t>ID 424: Selection and design of vessels for hydrogen pressure and temperature variations (Similarity Score: 0.5004)</w:t>
      </w:r>
    </w:p>
    <w:p>
      <w:pPr>
        <w:spacing w:after="0"/>
      </w:pPr>
      <w:r>
        <w:t>ID 214: Design and selection of piping systems and fittings (Similarity Score: 0.4418)</w:t>
      </w:r>
    </w:p>
    <w:p>
      <w:pPr>
        <w:spacing w:after="0"/>
      </w:pPr>
      <w:r>
        <w:t>ID 307: Selection and design of turbines to withstand hydrogen conditions (Similarity Score: 0.5448)</w:t>
      </w:r>
    </w:p>
    <w:p>
      <w:pPr>
        <w:spacing w:after="0"/>
      </w:pPr>
      <w:r>
        <w:t>ID 425: Selection and design of piping systems and fittings for hydrogen conditions (Similarity Score: 0.5925)</w:t>
      </w:r>
    </w:p>
    <w:p>
      <w:pPr>
        <w:spacing w:after="0"/>
      </w:pPr>
      <w:r>
        <w:t>ID 442: Selection and design of piping systems and fittings for hydrogen conditions (Similarity Score: 0.5925)</w:t>
      </w:r>
    </w:p>
    <w:p>
      <w:pPr>
        <w:spacing w:after="0"/>
      </w:pPr>
      <w:r>
        <w:t>ID 13: Knowledge of systems associated with hydrogen pipeline transmission (Similarity Score: 0.5820)</w:t>
      </w:r>
    </w:p>
    <w:p>
      <w:pPr>
        <w:spacing w:after="0"/>
      </w:pPr>
      <w:r>
        <w:t>ID 467: Selection and design of vessels for hydrogen pressure and temperature variations (Similarity Score: 0.5004)</w:t>
      </w:r>
    </w:p>
    <w:p>
      <w:pPr>
        <w:spacing w:after="0"/>
      </w:pPr>
      <w:r>
        <w:t>ID 360: Selection and design of valves and fittings for hydrogen blending (Similarity Score: 0.5470)</w:t>
      </w:r>
    </w:p>
    <w:p>
      <w:pPr>
        <w:spacing w:after="0"/>
      </w:pPr>
      <w:r>
        <w:t>ID 546: Application of coatings to protect carbon dioxide (CO2) pipelines (Similarity Score: 0.4187)</w:t>
      </w:r>
    </w:p>
    <w:p>
      <w:pPr>
        <w:spacing w:after="0"/>
      </w:pPr>
      <w:r>
        <w:t>ID 269: Selection and design of pumps (Similarity Score: 0.3819)</w:t>
      </w:r>
    </w:p>
    <w:p>
      <w:pPr>
        <w:spacing w:after="0"/>
      </w:pPr>
      <w:r>
        <w:t>ID 489: Selection and design of piping systems and fittings for hydrogen conditions (Similarity Score: 0.5925)</w:t>
      </w:r>
    </w:p>
    <w:p>
      <w:pPr>
        <w:spacing w:after="0"/>
      </w:pPr>
      <w:r>
        <w:t>ID 270: Selection and design of piping systems and BOP equipment (Similarity Score: 0.4363)</w:t>
      </w:r>
    </w:p>
    <w:p>
      <w:pPr>
        <w:spacing w:after="0"/>
      </w:pPr>
      <w:r>
        <w:t>ID 268: Selection and design of steam generators and boilers (Similarity Score: 0.3317)</w:t>
      </w:r>
    </w:p>
    <w:p>
      <w:pPr>
        <w:spacing w:after="0"/>
      </w:pPr>
      <w:r>
        <w:t>ID 173: Appropriate selection and design of flame detection systems (Similarity Score: 0.4057)</w:t>
      </w:r>
    </w:p>
    <w:p>
      <w:pPr>
        <w:spacing w:after="0"/>
      </w:pPr>
      <w:r>
        <w:t>ID 153: Assess integrity of piping systems and fittings (Similarity Score: 0.4458)</w:t>
      </w:r>
    </w:p>
    <w:p>
      <w:pPr>
        <w:spacing w:after="0"/>
      </w:pPr>
      <w:r>
        <w:t>ID 371: Selection and design of turbines for hydrogen environments (Similarity Score: 0.5899)</w:t>
      </w:r>
    </w:p>
    <w:p>
      <w:pPr>
        <w:spacing w:after="0"/>
      </w:pPr>
      <w:r>
        <w:t>ID 596: Selection and design of piping systems and fittings for carbon dioxide (CO2) environments (Similarity Score: 0.4220)</w:t>
      </w:r>
    </w:p>
    <w:p>
      <w:pPr>
        <w:spacing w:after="0"/>
      </w:pPr>
      <w:r>
        <w:t>ID 334: Selection and design of valves and seals for hydrogen conditions (Similarity Score: 0.5588)</w:t>
      </w:r>
    </w:p>
    <w:p>
      <w:pPr>
        <w:spacing w:after="0"/>
      </w:pPr>
      <w:r>
        <w:t>ID 487: Selection and design of vessels for hydrogen pressure and temperature variations (Similarity Score: 0.5004)</w:t>
      </w:r>
    </w:p>
    <w:p>
      <w:pPr>
        <w:spacing w:after="0"/>
      </w:pPr>
      <w:r>
        <w:t>ID 299: Selection and design of valves and seals to withstand high hydrogen pressure (Similarity Score: 0.5921)</w:t>
      </w:r>
    </w:p>
    <w:p>
      <w:pPr>
        <w:spacing w:after="0"/>
      </w:pPr>
      <w:r>
        <w:t>ID 469: Selection and design of piping systems and fittings for hydrogen conditions (Similarity Score: 0.5925)</w:t>
      </w:r>
    </w:p>
    <w:p>
      <w:pPr>
        <w:spacing w:after="0"/>
      </w:pPr>
      <w:r>
        <w:t>ID 541: Selection and design of turbine systems (Similarity Score: 0.4203)</w:t>
      </w:r>
    </w:p>
    <w:p>
      <w:pPr>
        <w:spacing w:after="0"/>
      </w:pPr>
      <w:r>
        <w:t>ID 370: Selection and design of hydrogen compression systems (Similarity Score: 0.6082)</w:t>
      </w:r>
    </w:p>
    <w:p>
      <w:pPr>
        <w:spacing w:after="0"/>
      </w:pPr>
      <w:r>
        <w:t>ID 358: Selection and design of turbines for hydrogen blending (Similarity Score: 0.5433)</w:t>
      </w:r>
    </w:p>
    <w:p>
      <w:pPr>
        <w:spacing w:after="0"/>
      </w:pPr>
      <w:r>
        <w:t>ID 171: Appropriate selection and design of ventilation systems for hydrogen blending (Similarity Score: 0.5802)</w:t>
      </w:r>
    </w:p>
    <w:p>
      <w:pPr>
        <w:spacing w:after="0"/>
      </w:pPr>
      <w:r>
        <w:t>ID 332: Selection and design of vessels for high/low hydrogen pressure and hot/cold temperatures (Similarity Score: 0.5180)</w:t>
      </w:r>
    </w:p>
    <w:p>
      <w:pPr>
        <w:spacing w:after="0"/>
      </w:pPr>
      <w:r>
        <w:t>ID 540: Selection and design of pumping systems (Similarity Score: 0.4799)</w:t>
      </w:r>
    </w:p>
    <w:p>
      <w:pPr>
        <w:spacing w:after="0"/>
      </w:pPr>
      <w:r>
        <w:t>ID 364: Selection and design of piping systems and fittings for hydrogen (Similarity Score: 0.5929)</w:t>
      </w:r>
    </w:p>
    <w:p>
      <w:pPr>
        <w:spacing w:after="0"/>
      </w:pPr>
      <w:r>
        <w:t>ID 296: Selection and design of vessels to withstand high hydrogen pressure (Similarity Score: 0.6024)</w:t>
      </w:r>
    </w:p>
    <w:p>
      <w:pPr>
        <w:spacing w:after="0"/>
      </w:pPr>
      <w:r>
        <w:t>ID 266: Selection and design of pressure vessels (Similarity Score: 0.4663)</w:t>
      </w:r>
    </w:p>
    <w:p>
      <w:pPr>
        <w:spacing w:after="0"/>
      </w:pPr>
      <w:r>
        <w:t>ID 333: Selection and design of piping systems and fittings for hydrogen conditions (Similarity Score: 0.5925)</w:t>
      </w:r>
    </w:p>
    <w:p>
      <w:pPr>
        <w:spacing w:after="0"/>
      </w:pPr>
      <w:r>
        <w:t>ID 298: Selection and design of piping systems and fittings for high-pressure hydrogen (Similarity Score: 0.6720)</w:t>
      </w:r>
    </w:p>
    <w:p>
      <w:pPr>
        <w:spacing w:after="0"/>
      </w:pPr>
      <w:r>
        <w:t>ID 297: Selection and design of compressors for high-pressure hydrogen systems (Similarity Score: 0.6590)</w:t>
      </w:r>
    </w:p>
    <w:p>
      <w:pPr>
        <w:spacing w:after="0"/>
      </w:pPr>
      <w:r>
        <w:t>ID 632: Well design based on understanding of hydrogen injection stream properties (Similarity Score: 0.5796)</w:t>
      </w:r>
    </w:p>
    <w:p>
      <w:pPr>
        <w:pStyle w:val="Heading4"/>
      </w:pPr>
      <w:r>
        <w:rPr>
          <w:sz w:val="28"/>
        </w:rPr>
        <w:t xml:space="preserve">   6.3.2.1: Welding and Jointing Techniques</w:t>
      </w:r>
    </w:p>
    <w:p>
      <w:pPr>
        <w:spacing w:after="0"/>
      </w:pPr>
      <w:r>
        <w:t>ID 469: Selection and design of piping systems and fittings for hydrogen conditions (Similarity Score: 0.5942)</w:t>
      </w:r>
    </w:p>
    <w:p>
      <w:pPr>
        <w:spacing w:after="0"/>
      </w:pPr>
      <w:r>
        <w:t>ID 173: Appropriate selection and design of flame detection systems (Similarity Score: 0.4043)</w:t>
      </w:r>
    </w:p>
    <w:p>
      <w:pPr>
        <w:spacing w:after="0"/>
      </w:pPr>
      <w:r>
        <w:t>ID 298: Selection and design of piping systems and fittings for high-pressure hydrogen (Similarity Score: 0.6636)</w:t>
      </w:r>
    </w:p>
    <w:p>
      <w:pPr>
        <w:spacing w:after="0"/>
      </w:pPr>
      <w:r>
        <w:t>ID 268: Selection and design of steam generators and boilers (Similarity Score: 0.3226)</w:t>
      </w:r>
    </w:p>
    <w:p>
      <w:pPr>
        <w:spacing w:after="0"/>
      </w:pPr>
      <w:r>
        <w:t>ID 153: Assess integrity of piping systems and fittings (Similarity Score: 0.4416)</w:t>
      </w:r>
    </w:p>
    <w:p>
      <w:pPr>
        <w:spacing w:after="0"/>
      </w:pPr>
      <w:r>
        <w:t>ID 270: Selection and design of piping systems and BOP equipment (Similarity Score: 0.4200)</w:t>
      </w:r>
    </w:p>
    <w:p>
      <w:pPr>
        <w:spacing w:after="0"/>
      </w:pPr>
      <w:r>
        <w:t>ID 442: Selection and design of piping systems and fittings for hydrogen conditions (Similarity Score: 0.5942)</w:t>
      </w:r>
    </w:p>
    <w:p>
      <w:pPr>
        <w:spacing w:after="0"/>
      </w:pPr>
      <w:r>
        <w:t>ID 489: Selection and design of piping systems and fittings for hydrogen conditions (Similarity Score: 0.5942)</w:t>
      </w:r>
    </w:p>
    <w:p>
      <w:pPr>
        <w:spacing w:after="0"/>
      </w:pPr>
      <w:r>
        <w:t>ID 244: Understanding welding procedures for hydrogen systems (Similarity Score: 0.6686)</w:t>
      </w:r>
    </w:p>
    <w:p>
      <w:pPr>
        <w:spacing w:after="0"/>
      </w:pPr>
      <w:r>
        <w:t>ID 245: Techniques for welding in hydrogen environments (Similarity Score: 0.6150)</w:t>
      </w:r>
    </w:p>
    <w:p>
      <w:pPr>
        <w:spacing w:after="0"/>
      </w:pPr>
      <w:r>
        <w:t>ID 425: Selection and design of piping systems and fittings for hydrogen conditions (Similarity Score: 0.5942)</w:t>
      </w:r>
    </w:p>
    <w:p>
      <w:pPr>
        <w:spacing w:after="0"/>
      </w:pPr>
      <w:r>
        <w:t>ID 214: Design and selection of piping systems and fittings (Similarity Score: 0.4583)</w:t>
      </w:r>
    </w:p>
    <w:p>
      <w:pPr>
        <w:spacing w:after="0"/>
      </w:pPr>
      <w:r>
        <w:t>ID 546: Application of coatings to protect carbon dioxide (CO2) pipelines (Similarity Score: 0.3998)</w:t>
      </w:r>
    </w:p>
    <w:p>
      <w:pPr>
        <w:spacing w:after="0"/>
      </w:pPr>
      <w:r>
        <w:t>ID 361: Selection and design of piping systems for hydrogen blending (Similarity Score: 0.5828)</w:t>
      </w:r>
    </w:p>
    <w:p>
      <w:pPr>
        <w:spacing w:after="0"/>
      </w:pPr>
      <w:r>
        <w:t>ID 333: Selection and design of piping systems and fittings for hydrogen conditions (Similarity Score: 0.5942)</w:t>
      </w:r>
    </w:p>
    <w:p>
      <w:pPr>
        <w:spacing w:after="0"/>
      </w:pPr>
      <w:r>
        <w:t>ID 406: Understanding welding processes that are compatible with hydrogen (Similarity Score: 0.5801)</w:t>
      </w:r>
    </w:p>
    <w:p>
      <w:pPr>
        <w:spacing w:after="0"/>
      </w:pPr>
      <w:r>
        <w:t>ID 314: Selection and design of piping systems and fittings for hydrogen (Similarity Score: 0.5967)</w:t>
      </w:r>
    </w:p>
    <w:p>
      <w:pPr>
        <w:spacing w:after="0"/>
      </w:pPr>
      <w:r>
        <w:t>ID 407: Understanding the procedures necessary for welding in hydrogen environments (Similarity Score: 0.6284)</w:t>
      </w:r>
    </w:p>
    <w:p>
      <w:pPr>
        <w:spacing w:after="0"/>
      </w:pPr>
      <w:r>
        <w:t>ID 541: Selection and design of turbine systems (Similarity Score: 0.3839)</w:t>
      </w:r>
    </w:p>
    <w:p>
      <w:pPr>
        <w:spacing w:after="0"/>
      </w:pPr>
      <w:r>
        <w:t>ID 360: Selection and design of valves and fittings for hydrogen blending (Similarity Score: 0.5487)</w:t>
      </w:r>
    </w:p>
    <w:p>
      <w:pPr>
        <w:spacing w:after="0"/>
      </w:pPr>
      <w:r>
        <w:t>ID 358: Selection and design of turbines for hydrogen blending (Similarity Score: 0.5280)</w:t>
      </w:r>
    </w:p>
    <w:p>
      <w:pPr>
        <w:spacing w:after="0"/>
      </w:pPr>
      <w:r>
        <w:t>ID 596: Selection and design of piping systems and fittings for carbon dioxide (CO2) environments (Similarity Score: 0.4521)</w:t>
      </w:r>
    </w:p>
    <w:p>
      <w:pPr>
        <w:spacing w:after="0"/>
      </w:pPr>
      <w:r>
        <w:t>ID 364: Selection and design of piping systems and fittings for hydrogen (Similarity Score: 0.5967)</w:t>
      </w:r>
    </w:p>
    <w:p>
      <w:pPr>
        <w:pStyle w:val="Heading4"/>
      </w:pPr>
      <w:r>
        <w:rPr>
          <w:sz w:val="28"/>
        </w:rPr>
        <w:t xml:space="preserve">   6.3.2.2: Installation and Testing Procedures</w:t>
      </w:r>
    </w:p>
    <w:p>
      <w:pPr>
        <w:spacing w:after="0"/>
      </w:pPr>
      <w:r>
        <w:t>ID 13: Knowledge of systems associated with hydrogen pipeline transmission (Similarity Score: 0.5860)</w:t>
      </w:r>
    </w:p>
    <w:p>
      <w:pPr>
        <w:spacing w:after="0"/>
      </w:pPr>
      <w:r>
        <w:t>ID 365: Selection and design of valves and seals to withstand hydrogen conditions (Similarity Score: 0.5630)</w:t>
      </w:r>
    </w:p>
    <w:p>
      <w:pPr>
        <w:spacing w:after="0"/>
      </w:pPr>
      <w:r>
        <w:t>ID 267: Selection and design of valves (Similarity Score: 0.3428)</w:t>
      </w:r>
    </w:p>
    <w:p>
      <w:pPr>
        <w:spacing w:after="0"/>
      </w:pPr>
      <w:r>
        <w:t>ID 171: Appropriate selection and design of ventilation systems for hydrogen blending (Similarity Score: 0.5774)</w:t>
      </w:r>
    </w:p>
    <w:p>
      <w:pPr>
        <w:spacing w:after="0"/>
      </w:pPr>
      <w:r>
        <w:t>ID 315: Selection and design of valves and seals for hydrogen systems (Similarity Score: 0.5908)</w:t>
      </w:r>
    </w:p>
    <w:p>
      <w:pPr>
        <w:spacing w:after="0"/>
      </w:pPr>
      <w:r>
        <w:t>ID 299: Selection and design of valves and seals to withstand high hydrogen pressure (Similarity Score: 0.6007)</w:t>
      </w:r>
    </w:p>
    <w:p>
      <w:pPr>
        <w:spacing w:after="0"/>
      </w:pPr>
      <w:r>
        <w:t>ID 173: Appropriate selection and design of flame detection systems (Similarity Score: 0.4052)</w:t>
      </w:r>
    </w:p>
    <w:p>
      <w:pPr>
        <w:spacing w:after="0"/>
      </w:pPr>
      <w:r>
        <w:t>ID 425: Selection and design of piping systems and fittings for hydrogen conditions (Similarity Score: 0.6135)</w:t>
      </w:r>
    </w:p>
    <w:p>
      <w:pPr>
        <w:spacing w:after="0"/>
      </w:pPr>
      <w:r>
        <w:t>ID 490: Selection and design of valves and seals for hydrogen conditions (Similarity Score: 0.5778)</w:t>
      </w:r>
    </w:p>
    <w:p>
      <w:pPr>
        <w:spacing w:after="0"/>
      </w:pPr>
      <w:r>
        <w:t>ID 270: Selection and design of piping systems and BOP equipment (Similarity Score: 0.4339)</w:t>
      </w:r>
    </w:p>
    <w:p>
      <w:pPr>
        <w:spacing w:after="0"/>
      </w:pPr>
      <w:r>
        <w:t>ID 298: Selection and design of piping systems and fittings for high-pressure hydrogen (Similarity Score: 0.6904)</w:t>
      </w:r>
    </w:p>
    <w:p>
      <w:pPr>
        <w:spacing w:after="0"/>
      </w:pPr>
      <w:r>
        <w:t>ID 489: Selection and design of piping systems and fittings for hydrogen conditions (Similarity Score: 0.6135)</w:t>
      </w:r>
    </w:p>
    <w:p>
      <w:pPr>
        <w:spacing w:after="0"/>
      </w:pPr>
      <w:r>
        <w:t>ID 153: Assess integrity of piping systems and fittings (Similarity Score: 0.4574)</w:t>
      </w:r>
    </w:p>
    <w:p>
      <w:pPr>
        <w:spacing w:after="0"/>
      </w:pPr>
      <w:r>
        <w:t>ID 297: Selection and design of compressors for high-pressure hydrogen systems (Similarity Score: 0.6481)</w:t>
      </w:r>
    </w:p>
    <w:p>
      <w:pPr>
        <w:spacing w:after="0"/>
      </w:pPr>
      <w:r>
        <w:t>ID 632: Well design based on understanding of hydrogen injection stream properties (Similarity Score: 0.5713)</w:t>
      </w:r>
    </w:p>
    <w:p>
      <w:pPr>
        <w:spacing w:after="0"/>
      </w:pPr>
      <w:r>
        <w:t>ID 334: Selection and design of valves and seals for hydrogen conditions (Similarity Score: 0.5778)</w:t>
      </w:r>
    </w:p>
    <w:p>
      <w:pPr>
        <w:spacing w:after="0"/>
      </w:pPr>
      <w:r>
        <w:t>ID 540: Selection and design of pumping systems (Similarity Score: 0.4714)</w:t>
      </w:r>
    </w:p>
    <w:p>
      <w:pPr>
        <w:spacing w:after="0"/>
      </w:pPr>
      <w:r>
        <w:t>ID 541: Selection and design of turbine systems (Similarity Score: 0.4055)</w:t>
      </w:r>
    </w:p>
    <w:p>
      <w:pPr>
        <w:spacing w:after="0"/>
      </w:pPr>
      <w:r>
        <w:t>ID 470: Selection and design of valves and seals to withstand hydrogen pressure and temperatures (Similarity Score: 0.5455)</w:t>
      </w:r>
    </w:p>
    <w:p>
      <w:pPr>
        <w:spacing w:after="0"/>
      </w:pPr>
      <w:r>
        <w:t>ID 469: Selection and design of piping systems and fittings for hydrogen conditions (Similarity Score: 0.6135)</w:t>
      </w:r>
    </w:p>
    <w:p>
      <w:pPr>
        <w:spacing w:after="0"/>
      </w:pPr>
      <w:r>
        <w:t>ID 333: Selection and design of piping systems and fittings for hydrogen conditions (Similarity Score: 0.6135)</w:t>
      </w:r>
    </w:p>
    <w:p>
      <w:pPr>
        <w:spacing w:after="0"/>
      </w:pPr>
      <w:r>
        <w:t>ID 598: Selection and design of valves and seals for carbon dioxide (CO2) environments (Similarity Score: 0.4146)</w:t>
      </w:r>
    </w:p>
    <w:p>
      <w:pPr>
        <w:spacing w:after="0"/>
      </w:pPr>
      <w:r>
        <w:t>ID 546: Application of coatings to protect carbon dioxide (CO2) pipelines (Similarity Score: 0.3991)</w:t>
      </w:r>
    </w:p>
    <w:p>
      <w:pPr>
        <w:spacing w:after="0"/>
      </w:pPr>
      <w:r>
        <w:t>ID 442: Selection and design of piping systems and fittings for hydrogen conditions (Similarity Score: 0.6135)</w:t>
      </w:r>
    </w:p>
    <w:p>
      <w:pPr>
        <w:spacing w:after="0"/>
      </w:pPr>
      <w:r>
        <w:t>ID 371: Selection and design of turbines for hydrogen environments (Similarity Score: 0.5722)</w:t>
      </w:r>
    </w:p>
    <w:p>
      <w:pPr>
        <w:spacing w:after="0"/>
      </w:pPr>
      <w:r>
        <w:t>ID 364: Selection and design of piping systems and fittings for hydrogen (Similarity Score: 0.6147)</w:t>
      </w:r>
    </w:p>
    <w:p>
      <w:pPr>
        <w:spacing w:after="0"/>
      </w:pPr>
      <w:r>
        <w:t>ID 214: Design and selection of piping systems and fittings (Similarity Score: 0.4694)</w:t>
      </w:r>
    </w:p>
    <w:p>
      <w:pPr>
        <w:spacing w:after="0"/>
      </w:pPr>
      <w:r>
        <w:t>ID 426: Selection and design of valves and seals to withstand hydrogen pressure and temperatures (Similarity Score: 0.5455)</w:t>
      </w:r>
    </w:p>
    <w:p>
      <w:pPr>
        <w:spacing w:after="0"/>
      </w:pPr>
      <w:r>
        <w:t>ID 213: Design and selection of pressure vessels for hydrogen systems (Similarity Score: 0.6154)</w:t>
      </w:r>
    </w:p>
    <w:p>
      <w:pPr>
        <w:spacing w:after="0"/>
      </w:pPr>
      <w:r>
        <w:t>ID 361: Selection and design of piping systems for hydrogen blending (Similarity Score: 0.5784)</w:t>
      </w:r>
    </w:p>
    <w:p>
      <w:pPr>
        <w:spacing w:after="0"/>
      </w:pPr>
      <w:r>
        <w:t>ID 215: Design and selection of valves and seals (Similarity Score: 0.3831)</w:t>
      </w:r>
    </w:p>
    <w:p>
      <w:pPr>
        <w:spacing w:after="0"/>
      </w:pPr>
      <w:r>
        <w:t>ID 509: Selection and design of pumping systems for hydrogen environments (Similarity Score: 0.6240)</w:t>
      </w:r>
    </w:p>
    <w:p>
      <w:pPr>
        <w:spacing w:after="0"/>
      </w:pPr>
      <w:r>
        <w:t>ID 314: Selection and design of piping systems and fittings for hydrogen (Similarity Score: 0.6147)</w:t>
      </w:r>
    </w:p>
    <w:p>
      <w:pPr>
        <w:spacing w:after="0"/>
      </w:pPr>
      <w:r>
        <w:t>ID 596: Selection and design of piping systems and fittings for carbon dioxide (CO2) environments (Similarity Score: 0.4425)</w:t>
      </w:r>
    </w:p>
    <w:p>
      <w:pPr>
        <w:spacing w:after="0"/>
      </w:pPr>
      <w:r>
        <w:t>ID 441: Selection and design of compressors to handle hydrogen pressure and temperature extremes (Similarity Score: 0.5175)</w:t>
      </w:r>
    </w:p>
    <w:p>
      <w:pPr>
        <w:spacing w:after="0"/>
      </w:pPr>
      <w:r>
        <w:t>ID 360: Selection and design of valves and fittings for hydrogen blending (Similarity Score: 0.5677)</w:t>
      </w:r>
    </w:p>
    <w:p>
      <w:pPr>
        <w:pStyle w:val="Heading2"/>
      </w:pPr>
      <w:r>
        <w:rPr>
          <w:sz w:val="46"/>
        </w:rPr>
        <w:t xml:space="preserve"> 6.4: Safety and Operational Planning</w:t>
      </w:r>
    </w:p>
    <w:p>
      <w:pPr>
        <w:spacing w:after="0"/>
      </w:pPr>
      <w:r>
        <w:t>ID 171: Appropriate selection and design of ventilation systems for hydrogen blending (Similarity Score: 0.5990)</w:t>
      </w:r>
    </w:p>
    <w:p>
      <w:pPr>
        <w:spacing w:after="0"/>
      </w:pPr>
      <w:r>
        <w:t>ID 561: In-depth understanding of hydrogen safety legislation (Similarity Score: 0.5986)</w:t>
      </w:r>
    </w:p>
    <w:p>
      <w:pPr>
        <w:spacing w:after="0"/>
      </w:pPr>
      <w:r>
        <w:t>ID 125: Understanding the principles of hydrogen blending for heating (Similarity Score: 0.5341)</w:t>
      </w:r>
    </w:p>
    <w:p>
      <w:pPr>
        <w:spacing w:after="0"/>
      </w:pPr>
      <w:r>
        <w:t>ID 364: Selection and design of piping systems and fittings for hydrogen (Similarity Score: 0.6255)</w:t>
      </w:r>
    </w:p>
    <w:p>
      <w:pPr>
        <w:spacing w:after="0"/>
      </w:pPr>
      <w:r>
        <w:t>ID 358: Selection and design of turbines for hydrogen blending (Similarity Score: 0.5268)</w:t>
      </w:r>
    </w:p>
    <w:p>
      <w:pPr>
        <w:spacing w:after="0"/>
      </w:pPr>
      <w:r>
        <w:t>ID 146: Instrumented system analysis for hydrogen processes (Similarity Score: 0.6317)</w:t>
      </w:r>
    </w:p>
    <w:p>
      <w:pPr>
        <w:spacing w:after="0"/>
      </w:pPr>
      <w:r>
        <w:t>ID 487: Selection and design of vessels for hydrogen pressure and temperature variations (Similarity Score: 0.5125)</w:t>
      </w:r>
    </w:p>
    <w:p>
      <w:pPr>
        <w:spacing w:after="0"/>
      </w:pPr>
      <w:r>
        <w:t>ID 127: Understanding safety considerations for hydrogen blending in heating systems (Similarity Score: 0.6713)</w:t>
      </w:r>
    </w:p>
    <w:p>
      <w:pPr>
        <w:spacing w:after="0"/>
      </w:pPr>
      <w:r>
        <w:t>ID 238: Keeping up-to-date with changes in hydrogen standards (Similarity Score: 0.5671)</w:t>
      </w:r>
    </w:p>
    <w:p>
      <w:pPr>
        <w:spacing w:after="0"/>
      </w:pPr>
      <w:r>
        <w:t>ID 123: Continuous improvement of hydrogen fueling station operations (Similarity Score: 0.5803)</w:t>
      </w:r>
    </w:p>
    <w:p>
      <w:pPr>
        <w:spacing w:after="0"/>
      </w:pPr>
      <w:r>
        <w:t>ID 541: Selection and design of turbine systems (Similarity Score: 0.3918)</w:t>
      </w:r>
    </w:p>
    <w:p>
      <w:pPr>
        <w:spacing w:after="0"/>
      </w:pPr>
      <w:r>
        <w:t>ID 285: Knowledge of instrumentation systems for hydrogen fueling (Similarity Score: 0.6472)</w:t>
      </w:r>
    </w:p>
    <w:p>
      <w:pPr>
        <w:spacing w:after="0"/>
      </w:pPr>
      <w:r>
        <w:t>ID 121: Management of hydrogen fueling stations (Similarity Score: 0.6577)</w:t>
      </w:r>
    </w:p>
    <w:p>
      <w:pPr>
        <w:spacing w:after="0"/>
      </w:pPr>
      <w:r>
        <w:t>ID 208: Understanding fueling standards for hydrogen products (Similarity Score: 0.6197)</w:t>
      </w:r>
    </w:p>
    <w:p>
      <w:pPr>
        <w:spacing w:after="0"/>
      </w:pPr>
      <w:r>
        <w:t>ID 49: Knowledge of appropriate coatings for hydrogen systems (Similarity Score: 0.5667)</w:t>
      </w:r>
    </w:p>
    <w:p>
      <w:pPr>
        <w:spacing w:after="0"/>
      </w:pPr>
      <w:r>
        <w:t>ID 646: Selection of turbine systems suitable for hydrogen applications (Similarity Score: 0.5892)</w:t>
      </w:r>
    </w:p>
    <w:p>
      <w:pPr>
        <w:spacing w:after="0"/>
      </w:pPr>
      <w:r>
        <w:t>ID 244: Understanding welding procedures for hydrogen systems (Similarity Score: 0.6091)</w:t>
      </w:r>
    </w:p>
    <w:p>
      <w:pPr>
        <w:spacing w:after="0"/>
      </w:pPr>
      <w:r>
        <w:t>ID 1: Experience with hydrogen fueling equipment and systems (Similarity Score: 0.6624)</w:t>
      </w:r>
    </w:p>
    <w:p>
      <w:pPr>
        <w:spacing w:after="0"/>
      </w:pPr>
      <w:r>
        <w:t>ID 632: Well design based on understanding of hydrogen injection stream properties (Similarity Score: 0.5629)</w:t>
      </w:r>
    </w:p>
    <w:p>
      <w:pPr>
        <w:spacing w:after="0"/>
      </w:pPr>
      <w:r>
        <w:t>ID 506: Application of well completion techniques to ensure safe hydrogen extraction (Similarity Score: 0.5415)</w:t>
      </w:r>
    </w:p>
    <w:p>
      <w:pPr>
        <w:spacing w:after="0"/>
      </w:pPr>
      <w:r>
        <w:t>ID 334: Selection and design of valves and seals for hydrogen conditions (Similarity Score: 0.6098)</w:t>
      </w:r>
    </w:p>
    <w:p>
      <w:pPr>
        <w:spacing w:after="0"/>
      </w:pPr>
      <w:r>
        <w:t>ID 572: Thermal and flow modeling for sequestered gas composition (Similarity Score: 0.4214)</w:t>
      </w:r>
    </w:p>
    <w:p>
      <w:pPr>
        <w:spacing w:after="0"/>
      </w:pPr>
      <w:r>
        <w:t>ID 119: Appropriate selection and design of valves and seals to withstand hydrogen pressure and temperatures (Similarity Score: 0.5858)</w:t>
      </w:r>
    </w:p>
    <w:p>
      <w:pPr>
        <w:spacing w:after="0"/>
      </w:pPr>
      <w:r>
        <w:t>ID 470: Selection and design of valves and seals to withstand hydrogen pressure and temperatures (Similarity Score: 0.6017)</w:t>
      </w:r>
    </w:p>
    <w:p>
      <w:pPr>
        <w:spacing w:after="0"/>
      </w:pPr>
      <w:r>
        <w:t>ID 105: Understanding the risk of hydrogen embrittlement in high pressure environments (Similarity Score: 0.6776)</w:t>
      </w:r>
    </w:p>
    <w:p>
      <w:pPr>
        <w:spacing w:after="0"/>
      </w:pPr>
      <w:r>
        <w:t>ID 128: Understanding efficiency and performance factors when using hydrogen blending for heating (Similarity Score: 0.5853)</w:t>
      </w:r>
    </w:p>
    <w:p>
      <w:pPr>
        <w:spacing w:after="0"/>
      </w:pPr>
      <w:r>
        <w:t>ID 507: Selection and design of combustion systems to withstand hydrogen pressure and temperatures (Similarity Score: 0.6109)</w:t>
      </w:r>
    </w:p>
    <w:p>
      <w:pPr>
        <w:spacing w:after="0"/>
      </w:pPr>
      <w:r>
        <w:t>ID 359: Selection and design of combustion systems for hydrogen blending (Similarity Score: 0.5919)</w:t>
      </w:r>
    </w:p>
    <w:p>
      <w:pPr>
        <w:spacing w:after="0"/>
      </w:pPr>
      <w:r>
        <w:t>ID 488: Selection and design of compressors to withstand hydrogen pressure and temperatures (Similarity Score: 0.5467)</w:t>
      </w:r>
    </w:p>
    <w:p>
      <w:pPr>
        <w:spacing w:after="0"/>
      </w:pPr>
      <w:r>
        <w:t>ID 152: Assess integrity of vessels and tanks for hydrogen pressure and temperatures (Similarity Score: 0.5961)</w:t>
      </w:r>
    </w:p>
    <w:p>
      <w:pPr>
        <w:spacing w:after="0"/>
      </w:pPr>
      <w:r>
        <w:t>ID 509: Selection and design of pumping systems for hydrogen environments (Similarity Score: 0.6306)</w:t>
      </w:r>
    </w:p>
    <w:p>
      <w:pPr>
        <w:spacing w:after="0"/>
      </w:pPr>
      <w:r>
        <w:t>ID 50: Appropriate selection of pressure vessels for hydrogen fueling (Similarity Score: 0.5966)</w:t>
      </w:r>
    </w:p>
    <w:p>
      <w:pPr>
        <w:spacing w:after="0"/>
      </w:pPr>
      <w:r>
        <w:t>ID 370: Selection and design of hydrogen compression systems (Similarity Score: 0.6123)</w:t>
      </w:r>
    </w:p>
    <w:p>
      <w:pPr>
        <w:spacing w:after="0"/>
      </w:pPr>
      <w:r>
        <w:t>ID 354: Knowledge of advanced control systems for combined-cycle power generation using hydrogen (Similarity Score: 0.6451)</w:t>
      </w:r>
    </w:p>
    <w:p>
      <w:pPr>
        <w:spacing w:after="0"/>
      </w:pPr>
      <w:r>
        <w:t>ID 371: Selection and design of turbines for hydrogen environments (Similarity Score: 0.5798)</w:t>
      </w:r>
    </w:p>
    <w:p>
      <w:pPr>
        <w:spacing w:after="0"/>
      </w:pPr>
      <w:r>
        <w:t>ID 360: Selection and design of valves and fittings for hydrogen blending (Similarity Score: 0.5582)</w:t>
      </w:r>
    </w:p>
    <w:p>
      <w:pPr>
        <w:spacing w:after="0"/>
      </w:pPr>
      <w:r>
        <w:t>ID 213: Design and selection of pressure vessels for hydrogen systems (Similarity Score: 0.6703)</w:t>
      </w:r>
    </w:p>
    <w:p>
      <w:pPr>
        <w:spacing w:after="0"/>
      </w:pPr>
      <w:r>
        <w:t>ID 77: Maintenance of materials and equipment used in high-pressure hydrogen systems (Similarity Score: 0.6614)</w:t>
      </w:r>
    </w:p>
    <w:p>
      <w:pPr>
        <w:spacing w:after="0"/>
      </w:pPr>
      <w:r>
        <w:t>ID 265: Selection and design of compressors to withstand hydrogen pressure and temperatures (Similarity Score: 0.5467)</w:t>
      </w:r>
    </w:p>
    <w:p>
      <w:pPr>
        <w:spacing w:after="0"/>
      </w:pPr>
      <w:r>
        <w:t>ID 361: Selection and design of piping systems for hydrogen blending (Similarity Score: 0.6075)</w:t>
      </w:r>
    </w:p>
    <w:p>
      <w:pPr>
        <w:spacing w:after="0"/>
      </w:pPr>
      <w:r>
        <w:t>ID 264: Selection and design of steam and combustion turbines for hydrogen systems (Similarity Score: 0.6293)</w:t>
      </w:r>
    </w:p>
    <w:p>
      <w:pPr>
        <w:spacing w:after="0"/>
      </w:pPr>
      <w:r>
        <w:t>ID 216: Design and selection of coatings for protection against hydrogen (Similarity Score: 0.5365)</w:t>
      </w:r>
    </w:p>
    <w:p>
      <w:pPr>
        <w:spacing w:after="0"/>
      </w:pPr>
      <w:r>
        <w:t>ID 560: Thermal/flow modeling for sequestered gas and liquid compositions (Similarity Score: 0.4280)</w:t>
      </w:r>
    </w:p>
    <w:p>
      <w:pPr>
        <w:spacing w:after="0"/>
      </w:pPr>
      <w:r>
        <w:t>ID 169: Knowledge of seals compatible with hydrogen blending (Similarity Score: 0.5170)</w:t>
      </w:r>
    </w:p>
    <w:p>
      <w:pPr>
        <w:spacing w:after="0"/>
      </w:pPr>
      <w:r>
        <w:t>ID 510: Selection and design of turbine systems to withstand hydrogen pressure and temperatures (Similarity Score: 0.6179)</w:t>
      </w:r>
    </w:p>
    <w:p>
      <w:pPr>
        <w:spacing w:after="0"/>
      </w:pPr>
      <w:r>
        <w:t>ID 505: Knowledge of well completion solutions tailored for hydrogen environments (Similarity Score: 0.5777)</w:t>
      </w:r>
    </w:p>
    <w:p>
      <w:pPr>
        <w:spacing w:after="0"/>
      </w:pPr>
      <w:r>
        <w:t>ID 53: Appropriate selection of coatings and insulation for hydrogen fueling systems (Similarity Score: 0.5877)</w:t>
      </w:r>
    </w:p>
    <w:p>
      <w:pPr>
        <w:spacing w:after="0"/>
      </w:pPr>
      <w:r>
        <w:t>ID 239: Keeping up-to-date with changes in hydrogen codes (Similarity Score: 0.5105)</w:t>
      </w:r>
    </w:p>
    <w:p>
      <w:pPr>
        <w:spacing w:after="0"/>
      </w:pPr>
      <w:r>
        <w:t>ID 490: Selection and design of valves and seals for hydrogen conditions (Similarity Score: 0.6098)</w:t>
      </w:r>
    </w:p>
    <w:p>
      <w:pPr>
        <w:spacing w:after="0"/>
      </w:pPr>
      <w:r>
        <w:t>ID 52: Appropriate selection of valves and seals for hydrogen fueling systems (Similarity Score: 0.6281)</w:t>
      </w:r>
    </w:p>
    <w:p>
      <w:pPr>
        <w:spacing w:after="0"/>
      </w:pPr>
      <w:r>
        <w:t>ID 363: Selection and design of hydrogen fuel tanks to withstand pressure and temperature variations (Similarity Score: 0.5923)</w:t>
      </w:r>
    </w:p>
    <w:p>
      <w:pPr>
        <w:spacing w:after="0"/>
      </w:pPr>
      <w:r>
        <w:t>ID 270: Selection and design of piping systems and BOP equipment (Similarity Score: 0.4318)</w:t>
      </w:r>
    </w:p>
    <w:p>
      <w:pPr>
        <w:spacing w:after="0"/>
      </w:pPr>
      <w:r>
        <w:t>ID 51: Appropriate selection of piping systems and fittings for hydrogen fueling (Similarity Score: 0.6142)</w:t>
      </w:r>
    </w:p>
    <w:p>
      <w:pPr>
        <w:spacing w:after="0"/>
      </w:pPr>
      <w:r>
        <w:t>ID 385: Knowledge of gaseous hydrogen storage systems (Similarity Score: 0.6648)</w:t>
      </w:r>
    </w:p>
    <w:p>
      <w:pPr>
        <w:spacing w:after="0"/>
      </w:pPr>
      <w:r>
        <w:t>ID 89: Understanding operational adjustments needed for hydrogen-blending (Similarity Score: 0.5882)</w:t>
      </w:r>
    </w:p>
    <w:p>
      <w:pPr>
        <w:spacing w:after="0"/>
      </w:pPr>
      <w:r>
        <w:t>ID 365: Selection and design of valves and seals to withstand hydrogen conditions (Similarity Score: 0.6154)</w:t>
      </w:r>
    </w:p>
    <w:p>
      <w:pPr>
        <w:spacing w:after="0"/>
      </w:pPr>
      <w:r>
        <w:t>ID 153: Assess integrity of piping systems and fittings (Similarity Score: 0.4450)</w:t>
      </w:r>
    </w:p>
    <w:p>
      <w:pPr>
        <w:spacing w:after="0"/>
      </w:pPr>
      <w:r>
        <w:t>ID 629: Knowledge of climate targets and their implications for hydrogen (Similarity Score: 0.5645)</w:t>
      </w:r>
    </w:p>
    <w:p>
      <w:pPr>
        <w:spacing w:after="0"/>
      </w:pPr>
      <w:r>
        <w:t>ID 336: Selection of pressure vessels for hydrogen fueling systems (Similarity Score: 0.5970)</w:t>
      </w:r>
    </w:p>
    <w:p>
      <w:pPr>
        <w:spacing w:after="0"/>
      </w:pPr>
      <w:r>
        <w:t>ID 489: Selection and design of piping systems and fittings for hydrogen conditions (Similarity Score: 0.6273)</w:t>
      </w:r>
    </w:p>
    <w:p>
      <w:pPr>
        <w:spacing w:after="0"/>
      </w:pPr>
      <w:r>
        <w:t>ID 126: Understanding the impact of hydrogen blending on heating systems (Similarity Score: 0.5944)</w:t>
      </w:r>
    </w:p>
    <w:p>
      <w:pPr>
        <w:spacing w:after="0"/>
      </w:pPr>
      <w:r>
        <w:t>ID 571: PVT characterization specific to sequestered gas (Similarity Score: 0.4087)</w:t>
      </w:r>
    </w:p>
    <w:p>
      <w:pPr>
        <w:spacing w:after="0"/>
      </w:pPr>
      <w:r>
        <w:t>ID 118: Appropriate selection and design of piping systems and fittings to withstand hydrogen pressure and temperatures (Similarity Score: 0.5859)</w:t>
      </w:r>
    </w:p>
    <w:p>
      <w:pPr>
        <w:spacing w:after="0"/>
      </w:pPr>
      <w:r>
        <w:t>ID 31: Knowledge of hydrogen refueling systems (Similarity Score: 0.6512)</w:t>
      </w:r>
    </w:p>
    <w:p>
      <w:pPr>
        <w:spacing w:after="0"/>
      </w:pPr>
      <w:r>
        <w:t>ID 315: Selection and design of valves and seals for hydrogen systems (Similarity Score: 0.6235)</w:t>
      </w:r>
    </w:p>
    <w:p>
      <w:pPr>
        <w:spacing w:after="0"/>
      </w:pPr>
      <w:r>
        <w:t>ID 117: Appropriate selection and design of compressors to withstand hydrogen pressure and temperatures (Similarity Score: 0.5352)</w:t>
      </w:r>
    </w:p>
    <w:p>
      <w:pPr>
        <w:spacing w:after="0"/>
      </w:pPr>
      <w:r>
        <w:t>ID 33: Safety procedures during hydrogen refueling (Similarity Score: 0.6642)</w:t>
      </w:r>
    </w:p>
    <w:p>
      <w:pPr>
        <w:spacing w:after="0"/>
      </w:pPr>
      <w:r>
        <w:t>ID 443: Selection and design of valves and seals to maintain integrity under hydrogen conditions (Similarity Score: 0.5791)</w:t>
      </w:r>
    </w:p>
    <w:p>
      <w:pPr>
        <w:spacing w:after="0"/>
      </w:pPr>
      <w:r>
        <w:t>ID 300: Knowledge of key instrumentation for ventilation systems in hydrogen blending (Similarity Score: 0.5821)</w:t>
      </w:r>
    </w:p>
    <w:p>
      <w:pPr>
        <w:spacing w:after="0"/>
      </w:pPr>
      <w:r>
        <w:t>ID 442: Selection and design of piping systems and fittings for hydrogen conditions (Similarity Score: 0.6273)</w:t>
      </w:r>
    </w:p>
    <w:p>
      <w:pPr>
        <w:spacing w:after="0"/>
      </w:pPr>
      <w:r>
        <w:t>ID 415: Staying informed about updates in hydrogen technology (Similarity Score: 0.5699)</w:t>
      </w:r>
    </w:p>
    <w:p>
      <w:pPr>
        <w:spacing w:after="0"/>
      </w:pPr>
      <w:r>
        <w:t>ID 13: Knowledge of systems associated with hydrogen pipeline transmission (Similarity Score: 0.6074)</w:t>
      </w:r>
    </w:p>
    <w:p>
      <w:pPr>
        <w:spacing w:after="0"/>
      </w:pPr>
      <w:r>
        <w:t>ID 402: Advanced knowledge of regulatory systems governing hydrogen (Similarity Score: 0.6455)</w:t>
      </w:r>
    </w:p>
    <w:p>
      <w:pPr>
        <w:spacing w:after="0"/>
      </w:pPr>
      <w:r>
        <w:t>ID 299: Selection and design of valves and seals to withstand high hydrogen pressure (Similarity Score: 0.6566)</w:t>
      </w:r>
    </w:p>
    <w:p>
      <w:pPr>
        <w:spacing w:after="0"/>
      </w:pPr>
      <w:r>
        <w:t>ID 183: Advanced knowledge of evolving standards in hydrogen industry (Similarity Score: 0.5932)</w:t>
      </w:r>
    </w:p>
    <w:p>
      <w:pPr>
        <w:spacing w:after="0"/>
      </w:pPr>
      <w:r>
        <w:t>ID 11: Knowledge of key instrumentation for hydrogen pipelines (Similarity Score: 0.5758)</w:t>
      </w:r>
    </w:p>
    <w:p>
      <w:pPr>
        <w:spacing w:after="0"/>
      </w:pPr>
      <w:r>
        <w:t>ID 562: Application of hydrogen safety codes and standards in operations (Similarity Score: 0.6644)</w:t>
      </w:r>
    </w:p>
    <w:p>
      <w:pPr>
        <w:spacing w:after="0"/>
      </w:pPr>
      <w:r>
        <w:t>ID 403: In-depth knowledge of standards for hydrogen infrastructure and operations (Similarity Score: 0.5916)</w:t>
      </w:r>
    </w:p>
    <w:p>
      <w:pPr>
        <w:spacing w:after="0"/>
      </w:pPr>
      <w:r>
        <w:t>ID 149: Knowledge of turbine systems used in hydrogen blending (Similarity Score: 0.5829)</w:t>
      </w:r>
    </w:p>
    <w:p>
      <w:pPr>
        <w:spacing w:after="0"/>
      </w:pPr>
      <w:r>
        <w:t>ID 423: Selection and design of air separation units for hydrogen pressure and temperature variations (Similarity Score: 0.5316)</w:t>
      </w:r>
    </w:p>
    <w:p>
      <w:pPr>
        <w:spacing w:after="0"/>
      </w:pPr>
      <w:r>
        <w:t>ID 304: Selection and design of combustion systems for hydrogen environments (Similarity Score: 0.6295)</w:t>
      </w:r>
    </w:p>
    <w:p>
      <w:pPr>
        <w:spacing w:after="0"/>
      </w:pPr>
      <w:r>
        <w:t>ID 426: Selection and design of valves and seals to withstand hydrogen pressure and temperatures (Similarity Score: 0.6017)</w:t>
      </w:r>
    </w:p>
    <w:p>
      <w:pPr>
        <w:spacing w:after="0"/>
      </w:pPr>
      <w:r>
        <w:t>ID 115: Appropriate selection and design of electrolyzers for hydrogen pressure and temperatures (Similarity Score: 0.5435)</w:t>
      </w:r>
    </w:p>
    <w:p>
      <w:pPr>
        <w:spacing w:after="0"/>
      </w:pPr>
      <w:r>
        <w:t>ID 312: Techniques for implementing cathodic protection in hydrogen systems (Similarity Score: 0.5527)</w:t>
      </w:r>
    </w:p>
    <w:p>
      <w:pPr>
        <w:spacing w:after="0"/>
      </w:pPr>
      <w:r>
        <w:t>ID 425: Selection and design of piping systems and fittings for hydrogen conditions (Similarity Score: 0.6273)</w:t>
      </w:r>
    </w:p>
    <w:p>
      <w:pPr>
        <w:spacing w:after="0"/>
      </w:pPr>
      <w:r>
        <w:t>ID 307: Selection and design of turbines to withstand hydrogen conditions (Similarity Score: 0.5845)</w:t>
      </w:r>
    </w:p>
    <w:p>
      <w:pPr>
        <w:spacing w:after="0"/>
      </w:pPr>
      <w:r>
        <w:t>ID 25: Consideration of pressure requirements in hydrogen fueling systems (Similarity Score: 0.6809)</w:t>
      </w:r>
    </w:p>
    <w:p>
      <w:pPr>
        <w:spacing w:after="0"/>
      </w:pPr>
      <w:r>
        <w:t>ID 313: Selection and design of hydrogen fuel tanks to withstand pressure (Similarity Score: 0.6320)</w:t>
      </w:r>
    </w:p>
    <w:p>
      <w:pPr>
        <w:spacing w:after="0"/>
      </w:pPr>
      <w:r>
        <w:t>ID 439: Selection of seals for carbon dioxide (CO2) pump systems to ensure system integrity (Similarity Score: 0.4430)</w:t>
      </w:r>
    </w:p>
    <w:p>
      <w:pPr>
        <w:spacing w:after="0"/>
      </w:pPr>
      <w:r>
        <w:t>ID 440: Selection and design of vessels to withstand hydrogen pressure and temperature variations (Similarity Score: 0.5343)</w:t>
      </w:r>
    </w:p>
    <w:p>
      <w:pPr>
        <w:spacing w:after="0"/>
      </w:pPr>
      <w:r>
        <w:t>ID 306: Selection and design of pumping systems for hot/cold hydrogen environments (Similarity Score: 0.5937)</w:t>
      </w:r>
    </w:p>
    <w:p>
      <w:pPr>
        <w:spacing w:after="0"/>
      </w:pPr>
      <w:r>
        <w:t>ID 424: Selection and design of vessels for hydrogen pressure and temperature variations (Similarity Score: 0.5125)</w:t>
      </w:r>
    </w:p>
    <w:p>
      <w:pPr>
        <w:spacing w:after="0"/>
      </w:pPr>
      <w:r>
        <w:t>ID 305: Selection and design of compression systems for high/low hydrogen pressure (Similarity Score: 0.6512)</w:t>
      </w:r>
    </w:p>
    <w:p>
      <w:pPr>
        <w:spacing w:after="0"/>
      </w:pPr>
      <w:r>
        <w:t>ID 314: Selection and design of piping systems and fittings for hydrogen (Similarity Score: 0.6255)</w:t>
      </w:r>
    </w:p>
    <w:p>
      <w:pPr>
        <w:spacing w:after="0"/>
      </w:pPr>
      <w:r>
        <w:t>ID 116: Appropriate selection and design of pressure vessels to withstand hydrogen pressure and temperatures (Similarity Score: 0.5601)</w:t>
      </w:r>
    </w:p>
    <w:p>
      <w:pPr>
        <w:spacing w:after="0"/>
      </w:pPr>
      <w:r>
        <w:t>ID 441: Selection and design of compressors to handle hydrogen pressure and temperature extremes (Similarity Score: 0.5268)</w:t>
      </w:r>
    </w:p>
    <w:p>
      <w:pPr>
        <w:spacing w:after="0"/>
      </w:pPr>
      <w:r>
        <w:t>ID 397: Knowledge of control systems for hydrogen blending in power generation (Similarity Score: 0.6093)</w:t>
      </w:r>
    </w:p>
    <w:p>
      <w:pPr>
        <w:spacing w:after="0"/>
      </w:pPr>
      <w:r>
        <w:t>ID 395: Understanding best environmental practices in hydrogen operations (Similarity Score: 0.6975)</w:t>
      </w:r>
    </w:p>
    <w:p>
      <w:pPr>
        <w:spacing w:after="0"/>
      </w:pPr>
      <w:r>
        <w:t>ID 223: Selection and design of production equipment for hydrogen systems (Similarity Score: 0.6496)</w:t>
      </w:r>
    </w:p>
    <w:p>
      <w:pPr>
        <w:spacing w:after="0"/>
      </w:pPr>
      <w:r>
        <w:t>ID 467: Selection and design of vessels for hydrogen pressure and temperature variations (Similarity Score: 0.5125)</w:t>
      </w:r>
    </w:p>
    <w:p>
      <w:pPr>
        <w:spacing w:after="0"/>
      </w:pPr>
      <w:r>
        <w:t>ID 333: Selection and design of piping systems and fittings for hydrogen conditions (Similarity Score: 0.6273)</w:t>
      </w:r>
    </w:p>
    <w:p>
      <w:pPr>
        <w:spacing w:after="0"/>
      </w:pPr>
      <w:r>
        <w:t>ID 469: Selection and design of piping systems and fittings for hydrogen conditions (Similarity Score: 0.6273)</w:t>
      </w:r>
    </w:p>
    <w:p>
      <w:pPr>
        <w:spacing w:after="0"/>
      </w:pPr>
      <w:r>
        <w:t>ID 237: Keeping up-to-date with changes in hydrogen regulations (Similarity Score: 0.5819)</w:t>
      </w:r>
    </w:p>
    <w:p>
      <w:pPr>
        <w:spacing w:after="0"/>
      </w:pPr>
      <w:r>
        <w:t>ID 296: Selection and design of vessels to withstand high hydrogen pressure (Similarity Score: 0.6410)</w:t>
      </w:r>
    </w:p>
    <w:p>
      <w:pPr>
        <w:spacing w:after="0"/>
      </w:pPr>
      <w:r>
        <w:t>ID 182: Advanced knowledge of current hydrogen regulatory systems (Similarity Score: 0.6583)</w:t>
      </w:r>
    </w:p>
    <w:p>
      <w:pPr>
        <w:spacing w:after="0"/>
      </w:pPr>
      <w:r>
        <w:t>ID 332: Selection and design of vessels for high/low hydrogen pressure and hot/cold temperatures (Similarity Score: 0.5445)</w:t>
      </w:r>
    </w:p>
    <w:p>
      <w:pPr>
        <w:spacing w:after="0"/>
      </w:pPr>
      <w:r>
        <w:t>ID 392: Knowledge of operational adjustments for hydrogen blending (Similarity Score: 0.6285)</w:t>
      </w:r>
    </w:p>
    <w:p>
      <w:pPr>
        <w:spacing w:after="0"/>
      </w:pPr>
      <w:r>
        <w:t>ID 331: Selection and design of electrolyzers to withstand hydrogen pressure and temperatures (Similarity Score: 0.5164)</w:t>
      </w:r>
    </w:p>
    <w:p>
      <w:pPr>
        <w:spacing w:after="0"/>
      </w:pPr>
      <w:r>
        <w:t>ID 150: Knowledge of combustion systems in hydrogen blending (Similarity Score: 0.5917)</w:t>
      </w:r>
    </w:p>
    <w:p>
      <w:pPr>
        <w:spacing w:after="0"/>
      </w:pPr>
      <w:r>
        <w:t>ID 48: Knowledge of appropriate seals for hydrogen systems (Similarity Score: 0.6503)</w:t>
      </w:r>
    </w:p>
    <w:p>
      <w:pPr>
        <w:spacing w:after="0"/>
      </w:pPr>
      <w:r>
        <w:t>ID 297: Selection and design of compressors for high-pressure hydrogen systems (Similarity Score: 0.6752)</w:t>
      </w:r>
    </w:p>
    <w:p>
      <w:pPr>
        <w:spacing w:after="0"/>
      </w:pPr>
      <w:r>
        <w:t>ID 91: Advanced understanding of general safety protocols for hydrogen (Similarity Score: 0.6978)</w:t>
      </w:r>
    </w:p>
    <w:p>
      <w:pPr>
        <w:spacing w:after="0"/>
      </w:pPr>
      <w:r>
        <w:t>ID 236: Staying current with advances in hydrogen technology (Similarity Score: 0.5770)</w:t>
      </w:r>
    </w:p>
    <w:p>
      <w:pPr>
        <w:spacing w:after="0"/>
      </w:pPr>
      <w:r>
        <w:t>ID 93: Advanced understanding of personal protective equipment (PPE) for hydrogen environments (Similarity Score: 0.4800)</w:t>
      </w:r>
    </w:p>
    <w:p>
      <w:pPr>
        <w:spacing w:after="0"/>
      </w:pPr>
      <w:r>
        <w:t>ID 246: Ensuring quality and safety of welds in hydrogen systems (Similarity Score: 0.6291)</w:t>
      </w:r>
    </w:p>
    <w:p>
      <w:pPr>
        <w:spacing w:after="0"/>
      </w:pPr>
      <w:r>
        <w:t>ID 298: Selection and design of piping systems and fittings for high-pressure hydrogen (Similarity Score: 0.7131)</w:t>
      </w:r>
    </w:p>
    <w:p>
      <w:pPr>
        <w:spacing w:after="0"/>
      </w:pPr>
      <w:r>
        <w:t>ID 466: Selection and design of electrolyzers to withstand hydrogen pressure and temperature variations (Similarity Score: 0.4980)</w:t>
      </w:r>
    </w:p>
    <w:p>
      <w:pPr>
        <w:pStyle w:val="Heading3"/>
      </w:pPr>
      <w:r>
        <w:rPr>
          <w:sz w:val="36"/>
        </w:rPr>
        <w:t xml:space="preserve">  6.4.1: Safety Protocols for High-Pressure Hydrogen</w:t>
      </w:r>
    </w:p>
    <w:p>
      <w:pPr>
        <w:spacing w:after="0"/>
      </w:pPr>
      <w:r>
        <w:t>ID 61: Understanding general safety protocols for working with hydrogen (Similarity Score: 0.7502)</w:t>
      </w:r>
    </w:p>
    <w:p>
      <w:pPr>
        <w:spacing w:after="0"/>
      </w:pPr>
      <w:r>
        <w:t>ID 314: Selection and design of piping systems and fittings for hydrogen (Similarity Score: 0.6325)</w:t>
      </w:r>
    </w:p>
    <w:p>
      <w:pPr>
        <w:spacing w:after="0"/>
      </w:pPr>
      <w:r>
        <w:t>ID 361: Selection and design of piping systems for hydrogen blending (Similarity Score: 0.5961)</w:t>
      </w:r>
    </w:p>
    <w:p>
      <w:pPr>
        <w:spacing w:after="0"/>
      </w:pPr>
      <w:r>
        <w:t>ID 466: Selection and design of electrolyzers to withstand hydrogen pressure and temperature variations (Similarity Score: 0.4933)</w:t>
      </w:r>
    </w:p>
    <w:p>
      <w:pPr>
        <w:spacing w:after="0"/>
      </w:pPr>
      <w:r>
        <w:t>ID 332: Selection and design of vessels for high/low hydrogen pressure and hot/cold temperatures (Similarity Score: 0.5472)</w:t>
      </w:r>
    </w:p>
    <w:p>
      <w:pPr>
        <w:spacing w:after="0"/>
      </w:pPr>
      <w:r>
        <w:t>ID 440: Selection and design of vessels to withstand hydrogen pressure and temperature variations (Similarity Score: 0.5201)</w:t>
      </w:r>
    </w:p>
    <w:p>
      <w:pPr>
        <w:spacing w:after="0"/>
      </w:pPr>
      <w:r>
        <w:t>ID 424: Selection and design of vessels for hydrogen pressure and temperature variations (Similarity Score: 0.5065)</w:t>
      </w:r>
    </w:p>
    <w:p>
      <w:pPr>
        <w:spacing w:after="0"/>
      </w:pPr>
      <w:r>
        <w:t>ID 52: Appropriate selection of valves and seals for hydrogen fueling systems (Similarity Score: 0.6345)</w:t>
      </w:r>
    </w:p>
    <w:p>
      <w:pPr>
        <w:spacing w:after="0"/>
      </w:pPr>
      <w:r>
        <w:t>ID 51: Appropriate selection of piping systems and fittings for hydrogen fueling (Similarity Score: 0.6393)</w:t>
      </w:r>
    </w:p>
    <w:p>
      <w:pPr>
        <w:spacing w:after="0"/>
      </w:pPr>
      <w:r>
        <w:t>ID 126: Understanding the impact of hydrogen blending on heating systems (Similarity Score: 0.5483)</w:t>
      </w:r>
    </w:p>
    <w:p>
      <w:pPr>
        <w:spacing w:after="0"/>
      </w:pPr>
      <w:r>
        <w:t>ID 11: Knowledge of key instrumentation for hydrogen pipelines (Similarity Score: 0.5843)</w:t>
      </w:r>
    </w:p>
    <w:p>
      <w:pPr>
        <w:spacing w:after="0"/>
      </w:pPr>
      <w:r>
        <w:t>ID 333: Selection and design of piping systems and fittings for hydrogen conditions (Similarity Score: 0.6350)</w:t>
      </w:r>
    </w:p>
    <w:p>
      <w:pPr>
        <w:spacing w:after="0"/>
      </w:pPr>
      <w:r>
        <w:t>ID 469: Selection and design of piping systems and fittings for hydrogen conditions (Similarity Score: 0.6350)</w:t>
      </w:r>
    </w:p>
    <w:p>
      <w:pPr>
        <w:spacing w:after="0"/>
      </w:pPr>
      <w:r>
        <w:t>ID 116: Appropriate selection and design of pressure vessels to withstand hydrogen pressure and temperatures (Similarity Score: 0.5683)</w:t>
      </w:r>
    </w:p>
    <w:p>
      <w:pPr>
        <w:spacing w:after="0"/>
      </w:pPr>
      <w:r>
        <w:t>ID 127: Understanding safety considerations for hydrogen blending in heating systems (Similarity Score: 0.6714)</w:t>
      </w:r>
    </w:p>
    <w:p>
      <w:pPr>
        <w:spacing w:after="0"/>
      </w:pPr>
      <w:r>
        <w:t>ID 425: Selection and design of piping systems and fittings for hydrogen conditions (Similarity Score: 0.6350)</w:t>
      </w:r>
    </w:p>
    <w:p>
      <w:pPr>
        <w:spacing w:after="0"/>
      </w:pPr>
      <w:r>
        <w:t>ID 505: Knowledge of well completion solutions tailored for hydrogen environments (Similarity Score: 0.5469)</w:t>
      </w:r>
    </w:p>
    <w:p>
      <w:pPr>
        <w:spacing w:after="0"/>
      </w:pPr>
      <w:r>
        <w:t>ID 426: Selection and design of valves and seals to withstand hydrogen pressure and temperatures (Similarity Score: 0.5976)</w:t>
      </w:r>
    </w:p>
    <w:p>
      <w:pPr>
        <w:spacing w:after="0"/>
      </w:pPr>
      <w:r>
        <w:t>ID 1: Experience with hydrogen fueling equipment and systems (Similarity Score: 0.6304)</w:t>
      </w:r>
    </w:p>
    <w:p>
      <w:pPr>
        <w:spacing w:after="0"/>
      </w:pPr>
      <w:r>
        <w:t>ID 470: Selection and design of valves and seals to withstand hydrogen pressure and temperatures (Similarity Score: 0.5976)</w:t>
      </w:r>
    </w:p>
    <w:p>
      <w:pPr>
        <w:spacing w:after="0"/>
      </w:pPr>
      <w:r>
        <w:t>ID 395: Understanding best environmental practices in hydrogen operations (Similarity Score: 0.6562)</w:t>
      </w:r>
    </w:p>
    <w:p>
      <w:pPr>
        <w:spacing w:after="0"/>
      </w:pPr>
      <w:r>
        <w:t>ID 571: PVT characterization specific to sequestered gas (Similarity Score: 0.3990)</w:t>
      </w:r>
    </w:p>
    <w:p>
      <w:pPr>
        <w:spacing w:after="0"/>
      </w:pPr>
      <w:r>
        <w:t>ID 115: Appropriate selection and design of electrolyzers for hydrogen pressure and temperatures (Similarity Score: 0.5493)</w:t>
      </w:r>
    </w:p>
    <w:p>
      <w:pPr>
        <w:spacing w:after="0"/>
      </w:pPr>
      <w:r>
        <w:t>ID 507: Selection and design of combustion systems to withstand hydrogen pressure and temperatures (Similarity Score: 0.5733)</w:t>
      </w:r>
    </w:p>
    <w:p>
      <w:pPr>
        <w:spacing w:after="0"/>
      </w:pPr>
      <w:r>
        <w:t>ID 296: Selection and design of vessels to withstand high hydrogen pressure (Similarity Score: 0.6021)</w:t>
      </w:r>
    </w:p>
    <w:p>
      <w:pPr>
        <w:spacing w:after="0"/>
      </w:pPr>
      <w:r>
        <w:t>ID 285: Knowledge of instrumentation systems for hydrogen fueling (Similarity Score: 0.6257)</w:t>
      </w:r>
    </w:p>
    <w:p>
      <w:pPr>
        <w:spacing w:after="0"/>
      </w:pPr>
      <w:r>
        <w:t>ID 331: Selection and design of electrolyzers to withstand hydrogen pressure and temperatures (Similarity Score: 0.5088)</w:t>
      </w:r>
    </w:p>
    <w:p>
      <w:pPr>
        <w:spacing w:after="0"/>
      </w:pPr>
      <w:r>
        <w:t>ID 441: Selection and design of compressors to handle hydrogen pressure and temperature extremes (Similarity Score: 0.5247)</w:t>
      </w:r>
    </w:p>
    <w:p>
      <w:pPr>
        <w:spacing w:after="0"/>
      </w:pPr>
      <w:r>
        <w:t>ID 561: In-depth understanding of hydrogen safety legislation (Similarity Score: 0.6211)</w:t>
      </w:r>
    </w:p>
    <w:p>
      <w:pPr>
        <w:spacing w:after="0"/>
      </w:pPr>
      <w:r>
        <w:t>ID 119: Appropriate selection and design of valves and seals to withstand hydrogen pressure and temperatures (Similarity Score: 0.5950)</w:t>
      </w:r>
    </w:p>
    <w:p>
      <w:pPr>
        <w:spacing w:after="0"/>
      </w:pPr>
      <w:r>
        <w:t>ID 118: Appropriate selection and design of piping systems and fittings to withstand hydrogen pressure and temperatures (Similarity Score: 0.6042)</w:t>
      </w:r>
    </w:p>
    <w:p>
      <w:pPr>
        <w:spacing w:after="0"/>
      </w:pPr>
      <w:r>
        <w:t>ID 50: Appropriate selection of pressure vessels for hydrogen fueling (Similarity Score: 0.6025)</w:t>
      </w:r>
    </w:p>
    <w:p>
      <w:pPr>
        <w:spacing w:after="0"/>
      </w:pPr>
      <w:r>
        <w:t>ID 33: Safety procedures during hydrogen refueling (Similarity Score: 0.6506)</w:t>
      </w:r>
    </w:p>
    <w:p>
      <w:pPr>
        <w:spacing w:after="0"/>
      </w:pPr>
      <w:r>
        <w:t>ID 299: Selection and design of valves and seals to withstand high hydrogen pressure (Similarity Score: 0.6351)</w:t>
      </w:r>
    </w:p>
    <w:p>
      <w:pPr>
        <w:spacing w:after="0"/>
      </w:pPr>
      <w:r>
        <w:t>ID 13: Knowledge of systems associated with hydrogen pipeline transmission (Similarity Score: 0.5672)</w:t>
      </w:r>
    </w:p>
    <w:p>
      <w:pPr>
        <w:spacing w:after="0"/>
      </w:pPr>
      <w:r>
        <w:t>ID 300: Knowledge of key instrumentation for ventilation systems in hydrogen blending (Similarity Score: 0.5799)</w:t>
      </w:r>
    </w:p>
    <w:p>
      <w:pPr>
        <w:spacing w:after="0"/>
      </w:pPr>
      <w:r>
        <w:t>ID 443: Selection and design of valves and seals to maintain integrity under hydrogen conditions (Similarity Score: 0.5761)</w:t>
      </w:r>
    </w:p>
    <w:p>
      <w:pPr>
        <w:spacing w:after="0"/>
      </w:pPr>
      <w:r>
        <w:t>ID 246: Ensuring quality and safety of welds in hydrogen systems (Similarity Score: 0.6199)</w:t>
      </w:r>
    </w:p>
    <w:p>
      <w:pPr>
        <w:spacing w:after="0"/>
      </w:pPr>
      <w:r>
        <w:t>ID 365: Selection and design of valves and seals to withstand hydrogen conditions (Similarity Score: 0.6025)</w:t>
      </w:r>
    </w:p>
    <w:p>
      <w:pPr>
        <w:spacing w:after="0"/>
      </w:pPr>
      <w:r>
        <w:t>ID 91: Advanced understanding of general safety protocols for hydrogen (Similarity Score: 0.7615)</w:t>
      </w:r>
    </w:p>
    <w:p>
      <w:pPr>
        <w:spacing w:after="0"/>
      </w:pPr>
      <w:r>
        <w:t>ID 489: Selection and design of piping systems and fittings for hydrogen conditions (Similarity Score: 0.6350)</w:t>
      </w:r>
    </w:p>
    <w:p>
      <w:pPr>
        <w:spacing w:after="0"/>
      </w:pPr>
      <w:r>
        <w:t>ID 48: Knowledge of appropriate seals for hydrogen systems (Similarity Score: 0.6641)</w:t>
      </w:r>
    </w:p>
    <w:p>
      <w:pPr>
        <w:spacing w:after="0"/>
      </w:pPr>
      <w:r>
        <w:t>ID 117: Appropriate selection and design of compressors to withstand hydrogen pressure and temperatures (Similarity Score: 0.5353)</w:t>
      </w:r>
    </w:p>
    <w:p>
      <w:pPr>
        <w:spacing w:after="0"/>
      </w:pPr>
      <w:r>
        <w:t>ID 415: Staying informed about updates in hydrogen technology (Similarity Score: 0.5367)</w:t>
      </w:r>
    </w:p>
    <w:p>
      <w:pPr>
        <w:spacing w:after="0"/>
      </w:pPr>
      <w:r>
        <w:t>ID 315: Selection and design of valves and seals for hydrogen systems (Similarity Score: 0.6106)</w:t>
      </w:r>
    </w:p>
    <w:p>
      <w:pPr>
        <w:spacing w:after="0"/>
      </w:pPr>
      <w:r>
        <w:t>ID 487: Selection and design of vessels for hydrogen pressure and temperature variations (Similarity Score: 0.5065)</w:t>
      </w:r>
    </w:p>
    <w:p>
      <w:pPr>
        <w:spacing w:after="0"/>
      </w:pPr>
      <w:r>
        <w:t>ID 562: Application of hydrogen safety codes and standards in operations (Similarity Score: 0.6634)</w:t>
      </w:r>
    </w:p>
    <w:p>
      <w:pPr>
        <w:spacing w:after="0"/>
      </w:pPr>
      <w:r>
        <w:t>ID 394: Understanding regulations for hydrogen infrastructure and operations (Similarity Score: 0.6003)</w:t>
      </w:r>
    </w:p>
    <w:p>
      <w:pPr>
        <w:spacing w:after="0"/>
      </w:pPr>
      <w:r>
        <w:t>ID 467: Selection and design of vessels for hydrogen pressure and temperature variations (Similarity Score: 0.5065)</w:t>
      </w:r>
    </w:p>
    <w:p>
      <w:pPr>
        <w:spacing w:after="0"/>
      </w:pPr>
      <w:r>
        <w:t>ID 364: Selection and design of piping systems and fittings for hydrogen (Similarity Score: 0.6325)</w:t>
      </w:r>
    </w:p>
    <w:p>
      <w:pPr>
        <w:spacing w:after="0"/>
      </w:pPr>
      <w:r>
        <w:t>ID 442: Selection and design of piping systems and fittings for hydrogen conditions (Similarity Score: 0.6350)</w:t>
      </w:r>
    </w:p>
    <w:p>
      <w:pPr>
        <w:spacing w:after="0"/>
      </w:pPr>
      <w:r>
        <w:t>ID 392: Knowledge of operational adjustments for hydrogen blending (Similarity Score: 0.5931)</w:t>
      </w:r>
    </w:p>
    <w:p>
      <w:pPr>
        <w:spacing w:after="0"/>
      </w:pPr>
      <w:r>
        <w:t>ID 298: Selection and design of piping systems and fittings for high-pressure hydrogen (Similarity Score: 0.7185)</w:t>
      </w:r>
    </w:p>
    <w:p>
      <w:pPr>
        <w:spacing w:after="0"/>
      </w:pPr>
      <w:r>
        <w:t>ID 360: Selection and design of valves and fittings for hydrogen blending (Similarity Score: 0.5634)</w:t>
      </w:r>
    </w:p>
    <w:p>
      <w:pPr>
        <w:spacing w:after="0"/>
      </w:pPr>
      <w:r>
        <w:t>ID 490: Selection and design of valves and seals for hydrogen conditions (Similarity Score: 0.6051)</w:t>
      </w:r>
    </w:p>
    <w:p>
      <w:pPr>
        <w:spacing w:after="0"/>
      </w:pPr>
      <w:r>
        <w:t>ID 336: Selection of pressure vessels for hydrogen fueling systems (Similarity Score: 0.5890)</w:t>
      </w:r>
    </w:p>
    <w:p>
      <w:pPr>
        <w:spacing w:after="0"/>
      </w:pPr>
      <w:r>
        <w:t>ID 334: Selection and design of valves and seals for hydrogen conditions (Similarity Score: 0.6051)</w:t>
      </w:r>
    </w:p>
    <w:p>
      <w:pPr>
        <w:spacing w:after="0"/>
      </w:pPr>
      <w:r>
        <w:t>ID 137: Knowledge of relevant codes for hydrogen fueling station equipment (Similarity Score: 0.5961)</w:t>
      </w:r>
    </w:p>
    <w:p>
      <w:pPr>
        <w:spacing w:after="0"/>
      </w:pPr>
      <w:r>
        <w:t>ID 208: Understanding fueling standards for hydrogen products (Similarity Score: 0.6195)</w:t>
      </w:r>
    </w:p>
    <w:p>
      <w:pPr>
        <w:spacing w:after="0"/>
      </w:pPr>
      <w:r>
        <w:t>ID 239: Keeping up-to-date with changes in hydrogen codes (Similarity Score: 0.5076)</w:t>
      </w:r>
    </w:p>
    <w:p>
      <w:pPr>
        <w:spacing w:after="0"/>
      </w:pPr>
      <w:r>
        <w:t>ID 213: Design and selection of pressure vessels for hydrogen systems (Similarity Score: 0.6473)</w:t>
      </w:r>
    </w:p>
    <w:p>
      <w:pPr>
        <w:spacing w:after="0"/>
      </w:pPr>
      <w:r>
        <w:t>ID 182: Advanced knowledge of current hydrogen regulatory systems (Similarity Score: 0.6132)</w:t>
      </w:r>
    </w:p>
    <w:p>
      <w:pPr>
        <w:spacing w:after="0"/>
      </w:pPr>
      <w:r>
        <w:t>ID 238: Keeping up-to-date with changes in hydrogen standards (Similarity Score: 0.5611)</w:t>
      </w:r>
    </w:p>
    <w:p>
      <w:pPr>
        <w:spacing w:after="0"/>
      </w:pPr>
      <w:r>
        <w:t>ID 169: Knowledge of seals compatible with hydrogen blending (Similarity Score: 0.5189)</w:t>
      </w:r>
    </w:p>
    <w:p>
      <w:pPr>
        <w:spacing w:after="0"/>
      </w:pPr>
      <w:r>
        <w:t>ID 237: Keeping up-to-date with changes in hydrogen regulations (Similarity Score: 0.5799)</w:t>
      </w:r>
    </w:p>
    <w:p>
      <w:pPr>
        <w:spacing w:after="0"/>
      </w:pPr>
      <w:r>
        <w:t>ID 171: Appropriate selection and design of ventilation systems for hydrogen blending (Similarity Score: 0.5920)</w:t>
      </w:r>
    </w:p>
    <w:p>
      <w:pPr>
        <w:spacing w:after="0"/>
      </w:pPr>
      <w:r>
        <w:t>ID 214: Design and selection of piping systems and fittings (Similarity Score: 0.4383)</w:t>
      </w:r>
    </w:p>
    <w:p>
      <w:pPr>
        <w:pStyle w:val="Heading4"/>
      </w:pPr>
      <w:r>
        <w:rPr>
          <w:sz w:val="28"/>
        </w:rPr>
        <w:t xml:space="preserve">   6.4.1.1: Risk Assessment and Mitigation</w:t>
      </w:r>
    </w:p>
    <w:p>
      <w:pPr>
        <w:spacing w:after="0"/>
      </w:pPr>
      <w:r>
        <w:t>ID 561: In-depth understanding of hydrogen safety legislation (Similarity Score: 0.6142)</w:t>
      </w:r>
    </w:p>
    <w:p>
      <w:pPr>
        <w:spacing w:after="0"/>
      </w:pPr>
      <w:r>
        <w:t>ID 51: Appropriate selection of piping systems and fittings for hydrogen fueling (Similarity Score: 0.5995)</w:t>
      </w:r>
    </w:p>
    <w:p>
      <w:pPr>
        <w:spacing w:after="0"/>
      </w:pPr>
      <w:r>
        <w:t>ID 118: Appropriate selection and design of piping systems and fittings to withstand hydrogen pressure and temperatures (Similarity Score: 0.5898)</w:t>
      </w:r>
    </w:p>
    <w:p>
      <w:pPr>
        <w:spacing w:after="0"/>
      </w:pPr>
      <w:r>
        <w:t>ID 52: Appropriate selection of valves and seals for hydrogen fueling systems (Similarity Score: 0.5949)</w:t>
      </w:r>
    </w:p>
    <w:p>
      <w:pPr>
        <w:spacing w:after="0"/>
      </w:pPr>
      <w:r>
        <w:t>ID 469: Selection and design of piping systems and fittings for hydrogen conditions (Similarity Score: 0.6036)</w:t>
      </w:r>
    </w:p>
    <w:p>
      <w:pPr>
        <w:spacing w:after="0"/>
      </w:pPr>
      <w:r>
        <w:t>ID 364: Selection and design of piping systems and fittings for hydrogen (Similarity Score: 0.5990)</w:t>
      </w:r>
    </w:p>
    <w:p>
      <w:pPr>
        <w:spacing w:after="0"/>
      </w:pPr>
      <w:r>
        <w:t>ID 91: Advanced understanding of general safety protocols for hydrogen (Similarity Score: 0.7363)</w:t>
      </w:r>
    </w:p>
    <w:p>
      <w:pPr>
        <w:spacing w:after="0"/>
      </w:pPr>
      <w:r>
        <w:t>ID 116: Appropriate selection and design of pressure vessels to withstand hydrogen pressure and temperatures (Similarity Score: 0.5458)</w:t>
      </w:r>
    </w:p>
    <w:p>
      <w:pPr>
        <w:spacing w:after="0"/>
      </w:pPr>
      <w:r>
        <w:t>ID 237: Keeping up-to-date with changes in hydrogen regulations (Similarity Score: 0.5523)</w:t>
      </w:r>
    </w:p>
    <w:p>
      <w:pPr>
        <w:spacing w:after="0"/>
      </w:pPr>
      <w:r>
        <w:t>ID 333: Selection and design of piping systems and fittings for hydrogen conditions (Similarity Score: 0.6036)</w:t>
      </w:r>
    </w:p>
    <w:p>
      <w:pPr>
        <w:spacing w:after="0"/>
      </w:pPr>
      <w:r>
        <w:t>ID 426: Selection and design of valves and seals to withstand hydrogen pressure and temperatures (Similarity Score: 0.5771)</w:t>
      </w:r>
    </w:p>
    <w:p>
      <w:pPr>
        <w:spacing w:after="0"/>
      </w:pPr>
      <w:r>
        <w:t>ID 153: Assess integrity of piping systems and fittings (Similarity Score: 0.4405)</w:t>
      </w:r>
    </w:p>
    <w:p>
      <w:pPr>
        <w:spacing w:after="0"/>
      </w:pPr>
      <w:r>
        <w:t>ID 119: Appropriate selection and design of valves and seals to withstand hydrogen pressure and temperatures (Similarity Score: 0.5746)</w:t>
      </w:r>
    </w:p>
    <w:p>
      <w:pPr>
        <w:spacing w:after="0"/>
      </w:pPr>
      <w:r>
        <w:t>ID 562: Application of hydrogen safety codes and standards in operations (Similarity Score: 0.6576)</w:t>
      </w:r>
    </w:p>
    <w:p>
      <w:pPr>
        <w:spacing w:after="0"/>
      </w:pPr>
      <w:r>
        <w:t>ID 507: Selection and design of combustion systems to withstand hydrogen pressure and temperatures (Similarity Score: 0.5558)</w:t>
      </w:r>
    </w:p>
    <w:p>
      <w:pPr>
        <w:spacing w:after="0"/>
      </w:pPr>
      <w:r>
        <w:t>ID 489: Selection and design of piping systems and fittings for hydrogen conditions (Similarity Score: 0.6036)</w:t>
      </w:r>
    </w:p>
    <w:p>
      <w:pPr>
        <w:spacing w:after="0"/>
      </w:pPr>
      <w:r>
        <w:t>ID 334: Selection and design of valves and seals for hydrogen conditions (Similarity Score: 0.5680)</w:t>
      </w:r>
    </w:p>
    <w:p>
      <w:pPr>
        <w:spacing w:after="0"/>
      </w:pPr>
      <w:r>
        <w:t>ID 48: Knowledge of appropriate seals for hydrogen systems (Similarity Score: 0.6304)</w:t>
      </w:r>
    </w:p>
    <w:p>
      <w:pPr>
        <w:spacing w:after="0"/>
      </w:pPr>
      <w:r>
        <w:t>ID 442: Selection and design of piping systems and fittings for hydrogen conditions (Similarity Score: 0.6036)</w:t>
      </w:r>
    </w:p>
    <w:p>
      <w:pPr>
        <w:spacing w:after="0"/>
      </w:pPr>
      <w:r>
        <w:t>ID 332: Selection and design of vessels for high/low hydrogen pressure and hot/cold temperatures (Similarity Score: 0.5200)</w:t>
      </w:r>
    </w:p>
    <w:p>
      <w:pPr>
        <w:spacing w:after="0"/>
      </w:pPr>
      <w:r>
        <w:t>ID 299: Selection and design of valves and seals to withstand high hydrogen pressure (Similarity Score: 0.6110)</w:t>
      </w:r>
    </w:p>
    <w:p>
      <w:pPr>
        <w:spacing w:after="0"/>
      </w:pPr>
      <w:r>
        <w:t>ID 470: Selection and design of valves and seals to withstand hydrogen pressure and temperatures (Similarity Score: 0.5771)</w:t>
      </w:r>
    </w:p>
    <w:p>
      <w:pPr>
        <w:spacing w:after="0"/>
      </w:pPr>
      <w:r>
        <w:t>ID 365: Selection and design of valves and seals to withstand hydrogen conditions (Similarity Score: 0.5808)</w:t>
      </w:r>
    </w:p>
    <w:p>
      <w:pPr>
        <w:spacing w:after="0"/>
      </w:pPr>
      <w:r>
        <w:t>ID 314: Selection and design of piping systems and fittings for hydrogen (Similarity Score: 0.5990)</w:t>
      </w:r>
    </w:p>
    <w:p>
      <w:pPr>
        <w:spacing w:after="0"/>
      </w:pPr>
      <w:r>
        <w:t>ID 505: Knowledge of well completion solutions tailored for hydrogen environments (Similarity Score: 0.5440)</w:t>
      </w:r>
    </w:p>
    <w:p>
      <w:pPr>
        <w:spacing w:after="0"/>
      </w:pPr>
      <w:r>
        <w:t>ID 298: Selection and design of piping systems and fittings for high-pressure hydrogen (Similarity Score: 0.6764)</w:t>
      </w:r>
    </w:p>
    <w:p>
      <w:pPr>
        <w:spacing w:after="0"/>
      </w:pPr>
      <w:r>
        <w:t>ID 61: Understanding general safety protocols for working with hydrogen (Similarity Score: 0.7239)</w:t>
      </w:r>
    </w:p>
    <w:p>
      <w:pPr>
        <w:spacing w:after="0"/>
      </w:pPr>
      <w:r>
        <w:t>ID 127: Understanding safety considerations for hydrogen blending in heating systems (Similarity Score: 0.6413)</w:t>
      </w:r>
    </w:p>
    <w:p>
      <w:pPr>
        <w:spacing w:after="0"/>
      </w:pPr>
      <w:r>
        <w:t>ID 490: Selection and design of valves and seals for hydrogen conditions (Similarity Score: 0.5680)</w:t>
      </w:r>
    </w:p>
    <w:p>
      <w:pPr>
        <w:spacing w:after="0"/>
      </w:pPr>
      <w:r>
        <w:t>ID 315: Selection and design of valves and seals for hydrogen systems (Similarity Score: 0.5737)</w:t>
      </w:r>
    </w:p>
    <w:p>
      <w:pPr>
        <w:spacing w:after="0"/>
      </w:pPr>
      <w:r>
        <w:t>ID 246: Ensuring quality and safety of welds in hydrogen systems (Similarity Score: 0.6087)</w:t>
      </w:r>
    </w:p>
    <w:p>
      <w:pPr>
        <w:spacing w:after="0"/>
      </w:pPr>
      <w:r>
        <w:t>ID 425: Selection and design of piping systems and fittings for hydrogen conditions (Similarity Score: 0.6036)</w:t>
      </w:r>
    </w:p>
    <w:p>
      <w:pPr>
        <w:pStyle w:val="Heading4"/>
      </w:pPr>
      <w:r>
        <w:rPr>
          <w:sz w:val="28"/>
        </w:rPr>
        <w:t xml:space="preserve">   6.4.1.2: Emergency Response Planning</w:t>
      </w:r>
    </w:p>
    <w:p>
      <w:pPr>
        <w:spacing w:after="0"/>
      </w:pPr>
      <w:r>
        <w:t>ID 425: Selection and design of piping systems and fittings for hydrogen conditions (Similarity Score: 0.5890)</w:t>
      </w:r>
    </w:p>
    <w:p>
      <w:pPr>
        <w:spacing w:after="0"/>
      </w:pPr>
      <w:r>
        <w:t>ID 490: Selection and design of valves and seals for hydrogen conditions (Similarity Score: 0.5530)</w:t>
      </w:r>
    </w:p>
    <w:p>
      <w:pPr>
        <w:spacing w:after="0"/>
      </w:pPr>
      <w:r>
        <w:t>ID 470: Selection and design of valves and seals to withstand hydrogen pressure and temperatures (Similarity Score: 0.5601)</w:t>
      </w:r>
    </w:p>
    <w:p>
      <w:pPr>
        <w:spacing w:after="0"/>
      </w:pPr>
      <w:r>
        <w:t>ID 442: Selection and design of piping systems and fittings for hydrogen conditions (Similarity Score: 0.5890)</w:t>
      </w:r>
    </w:p>
    <w:p>
      <w:pPr>
        <w:spacing w:after="0"/>
      </w:pPr>
      <w:r>
        <w:t>ID 489: Selection and design of piping systems and fittings for hydrogen conditions (Similarity Score: 0.5890)</w:t>
      </w:r>
    </w:p>
    <w:p>
      <w:pPr>
        <w:spacing w:after="0"/>
      </w:pPr>
      <w:r>
        <w:t>ID 119: Appropriate selection and design of valves and seals to withstand hydrogen pressure and temperatures (Similarity Score: 0.5649)</w:t>
      </w:r>
    </w:p>
    <w:p>
      <w:pPr>
        <w:spacing w:after="0"/>
      </w:pPr>
      <w:r>
        <w:t>ID 364: Selection and design of piping systems and fittings for hydrogen (Similarity Score: 0.5862)</w:t>
      </w:r>
    </w:p>
    <w:p>
      <w:pPr>
        <w:spacing w:after="0"/>
      </w:pPr>
      <w:r>
        <w:t>ID 365: Selection and design of valves and seals to withstand hydrogen conditions (Similarity Score: 0.5610)</w:t>
      </w:r>
    </w:p>
    <w:p>
      <w:pPr>
        <w:spacing w:after="0"/>
      </w:pPr>
      <w:r>
        <w:t>ID 314: Selection and design of piping systems and fittings for hydrogen (Similarity Score: 0.5862)</w:t>
      </w:r>
    </w:p>
    <w:p>
      <w:pPr>
        <w:spacing w:after="0"/>
      </w:pPr>
      <w:r>
        <w:t>ID 298: Selection and design of piping systems and fittings for high-pressure hydrogen (Similarity Score: 0.6770)</w:t>
      </w:r>
    </w:p>
    <w:p>
      <w:pPr>
        <w:spacing w:after="0"/>
      </w:pPr>
      <w:r>
        <w:t>ID 296: Selection and design of vessels to withstand high hydrogen pressure (Similarity Score: 0.5802)</w:t>
      </w:r>
    </w:p>
    <w:p>
      <w:pPr>
        <w:spacing w:after="0"/>
      </w:pPr>
      <w:r>
        <w:t>ID 332: Selection and design of vessels for high/low hydrogen pressure and hot/cold temperatures (Similarity Score: 0.5253)</w:t>
      </w:r>
    </w:p>
    <w:p>
      <w:pPr>
        <w:spacing w:after="0"/>
      </w:pPr>
      <w:r>
        <w:t>ID 91: Advanced understanding of general safety protocols for hydrogen (Similarity Score: 0.7102)</w:t>
      </w:r>
    </w:p>
    <w:p>
      <w:pPr>
        <w:spacing w:after="0"/>
      </w:pPr>
      <w:r>
        <w:t>ID 334: Selection and design of valves and seals for hydrogen conditions (Similarity Score: 0.5530)</w:t>
      </w:r>
    </w:p>
    <w:p>
      <w:pPr>
        <w:spacing w:after="0"/>
      </w:pPr>
      <w:r>
        <w:t>ID 50: Appropriate selection of pressure vessels for hydrogen fueling (Similarity Score: 0.5786)</w:t>
      </w:r>
    </w:p>
    <w:p>
      <w:pPr>
        <w:spacing w:after="0"/>
      </w:pPr>
      <w:r>
        <w:t>ID 469: Selection and design of piping systems and fittings for hydrogen conditions (Similarity Score: 0.5890)</w:t>
      </w:r>
    </w:p>
    <w:p>
      <w:pPr>
        <w:spacing w:after="0"/>
      </w:pPr>
      <w:r>
        <w:t>ID 127: Understanding safety considerations for hydrogen blending in heating systems (Similarity Score: 0.6269)</w:t>
      </w:r>
    </w:p>
    <w:p>
      <w:pPr>
        <w:spacing w:after="0"/>
      </w:pPr>
      <w:r>
        <w:t>ID 51: Appropriate selection of piping systems and fittings for hydrogen fueling (Similarity Score: 0.6012)</w:t>
      </w:r>
    </w:p>
    <w:p>
      <w:pPr>
        <w:spacing w:after="0"/>
      </w:pPr>
      <w:r>
        <w:t>ID 315: Selection and design of valves and seals for hydrogen systems (Similarity Score: 0.5614)</w:t>
      </w:r>
    </w:p>
    <w:p>
      <w:pPr>
        <w:spacing w:after="0"/>
      </w:pPr>
      <w:r>
        <w:t>ID 299: Selection and design of valves and seals to withstand high hydrogen pressure (Similarity Score: 0.6030)</w:t>
      </w:r>
    </w:p>
    <w:p>
      <w:pPr>
        <w:spacing w:after="0"/>
      </w:pPr>
      <w:r>
        <w:t>ID 116: Appropriate selection and design of pressure vessels to withstand hydrogen pressure and temperatures (Similarity Score: 0.5501)</w:t>
      </w:r>
    </w:p>
    <w:p>
      <w:pPr>
        <w:spacing w:after="0"/>
      </w:pPr>
      <w:r>
        <w:t>ID 333: Selection and design of piping systems and fittings for hydrogen conditions (Similarity Score: 0.5890)</w:t>
      </w:r>
    </w:p>
    <w:p>
      <w:pPr>
        <w:spacing w:after="0"/>
      </w:pPr>
      <w:r>
        <w:t>ID 118: Appropriate selection and design of piping systems and fittings to withstand hydrogen pressure and temperatures (Similarity Score: 0.5782)</w:t>
      </w:r>
    </w:p>
    <w:p>
      <w:pPr>
        <w:spacing w:after="0"/>
      </w:pPr>
      <w:r>
        <w:t>ID 426: Selection and design of valves and seals to withstand hydrogen pressure and temperatures (Similarity Score: 0.5601)</w:t>
      </w:r>
    </w:p>
    <w:p>
      <w:pPr>
        <w:spacing w:after="0"/>
      </w:pPr>
      <w:r>
        <w:t>ID 48: Knowledge of appropriate seals for hydrogen systems (Similarity Score: 0.6212)</w:t>
      </w:r>
    </w:p>
    <w:p>
      <w:pPr>
        <w:spacing w:after="0"/>
      </w:pPr>
      <w:r>
        <w:t>ID 52: Appropriate selection of valves and seals for hydrogen fueling systems (Similarity Score: 0.5934)</w:t>
      </w:r>
    </w:p>
    <w:p>
      <w:pPr>
        <w:pStyle w:val="Heading3"/>
      </w:pPr>
      <w:r>
        <w:rPr>
          <w:sz w:val="36"/>
        </w:rPr>
        <w:t xml:space="preserve">  6.4.2: Operation and Maintenance</w:t>
      </w:r>
    </w:p>
    <w:p>
      <w:pPr>
        <w:spacing w:after="0"/>
      </w:pPr>
      <w:r>
        <w:t>ID 423: Selection and design of air separation units for hydrogen pressure and temperature variations (Similarity Score: 0.5147)</w:t>
      </w:r>
    </w:p>
    <w:p>
      <w:pPr>
        <w:spacing w:after="0"/>
      </w:pPr>
      <w:r>
        <w:t>ID 402: Advanced knowledge of regulatory systems governing hydrogen (Similarity Score: 0.6319)</w:t>
      </w:r>
    </w:p>
    <w:p>
      <w:pPr>
        <w:spacing w:after="0"/>
      </w:pPr>
      <w:r>
        <w:t>ID 571: PVT characterization specific to sequestered gas (Similarity Score: 0.3915)</w:t>
      </w:r>
    </w:p>
    <w:p>
      <w:pPr>
        <w:spacing w:after="0"/>
      </w:pPr>
      <w:r>
        <w:t>ID 572: Thermal and flow modeling for sequestered gas composition (Similarity Score: 0.3939)</w:t>
      </w:r>
    </w:p>
    <w:p>
      <w:pPr>
        <w:spacing w:after="0"/>
      </w:pPr>
      <w:r>
        <w:t>ID 296: Selection and design of vessels to withstand high hydrogen pressure (Similarity Score: 0.6018)</w:t>
      </w:r>
    </w:p>
    <w:p>
      <w:pPr>
        <w:spacing w:after="0"/>
      </w:pPr>
      <w:r>
        <w:t>ID 424: Selection and design of vessels for hydrogen pressure and temperature variations (Similarity Score: 0.5006)</w:t>
      </w:r>
    </w:p>
    <w:p>
      <w:pPr>
        <w:spacing w:after="0"/>
      </w:pPr>
      <w:r>
        <w:t>ID 442: Selection and design of piping systems and fittings for hydrogen conditions (Similarity Score: 0.6079)</w:t>
      </w:r>
    </w:p>
    <w:p>
      <w:pPr>
        <w:spacing w:after="0"/>
      </w:pPr>
      <w:r>
        <w:t>ID 489: Selection and design of piping systems and fittings for hydrogen conditions (Similarity Score: 0.6079)</w:t>
      </w:r>
    </w:p>
    <w:p>
      <w:pPr>
        <w:spacing w:after="0"/>
      </w:pPr>
      <w:r>
        <w:t>ID 221: Understanding of installation procedures unique to hydrogen (Similarity Score: 0.6092)</w:t>
      </w:r>
    </w:p>
    <w:p>
      <w:pPr>
        <w:spacing w:after="0"/>
      </w:pPr>
      <w:r>
        <w:t>ID 339: Maintenance of pressure vessels in fueling operations (Similarity Score: 0.5262)</w:t>
      </w:r>
    </w:p>
    <w:p>
      <w:pPr>
        <w:spacing w:after="0"/>
      </w:pPr>
      <w:r>
        <w:t>ID 237: Keeping up-to-date with changes in hydrogen regulations (Similarity Score: 0.5891)</w:t>
      </w:r>
    </w:p>
    <w:p>
      <w:pPr>
        <w:spacing w:after="0"/>
      </w:pPr>
      <w:r>
        <w:t>ID 119: Appropriate selection and design of valves and seals to withstand hydrogen pressure and temperatures (Similarity Score: 0.5719)</w:t>
      </w:r>
    </w:p>
    <w:p>
      <w:pPr>
        <w:spacing w:after="0"/>
      </w:pPr>
      <w:r>
        <w:t>ID 403: In-depth knowledge of standards for hydrogen infrastructure and operations (Similarity Score: 0.6017)</w:t>
      </w:r>
    </w:p>
    <w:p>
      <w:pPr>
        <w:spacing w:after="0"/>
      </w:pPr>
      <w:r>
        <w:t>ID 169: Knowledge of seals compatible with hydrogen blending (Similarity Score: 0.5148)</w:t>
      </w:r>
    </w:p>
    <w:p>
      <w:pPr>
        <w:spacing w:after="0"/>
      </w:pPr>
      <w:r>
        <w:t>ID 510: Selection and design of turbine systems to withstand hydrogen pressure and temperatures (Similarity Score: 0.5906)</w:t>
      </w:r>
    </w:p>
    <w:p>
      <w:pPr>
        <w:spacing w:after="0"/>
      </w:pPr>
      <w:r>
        <w:t>ID 54: Maintenance of pressure vessels in hydrogen fueling systems (Similarity Score: 0.6375)</w:t>
      </w:r>
    </w:p>
    <w:p>
      <w:pPr>
        <w:spacing w:after="0"/>
      </w:pPr>
      <w:r>
        <w:t>ID 439: Selection of seals for carbon dioxide (CO2) pump systems to ensure system integrity (Similarity Score: 0.4688)</w:t>
      </w:r>
    </w:p>
    <w:p>
      <w:pPr>
        <w:spacing w:after="0"/>
      </w:pPr>
      <w:r>
        <w:t>ID 536: Knowledge of components that can endure hydrogen pressure and temperatures (Similarity Score: 0.5015)</w:t>
      </w:r>
    </w:p>
    <w:p>
      <w:pPr>
        <w:spacing w:after="0"/>
      </w:pPr>
      <w:r>
        <w:t>ID 52: Appropriate selection of valves and seals for hydrogen fueling systems (Similarity Score: 0.6245)</w:t>
      </w:r>
    </w:p>
    <w:p>
      <w:pPr>
        <w:spacing w:after="0"/>
      </w:pPr>
      <w:r>
        <w:t>ID 51: Appropriate selection of piping systems and fittings for hydrogen fueling (Similarity Score: 0.6013)</w:t>
      </w:r>
    </w:p>
    <w:p>
      <w:pPr>
        <w:spacing w:after="0"/>
      </w:pPr>
      <w:r>
        <w:t>ID 395: Understanding best environmental practices in hydrogen operations (Similarity Score: 0.6923)</w:t>
      </w:r>
    </w:p>
    <w:p>
      <w:pPr>
        <w:spacing w:after="0"/>
      </w:pPr>
      <w:r>
        <w:t>ID 334: Selection and design of valves and seals for hydrogen conditions (Similarity Score: 0.6037)</w:t>
      </w:r>
    </w:p>
    <w:p>
      <w:pPr>
        <w:spacing w:after="0"/>
      </w:pPr>
      <w:r>
        <w:t>ID 264: Selection and design of steam and combustion turbines for hydrogen systems (Similarity Score: 0.6041)</w:t>
      </w:r>
    </w:p>
    <w:p>
      <w:pPr>
        <w:spacing w:after="0"/>
      </w:pPr>
      <w:r>
        <w:t>ID 385: Knowledge of gaseous hydrogen storage systems (Similarity Score: 0.6614)</w:t>
      </w:r>
    </w:p>
    <w:p>
      <w:pPr>
        <w:spacing w:after="0"/>
      </w:pPr>
      <w:r>
        <w:t>ID 239: Keeping up-to-date with changes in hydrogen codes (Similarity Score: 0.5228)</w:t>
      </w:r>
    </w:p>
    <w:p>
      <w:pPr>
        <w:spacing w:after="0"/>
      </w:pPr>
      <w:r>
        <w:t>ID 50: Appropriate selection of pressure vessels for hydrogen fueling (Similarity Score: 0.5756)</w:t>
      </w:r>
    </w:p>
    <w:p>
      <w:pPr>
        <w:spacing w:after="0"/>
      </w:pPr>
      <w:r>
        <w:t>ID 314: Selection and design of piping systems and fittings for hydrogen (Similarity Score: 0.6052)</w:t>
      </w:r>
    </w:p>
    <w:p>
      <w:pPr>
        <w:spacing w:after="0"/>
      </w:pPr>
      <w:r>
        <w:t>ID 598: Selection and design of valves and seals for carbon dioxide (CO2) environments (Similarity Score: 0.4057)</w:t>
      </w:r>
    </w:p>
    <w:p>
      <w:pPr>
        <w:spacing w:after="0"/>
      </w:pPr>
      <w:r>
        <w:t>ID 392: Knowledge of operational adjustments for hydrogen blending (Similarity Score: 0.6280)</w:t>
      </w:r>
    </w:p>
    <w:p>
      <w:pPr>
        <w:spacing w:after="0"/>
      </w:pPr>
      <w:r>
        <w:t>ID 315: Selection and design of valves and seals for hydrogen systems (Similarity Score: 0.6170)</w:t>
      </w:r>
    </w:p>
    <w:p>
      <w:pPr>
        <w:spacing w:after="0"/>
      </w:pPr>
      <w:r>
        <w:t>ID 270: Selection and design of piping systems and BOP equipment (Similarity Score: 0.4360)</w:t>
      </w:r>
    </w:p>
    <w:p>
      <w:pPr>
        <w:spacing w:after="0"/>
      </w:pPr>
      <w:r>
        <w:t>ID 48: Knowledge of appropriate seals for hydrogen systems (Similarity Score: 0.6461)</w:t>
      </w:r>
    </w:p>
    <w:p>
      <w:pPr>
        <w:spacing w:after="0"/>
      </w:pPr>
      <w:r>
        <w:t>ID 55: Maintenance of piping systems, valves, and fittings in hydrogen fueling systems (Similarity Score: 0.6506)</w:t>
      </w:r>
    </w:p>
    <w:p>
      <w:pPr>
        <w:spacing w:after="0"/>
      </w:pPr>
      <w:r>
        <w:t>ID 605: Maintenance of vessels to withstand hydrogen pressure and temperatures (Similarity Score: 0.5813)</w:t>
      </w:r>
    </w:p>
    <w:p>
      <w:pPr>
        <w:spacing w:after="0"/>
      </w:pPr>
      <w:r>
        <w:t>ID 426: Selection and design of valves and seals to withstand hydrogen pressure and temperatures (Similarity Score: 0.5882)</w:t>
      </w:r>
    </w:p>
    <w:p>
      <w:pPr>
        <w:spacing w:after="0"/>
      </w:pPr>
      <w:r>
        <w:t>ID 607: Maintenance of piping systems and fittings under hydrogen conditions (Similarity Score: 0.6523)</w:t>
      </w:r>
    </w:p>
    <w:p>
      <w:pPr>
        <w:spacing w:after="0"/>
      </w:pPr>
      <w:r>
        <w:t>ID 311: Knowledge of cathodic protection equipment to prevent hydrogen corrosion (Similarity Score: 0.5662)</w:t>
      </w:r>
    </w:p>
    <w:p>
      <w:pPr>
        <w:spacing w:after="0"/>
      </w:pPr>
      <w:r>
        <w:t>ID 89: Understanding operational adjustments needed for hydrogen-blending (Similarity Score: 0.5916)</w:t>
      </w:r>
    </w:p>
    <w:p>
      <w:pPr>
        <w:spacing w:after="0"/>
      </w:pPr>
      <w:r>
        <w:t>ID 470: Selection and design of valves and seals to withstand hydrogen pressure and temperatures (Similarity Score: 0.5882)</w:t>
      </w:r>
    </w:p>
    <w:p>
      <w:pPr>
        <w:spacing w:after="0"/>
      </w:pPr>
      <w:r>
        <w:t>ID 490: Selection and design of valves and seals for hydrogen conditions (Similarity Score: 0.6037)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0.5672)</w:t>
      </w:r>
    </w:p>
    <w:p>
      <w:pPr>
        <w:spacing w:after="0"/>
      </w:pPr>
      <w:r>
        <w:t>ID 425: Selection and design of piping systems and fittings for hydrogen conditions (Similarity Score: 0.6079)</w:t>
      </w:r>
    </w:p>
    <w:p>
      <w:pPr>
        <w:spacing w:after="0"/>
      </w:pPr>
      <w:r>
        <w:t>ID 441: Selection and design of compressors to handle hydrogen pressure and temperature extremes (Similarity Score: 0.5179)</w:t>
      </w:r>
    </w:p>
    <w:p>
      <w:pPr>
        <w:spacing w:after="0"/>
      </w:pPr>
      <w:r>
        <w:t>ID 336: Selection of pressure vessels for hydrogen fueling systems (Similarity Score: 0.5788)</w:t>
      </w:r>
    </w:p>
    <w:p>
      <w:pPr>
        <w:spacing w:after="0"/>
      </w:pPr>
      <w:r>
        <w:t>ID 149: Knowledge of turbine systems used in hydrogen blending (Similarity Score: 0.5653)</w:t>
      </w:r>
    </w:p>
    <w:p>
      <w:pPr>
        <w:spacing w:after="0"/>
      </w:pPr>
      <w:r>
        <w:t>ID 121: Management of hydrogen fueling stations (Similarity Score: 0.6722)</w:t>
      </w:r>
    </w:p>
    <w:p>
      <w:pPr>
        <w:spacing w:after="0"/>
      </w:pPr>
      <w:r>
        <w:t>ID 123: Continuous improvement of hydrogen fueling station operations (Similarity Score: 0.6260)</w:t>
      </w:r>
    </w:p>
    <w:p>
      <w:pPr>
        <w:spacing w:after="0"/>
      </w:pPr>
      <w:r>
        <w:t>ID 440: Selection and design of vessels to withstand hydrogen pressure and temperature variations (Similarity Score: 0.5124)</w:t>
      </w:r>
    </w:p>
    <w:p>
      <w:pPr>
        <w:spacing w:after="0"/>
      </w:pPr>
      <w:r>
        <w:t>ID 316: Maintenance of fuel tanks, piping, valves, and seals in hydrogen systems (Similarity Score: 0.6676)</w:t>
      </w:r>
    </w:p>
    <w:p>
      <w:pPr>
        <w:spacing w:after="0"/>
      </w:pPr>
      <w:r>
        <w:t>ID 313: Selection and design of hydrogen fuel tanks to withstand pressure (Similarity Score: 0.5991)</w:t>
      </w:r>
    </w:p>
    <w:p>
      <w:pPr>
        <w:spacing w:after="0"/>
      </w:pPr>
      <w:r>
        <w:t>ID 126: Understanding the impact of hydrogen blending on heating systems (Similarity Score: 0.5621)</w:t>
      </w:r>
    </w:p>
    <w:p>
      <w:pPr>
        <w:spacing w:after="0"/>
      </w:pPr>
      <w:r>
        <w:t>ID 238: Keeping up-to-date with changes in hydrogen standards (Similarity Score: 0.5828)</w:t>
      </w:r>
    </w:p>
    <w:p>
      <w:pPr>
        <w:spacing w:after="0"/>
      </w:pPr>
      <w:r>
        <w:t>ID 285: Knowledge of instrumentation systems for hydrogen fueling (Similarity Score: 0.6474)</w:t>
      </w:r>
    </w:p>
    <w:p>
      <w:pPr>
        <w:spacing w:after="0"/>
      </w:pPr>
      <w:r>
        <w:t>ID 56: Maintenance of coatings and insulation in hydrogen fueling systems (Similarity Score: 0.6122)</w:t>
      </w:r>
    </w:p>
    <w:p>
      <w:pPr>
        <w:spacing w:after="0"/>
      </w:pPr>
      <w:r>
        <w:t>ID 236: Staying current with advances in hydrogen technology (Similarity Score: 0.5513)</w:t>
      </w:r>
    </w:p>
    <w:p>
      <w:pPr>
        <w:spacing w:after="0"/>
      </w:pPr>
      <w:r>
        <w:t>ID 307: Selection and design of turbines to withstand hydrogen conditions (Similarity Score: 0.5515)</w:t>
      </w:r>
    </w:p>
    <w:p>
      <w:pPr>
        <w:spacing w:after="0"/>
      </w:pPr>
      <w:r>
        <w:t>ID 333: Selection and design of piping systems and fittings for hydrogen conditions (Similarity Score: 0.6079)</w:t>
      </w:r>
    </w:p>
    <w:p>
      <w:pPr>
        <w:spacing w:after="0"/>
      </w:pPr>
      <w:r>
        <w:t>ID 299: Selection and design of valves and seals to withstand high hydrogen pressure (Similarity Score: 0.6319)</w:t>
      </w:r>
    </w:p>
    <w:p>
      <w:pPr>
        <w:spacing w:after="0"/>
      </w:pPr>
      <w:r>
        <w:t>ID 509: Selection and design of pumping systems for hydrogen environments (Similarity Score: 0.6098)</w:t>
      </w:r>
    </w:p>
    <w:p>
      <w:pPr>
        <w:spacing w:after="0"/>
      </w:pPr>
      <w:r>
        <w:t>ID 1: Experience with hydrogen fueling equipment and systems (Similarity Score: 0.6713)</w:t>
      </w:r>
    </w:p>
    <w:p>
      <w:pPr>
        <w:spacing w:after="0"/>
      </w:pPr>
      <w:r>
        <w:t>ID 183: Advanced knowledge of evolving standards in hydrogen industry (Similarity Score: 0.5879)</w:t>
      </w:r>
    </w:p>
    <w:p>
      <w:pPr>
        <w:spacing w:after="0"/>
      </w:pPr>
      <w:r>
        <w:t>ID 505: Knowledge of well completion solutions tailored for hydrogen environments (Similarity Score: 0.5591)</w:t>
      </w:r>
    </w:p>
    <w:p>
      <w:pPr>
        <w:spacing w:after="0"/>
      </w:pPr>
      <w:r>
        <w:t>ID 304: Selection and design of combustion systems for hydrogen environments (Similarity Score: 0.6018)</w:t>
      </w:r>
    </w:p>
    <w:p>
      <w:pPr>
        <w:spacing w:after="0"/>
      </w:pPr>
      <w:r>
        <w:t>ID 247: Maintenance of pressure vessels in hydrogen fueling systems (Similarity Score: 0.6375)</w:t>
      </w:r>
    </w:p>
    <w:p>
      <w:pPr>
        <w:spacing w:after="0"/>
      </w:pPr>
      <w:r>
        <w:t>ID 608: Maintenance of valves and seals to withstand hydrogen pressure and temperatures (Similarity Score: 0.6251)</w:t>
      </w:r>
    </w:p>
    <w:p>
      <w:pPr>
        <w:spacing w:after="0"/>
      </w:pPr>
      <w:r>
        <w:t>ID 467: Selection and design of vessels for hydrogen pressure and temperature variations (Similarity Score: 0.5006)</w:t>
      </w:r>
    </w:p>
    <w:p>
      <w:pPr>
        <w:spacing w:after="0"/>
      </w:pPr>
      <w:r>
        <w:t>ID 152: Assess integrity of vessels and tanks for hydrogen pressure and temperatures (Similarity Score: 0.5984)</w:t>
      </w:r>
    </w:p>
    <w:p>
      <w:pPr>
        <w:spacing w:after="0"/>
      </w:pPr>
      <w:r>
        <w:t>ID 361: Selection and design of piping systems for hydrogen blending (Similarity Score: 0.5824)</w:t>
      </w:r>
    </w:p>
    <w:p>
      <w:pPr>
        <w:spacing w:after="0"/>
      </w:pPr>
      <w:r>
        <w:t>ID 182: Advanced knowledge of current hydrogen regulatory systems (Similarity Score: 0.6373)</w:t>
      </w:r>
    </w:p>
    <w:p>
      <w:pPr>
        <w:spacing w:after="0"/>
      </w:pPr>
      <w:r>
        <w:t>ID 415: Staying informed about updates in hydrogen technology (Similarity Score: 0.5607)</w:t>
      </w:r>
    </w:p>
    <w:p>
      <w:pPr>
        <w:spacing w:after="0"/>
      </w:pPr>
      <w:r>
        <w:t>ID 248: Maintenance of vaporizers in hydrogen fueling systems (Similarity Score: 0.6455)</w:t>
      </w:r>
    </w:p>
    <w:p>
      <w:pPr>
        <w:spacing w:after="0"/>
      </w:pPr>
      <w:r>
        <w:t>ID 33: Safety procedures during hydrogen refueling (Similarity Score: 0.6545)</w:t>
      </w:r>
    </w:p>
    <w:p>
      <w:pPr>
        <w:spacing w:after="0"/>
      </w:pPr>
      <w:r>
        <w:t>ID 213: Design and selection of pressure vessels for hydrogen systems (Similarity Score: 0.6470)</w:t>
      </w:r>
    </w:p>
    <w:p>
      <w:pPr>
        <w:spacing w:after="0"/>
      </w:pPr>
      <w:r>
        <w:t>ID 469: Selection and design of piping systems and fittings for hydrogen conditions (Similarity Score: 0.6079)</w:t>
      </w:r>
    </w:p>
    <w:p>
      <w:pPr>
        <w:spacing w:after="0"/>
      </w:pPr>
      <w:r>
        <w:t>ID 150: Knowledge of combustion systems in hydrogen blending (Similarity Score: 0.5753)</w:t>
      </w:r>
    </w:p>
    <w:p>
      <w:pPr>
        <w:spacing w:after="0"/>
      </w:pPr>
      <w:r>
        <w:t>ID 507: Selection and design of combustion systems to withstand hydrogen pressure and temperatures (Similarity Score: 0.5833)</w:t>
      </w:r>
    </w:p>
    <w:p>
      <w:pPr>
        <w:spacing w:after="0"/>
      </w:pPr>
      <w:r>
        <w:t>ID 116: Appropriate selection and design of pressure vessels to withstand hydrogen pressure and temperatures (Similarity Score: 0.5413)</w:t>
      </w:r>
    </w:p>
    <w:p>
      <w:pPr>
        <w:spacing w:after="0"/>
      </w:pPr>
      <w:r>
        <w:t>ID 300: Knowledge of key instrumentation for ventilation systems in hydrogen blending (Similarity Score: 0.5754)</w:t>
      </w:r>
    </w:p>
    <w:p>
      <w:pPr>
        <w:spacing w:after="0"/>
      </w:pPr>
      <w:r>
        <w:t>ID 511: Maintenance of combustion, compression, pumping, and turbine systems to ensure reliability under hydrogen conditions (Similarity Score: 0.6496)</w:t>
      </w:r>
    </w:p>
    <w:p>
      <w:pPr>
        <w:spacing w:after="0"/>
      </w:pPr>
      <w:r>
        <w:t>ID 443: Selection and design of valves and seals to maintain integrity under hydrogen conditions (Similarity Score: 0.5984)</w:t>
      </w:r>
    </w:p>
    <w:p>
      <w:pPr>
        <w:spacing w:after="0"/>
      </w:pPr>
      <w:r>
        <w:t>ID 506: Application of well completion techniques to ensure safe hydrogen extraction (Similarity Score: 0.5427)</w:t>
      </w:r>
    </w:p>
    <w:p>
      <w:pPr>
        <w:spacing w:after="0"/>
      </w:pPr>
      <w:r>
        <w:t>ID 31: Knowledge of hydrogen refueling systems (Similarity Score: 0.6456)</w:t>
      </w:r>
    </w:p>
    <w:p>
      <w:pPr>
        <w:spacing w:after="0"/>
      </w:pPr>
      <w:r>
        <w:t>ID 562: Application of hydrogen safety codes and standards in operations (Similarity Score: 0.6576)</w:t>
      </w:r>
    </w:p>
    <w:p>
      <w:pPr>
        <w:spacing w:after="0"/>
      </w:pPr>
      <w:r>
        <w:t>ID 153: Assess integrity of piping systems and fittings (Similarity Score: 0.4478)</w:t>
      </w:r>
    </w:p>
    <w:p>
      <w:pPr>
        <w:spacing w:after="0"/>
      </w:pPr>
      <w:r>
        <w:t>ID 13: Knowledge of systems associated with hydrogen pipeline transmission (Similarity Score: 0.6029)</w:t>
      </w:r>
    </w:p>
    <w:p>
      <w:pPr>
        <w:spacing w:after="0"/>
      </w:pPr>
      <w:r>
        <w:t>ID 354: Knowledge of advanced control systems for combined-cycle power generation using hydrogen (Similarity Score: 0.6256)</w:t>
      </w:r>
    </w:p>
    <w:p>
      <w:pPr>
        <w:spacing w:after="0"/>
      </w:pPr>
      <w:r>
        <w:t>ID 365: Selection and design of valves and seals to withstand hydrogen conditions (Similarity Score: 0.6054)</w:t>
      </w:r>
    </w:p>
    <w:p>
      <w:pPr>
        <w:spacing w:after="0"/>
      </w:pPr>
      <w:r>
        <w:t>ID 246: Ensuring quality and safety of welds in hydrogen systems (Similarity Score: 0.6383)</w:t>
      </w:r>
    </w:p>
    <w:p>
      <w:pPr>
        <w:spacing w:after="0"/>
      </w:pPr>
      <w:r>
        <w:t>ID 411: Maintenance of turbines to ensure reliability under hydrogen pressure (Similarity Score: 0.6329)</w:t>
      </w:r>
    </w:p>
    <w:p>
      <w:pPr>
        <w:spacing w:after="0"/>
      </w:pPr>
      <w:r>
        <w:t>ID 332: Selection and design of vessels for high/low hydrogen pressure and hot/cold temperatures (Similarity Score: 0.5341)</w:t>
      </w:r>
    </w:p>
    <w:p>
      <w:pPr>
        <w:spacing w:after="0"/>
      </w:pPr>
      <w:r>
        <w:t>ID 351: Maintenance of piping systems and fittings under hydrogen conditions (Similarity Score: 0.6523)</w:t>
      </w:r>
    </w:p>
    <w:p>
      <w:pPr>
        <w:spacing w:after="0"/>
      </w:pPr>
      <w:r>
        <w:t>ID 366: Maintenance of fuel tanks, piping, valves, and seals in hydrogen systems (Similarity Score: 0.6676)</w:t>
      </w:r>
    </w:p>
    <w:p>
      <w:pPr>
        <w:spacing w:after="0"/>
      </w:pPr>
      <w:r>
        <w:t>ID 349: Maintenance of vessels to withstand hydrogen pressure and temperatures (Similarity Score: 0.5813)</w:t>
      </w:r>
    </w:p>
    <w:p>
      <w:pPr>
        <w:spacing w:after="0"/>
      </w:pPr>
      <w:r>
        <w:t>ID 127: Understanding safety considerations for hydrogen blending in heating systems (Similarity Score: 0.6381)</w:t>
      </w:r>
    </w:p>
    <w:p>
      <w:pPr>
        <w:spacing w:after="0"/>
      </w:pPr>
      <w:r>
        <w:t>ID 306: Selection and design of pumping systems for hot/cold hydrogen environments (Similarity Score: 0.5752)</w:t>
      </w:r>
    </w:p>
    <w:p>
      <w:pPr>
        <w:spacing w:after="0"/>
      </w:pPr>
      <w:r>
        <w:t>ID 137: Knowledge of relevant codes for hydrogen fueling station equipment (Similarity Score: 0.5948)</w:t>
      </w:r>
    </w:p>
    <w:p>
      <w:pPr>
        <w:spacing w:after="0"/>
      </w:pPr>
      <w:r>
        <w:t>ID 308: Maintenance of key systems to withstand hydrogen pressure and temperatures (Similarity Score: 0.6262)</w:t>
      </w:r>
    </w:p>
    <w:p>
      <w:pPr>
        <w:spacing w:after="0"/>
      </w:pPr>
      <w:r>
        <w:t>ID 298: Selection and design of piping systems and fittings for high-pressure hydrogen (Similarity Score: 0.6835)</w:t>
      </w:r>
    </w:p>
    <w:p>
      <w:pPr>
        <w:spacing w:after="0"/>
      </w:pPr>
      <w:r>
        <w:t>ID 560: Thermal/flow modeling for sequestered gas and liquid compositions (Similarity Score: 0.4014)</w:t>
      </w:r>
    </w:p>
    <w:p>
      <w:pPr>
        <w:spacing w:after="0"/>
      </w:pPr>
      <w:r>
        <w:t>ID 364: Selection and design of piping systems and fittings for hydrogen (Similarity Score: 0.6052)</w:t>
      </w:r>
    </w:p>
    <w:p>
      <w:pPr>
        <w:spacing w:after="0"/>
      </w:pPr>
      <w:r>
        <w:t>ID 77: Maintenance of materials and equipment used in high-pressure hydrogen systems (Similarity Score: 0.7044)</w:t>
      </w:r>
    </w:p>
    <w:p>
      <w:pPr>
        <w:spacing w:after="0"/>
      </w:pPr>
      <w:r>
        <w:t>ID 487: Selection and design of vessels for hydrogen pressure and temperature variations (Similarity Score: 0.5006)</w:t>
      </w:r>
    </w:p>
    <w:p>
      <w:pPr>
        <w:spacing w:after="0"/>
      </w:pPr>
      <w:r>
        <w:t>ID 11: Knowledge of key instrumentation for hydrogen pipelines (Similarity Score: 0.5661)</w:t>
      </w:r>
    </w:p>
    <w:p>
      <w:pPr>
        <w:spacing w:after="0"/>
      </w:pPr>
      <w:r>
        <w:t>ID 418: Maintenance of mechanical systems under hydrogen pressure (Similarity Score: 0.6487)</w:t>
      </w:r>
    </w:p>
    <w:p>
      <w:pPr>
        <w:pStyle w:val="Heading4"/>
      </w:pPr>
      <w:r>
        <w:rPr>
          <w:sz w:val="28"/>
        </w:rPr>
        <w:t xml:space="preserve">   6.4.2.1: Monitoring and Inspection</w:t>
      </w:r>
    </w:p>
    <w:p>
      <w:pPr>
        <w:spacing w:after="0"/>
      </w:pPr>
      <w:r>
        <w:t>ID 13: Knowledge of systems associated with hydrogen pipeline transmission (Similarity Score: 0.5898)</w:t>
      </w:r>
    </w:p>
    <w:p>
      <w:pPr>
        <w:spacing w:after="0"/>
      </w:pPr>
      <w:r>
        <w:t>ID 443: Selection and design of valves and seals to maintain integrity under hydrogen conditions (Similarity Score: 0.5804)</w:t>
      </w:r>
    </w:p>
    <w:p>
      <w:pPr>
        <w:spacing w:after="0"/>
      </w:pPr>
      <w:r>
        <w:t>ID 246: Ensuring quality and safety of welds in hydrogen systems (Similarity Score: 0.6067)</w:t>
      </w:r>
    </w:p>
    <w:p>
      <w:pPr>
        <w:spacing w:after="0"/>
      </w:pPr>
      <w:r>
        <w:t>ID 31: Knowledge of hydrogen refueling systems (Similarity Score: 0.6289)</w:t>
      </w:r>
    </w:p>
    <w:p>
      <w:pPr>
        <w:spacing w:after="0"/>
      </w:pPr>
      <w:r>
        <w:t>ID 354: Knowledge of advanced control systems for combined-cycle power generation using hydrogen (Similarity Score: 0.6005)</w:t>
      </w:r>
    </w:p>
    <w:p>
      <w:pPr>
        <w:spacing w:after="0"/>
      </w:pPr>
      <w:r>
        <w:t>ID 314: Selection and design of piping systems and fittings for hydrogen (Similarity Score: 0.5969)</w:t>
      </w:r>
    </w:p>
    <w:p>
      <w:pPr>
        <w:spacing w:after="0"/>
      </w:pPr>
      <w:r>
        <w:t>ID 239: Keeping up-to-date with changes in hydrogen codes (Similarity Score: 0.5080)</w:t>
      </w:r>
    </w:p>
    <w:p>
      <w:pPr>
        <w:spacing w:after="0"/>
      </w:pPr>
      <w:r>
        <w:t>ID 469: Selection and design of piping systems and fittings for hydrogen conditions (Similarity Score: 0.5903)</w:t>
      </w:r>
    </w:p>
    <w:p>
      <w:pPr>
        <w:spacing w:after="0"/>
      </w:pPr>
      <w:r>
        <w:t>ID 285: Knowledge of instrumentation systems for hydrogen fueling (Similarity Score: 0.6556)</w:t>
      </w:r>
    </w:p>
    <w:p>
      <w:pPr>
        <w:spacing w:after="0"/>
      </w:pPr>
      <w:r>
        <w:t>ID 48: Knowledge of appropriate seals for hydrogen systems (Similarity Score: 0.6298)</w:t>
      </w:r>
    </w:p>
    <w:p>
      <w:pPr>
        <w:spacing w:after="0"/>
      </w:pPr>
      <w:r>
        <w:t>ID 109: Maintenance of flame detection systems for hydrogen blending (Similarity Score: 0.5879)</w:t>
      </w:r>
    </w:p>
    <w:p>
      <w:pPr>
        <w:spacing w:after="0"/>
      </w:pPr>
      <w:r>
        <w:t>ID 219: Assess integrity of welds under hydrogen pressure (Similarity Score: 0.5886)</w:t>
      </w:r>
    </w:p>
    <w:p>
      <w:pPr>
        <w:spacing w:after="0"/>
      </w:pPr>
      <w:r>
        <w:t>ID 146: Instrumented system analysis for hydrogen processes (Similarity Score: 0.6564)</w:t>
      </w:r>
    </w:p>
    <w:p>
      <w:pPr>
        <w:spacing w:after="0"/>
      </w:pPr>
      <w:r>
        <w:t>ID 333: Selection and design of piping systems and fittings for hydrogen conditions (Similarity Score: 0.5903)</w:t>
      </w:r>
    </w:p>
    <w:p>
      <w:pPr>
        <w:spacing w:after="0"/>
      </w:pPr>
      <w:r>
        <w:t>ID 426: Selection and design of valves and seals to withstand hydrogen pressure and temperatures (Similarity Score: 0.5679)</w:t>
      </w:r>
    </w:p>
    <w:p>
      <w:pPr>
        <w:spacing w:after="0"/>
      </w:pPr>
      <w:r>
        <w:t>ID 392: Knowledge of operational adjustments for hydrogen blending (Similarity Score: 0.6165)</w:t>
      </w:r>
    </w:p>
    <w:p>
      <w:pPr>
        <w:spacing w:after="0"/>
      </w:pPr>
      <w:r>
        <w:t>ID 385: Knowledge of gaseous hydrogen storage systems (Similarity Score: 0.6376)</w:t>
      </w:r>
    </w:p>
    <w:p>
      <w:pPr>
        <w:spacing w:after="0"/>
      </w:pPr>
      <w:r>
        <w:t>ID 439: Selection of seals for carbon dioxide (CO2) pump systems to ensure system integrity (Similarity Score: 0.4617)</w:t>
      </w:r>
    </w:p>
    <w:p>
      <w:pPr>
        <w:spacing w:after="0"/>
      </w:pPr>
      <w:r>
        <w:t>ID 213: Design and selection of pressure vessels for hydrogen systems (Similarity Score: 0.6400)</w:t>
      </w:r>
    </w:p>
    <w:p>
      <w:pPr>
        <w:spacing w:after="0"/>
      </w:pPr>
      <w:r>
        <w:t>ID 623: Stay up to date on carbon dioxide (CO2) monitoring technology (Similarity Score: 0.3856)</w:t>
      </w:r>
    </w:p>
    <w:p>
      <w:pPr>
        <w:spacing w:after="0"/>
      </w:pPr>
      <w:r>
        <w:t>ID 223: Selection and design of production equipment for hydrogen systems (Similarity Score: 0.6407)</w:t>
      </w:r>
    </w:p>
    <w:p>
      <w:pPr>
        <w:spacing w:after="0"/>
      </w:pPr>
      <w:r>
        <w:t>ID 315: Selection and design of valves and seals for hydrogen systems (Similarity Score: 0.6078)</w:t>
      </w:r>
    </w:p>
    <w:p>
      <w:pPr>
        <w:spacing w:after="0"/>
      </w:pPr>
      <w:r>
        <w:t>ID 334: Selection and design of valves and seals for hydrogen conditions (Similarity Score: 0.5886)</w:t>
      </w:r>
    </w:p>
    <w:p>
      <w:pPr>
        <w:spacing w:after="0"/>
      </w:pPr>
      <w:r>
        <w:t>ID 395: Understanding best environmental practices in hydrogen operations (Similarity Score: 0.6537)</w:t>
      </w:r>
    </w:p>
    <w:p>
      <w:pPr>
        <w:spacing w:after="0"/>
      </w:pPr>
      <w:r>
        <w:t>ID 52: Appropriate selection of valves and seals for hydrogen fueling systems (Similarity Score: 0.6126)</w:t>
      </w:r>
    </w:p>
    <w:p>
      <w:pPr>
        <w:spacing w:after="0"/>
      </w:pPr>
      <w:r>
        <w:t>ID 238: Keeping up-to-date with changes in hydrogen standards (Similarity Score: 0.5590)</w:t>
      </w:r>
    </w:p>
    <w:p>
      <w:pPr>
        <w:spacing w:after="0"/>
      </w:pPr>
      <w:r>
        <w:t>ID 360: Selection and design of valves and fittings for hydrogen blending (Similarity Score: 0.5455)</w:t>
      </w:r>
    </w:p>
    <w:p>
      <w:pPr>
        <w:spacing w:after="0"/>
      </w:pPr>
      <w:r>
        <w:t>ID 147: Conducting operation readiness inspections (Similarity Score: 0.4238)</w:t>
      </w:r>
    </w:p>
    <w:p>
      <w:pPr>
        <w:spacing w:after="0"/>
      </w:pPr>
      <w:r>
        <w:t>ID 144: Conducting hazard risk analysis and reviews (Similarity Score: 0.4449)</w:t>
      </w:r>
    </w:p>
    <w:p>
      <w:pPr>
        <w:spacing w:after="0"/>
      </w:pPr>
      <w:r>
        <w:t>ID 270: Selection and design of piping systems and BOP equipment (Similarity Score: 0.4274)</w:t>
      </w:r>
    </w:p>
    <w:p>
      <w:pPr>
        <w:spacing w:after="0"/>
      </w:pPr>
      <w:r>
        <w:t>ID 152: Assess integrity of vessels and tanks for hydrogen pressure and temperatures (Similarity Score: 0.6111)</w:t>
      </w:r>
    </w:p>
    <w:p>
      <w:pPr>
        <w:spacing w:after="0"/>
      </w:pPr>
      <w:r>
        <w:t>ID 608: Maintenance of valves and seals to withstand hydrogen pressure and temperatures (Similarity Score: 0.5923)</w:t>
      </w:r>
    </w:p>
    <w:p>
      <w:pPr>
        <w:spacing w:after="0"/>
      </w:pPr>
      <w:r>
        <w:t>ID 1: Experience with hydrogen fueling equipment and systems (Similarity Score: 0.6689)</w:t>
      </w:r>
    </w:p>
    <w:p>
      <w:pPr>
        <w:spacing w:after="0"/>
      </w:pPr>
      <w:r>
        <w:t>ID 33: Safety procedures during hydrogen refueling (Similarity Score: 0.6436)</w:t>
      </w:r>
    </w:p>
    <w:p>
      <w:pPr>
        <w:spacing w:after="0"/>
      </w:pPr>
      <w:r>
        <w:t>ID 338: Selection of instrumentation and controls for fueling operations (Similarity Score: 0.4745)</w:t>
      </w:r>
    </w:p>
    <w:p>
      <w:pPr>
        <w:spacing w:after="0"/>
      </w:pPr>
      <w:r>
        <w:t>ID 119: Appropriate selection and design of valves and seals to withstand hydrogen pressure and temperatures (Similarity Score: 0.5507)</w:t>
      </w:r>
    </w:p>
    <w:p>
      <w:pPr>
        <w:spacing w:after="0"/>
      </w:pPr>
      <w:r>
        <w:t>ID 299: Selection and design of valves and seals to withstand high hydrogen pressure (Similarity Score: 0.6079)</w:t>
      </w:r>
    </w:p>
    <w:p>
      <w:pPr>
        <w:spacing w:after="0"/>
      </w:pPr>
      <w:r>
        <w:t>ID 127: Understanding safety considerations for hydrogen blending in heating systems (Similarity Score: 0.6093)</w:t>
      </w:r>
    </w:p>
    <w:p>
      <w:pPr>
        <w:spacing w:after="0"/>
      </w:pPr>
      <w:r>
        <w:t>ID 365: Selection and design of valves and seals to withstand hydrogen conditions (Similarity Score: 0.5806)</w:t>
      </w:r>
    </w:p>
    <w:p>
      <w:pPr>
        <w:spacing w:after="0"/>
      </w:pPr>
      <w:r>
        <w:t>ID 424: Selection and design of vessels for hydrogen pressure and temperature variations (Similarity Score: 0.5013)</w:t>
      </w:r>
    </w:p>
    <w:p>
      <w:pPr>
        <w:spacing w:after="0"/>
      </w:pPr>
      <w:r>
        <w:t>ID 489: Selection and design of piping systems and fittings for hydrogen conditions (Similarity Score: 0.5903)</w:t>
      </w:r>
    </w:p>
    <w:p>
      <w:pPr>
        <w:spacing w:after="0"/>
      </w:pPr>
      <w:r>
        <w:t>ID 467: Selection and design of vessels for hydrogen pressure and temperature variations (Similarity Score: 0.5013)</w:t>
      </w:r>
    </w:p>
    <w:p>
      <w:pPr>
        <w:spacing w:after="0"/>
      </w:pPr>
      <w:r>
        <w:t>ID 298: Selection and design of piping systems and fittings for high-pressure hydrogen (Similarity Score: 0.6687)</w:t>
      </w:r>
    </w:p>
    <w:p>
      <w:pPr>
        <w:spacing w:after="0"/>
      </w:pPr>
      <w:r>
        <w:t>ID 339: Maintenance of pressure vessels in fueling operations (Similarity Score: 0.4990)</w:t>
      </w:r>
    </w:p>
    <w:p>
      <w:pPr>
        <w:spacing w:after="0"/>
      </w:pPr>
      <w:r>
        <w:t>ID 571: PVT characterization specific to sequestered gas (Similarity Score: 0.4052)</w:t>
      </w:r>
    </w:p>
    <w:p>
      <w:pPr>
        <w:spacing w:after="0"/>
      </w:pPr>
      <w:r>
        <w:t>ID 423: Selection and design of air separation units for hydrogen pressure and temperature variations (Similarity Score: 0.5253)</w:t>
      </w:r>
    </w:p>
    <w:p>
      <w:pPr>
        <w:spacing w:after="0"/>
      </w:pPr>
      <w:r>
        <w:t>ID 237: Keeping up-to-date with changes in hydrogen regulations (Similarity Score: 0.5624)</w:t>
      </w:r>
    </w:p>
    <w:p>
      <w:pPr>
        <w:spacing w:after="0"/>
      </w:pPr>
      <w:r>
        <w:t>ID 11: Knowledge of key instrumentation for hydrogen pipelines (Similarity Score: 0.5911)</w:t>
      </w:r>
    </w:p>
    <w:p>
      <w:pPr>
        <w:spacing w:after="0"/>
      </w:pPr>
      <w:r>
        <w:t>ID 153: Assess integrity of piping systems and fittings (Similarity Score: 0.4535)</w:t>
      </w:r>
    </w:p>
    <w:p>
      <w:pPr>
        <w:spacing w:after="0"/>
      </w:pPr>
      <w:r>
        <w:t>ID 137: Knowledge of relevant codes for hydrogen fueling station equipment (Similarity Score: 0.6072)</w:t>
      </w:r>
    </w:p>
    <w:p>
      <w:pPr>
        <w:spacing w:after="0"/>
      </w:pPr>
      <w:r>
        <w:t>ID 182: Advanced knowledge of current hydrogen regulatory systems (Similarity Score: 0.6176)</w:t>
      </w:r>
    </w:p>
    <w:p>
      <w:pPr>
        <w:spacing w:after="0"/>
      </w:pPr>
      <w:r>
        <w:t>ID 332: Selection and design of vessels for high/low hydrogen pressure and hot/cold temperatures (Similarity Score: 0.5172)</w:t>
      </w:r>
    </w:p>
    <w:p>
      <w:pPr>
        <w:spacing w:after="0"/>
      </w:pPr>
      <w:r>
        <w:t>ID 470: Selection and design of valves and seals to withstand hydrogen pressure and temperatures (Similarity Score: 0.5679)</w:t>
      </w:r>
    </w:p>
    <w:p>
      <w:pPr>
        <w:spacing w:after="0"/>
      </w:pPr>
      <w:r>
        <w:t>ID 442: Selection and design of piping systems and fittings for hydrogen conditions (Similarity Score: 0.5903)</w:t>
      </w:r>
    </w:p>
    <w:p>
      <w:pPr>
        <w:spacing w:after="0"/>
      </w:pPr>
      <w:r>
        <w:t>ID 487: Selection and design of vessels for hydrogen pressure and temperature variations (Similarity Score: 0.5013)</w:t>
      </w:r>
    </w:p>
    <w:p>
      <w:pPr>
        <w:spacing w:after="0"/>
      </w:pPr>
      <w:r>
        <w:t>ID 364: Selection and design of piping systems and fittings for hydrogen (Similarity Score: 0.5969)</w:t>
      </w:r>
    </w:p>
    <w:p>
      <w:pPr>
        <w:spacing w:after="0"/>
      </w:pPr>
      <w:r>
        <w:t>ID 123: Continuous improvement of hydrogen fueling station operations (Similarity Score: 0.6122)</w:t>
      </w:r>
    </w:p>
    <w:p>
      <w:pPr>
        <w:spacing w:after="0"/>
      </w:pPr>
      <w:r>
        <w:t>ID 300: Knowledge of key instrumentation for ventilation systems in hydrogen blending (Similarity Score: 0.5906)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0.5629)</w:t>
      </w:r>
    </w:p>
    <w:p>
      <w:pPr>
        <w:spacing w:after="0"/>
      </w:pPr>
      <w:r>
        <w:t>ID 121: Management of hydrogen fueling stations (Similarity Score: 0.6613)</w:t>
      </w:r>
    </w:p>
    <w:p>
      <w:pPr>
        <w:spacing w:after="0"/>
      </w:pPr>
      <w:r>
        <w:t>ID 415: Staying informed about updates in hydrogen technology (Similarity Score: 0.5570)</w:t>
      </w:r>
    </w:p>
    <w:p>
      <w:pPr>
        <w:spacing w:after="0"/>
      </w:pPr>
      <w:r>
        <w:t>ID 89: Understanding operational adjustments needed for hydrogen-blending (Similarity Score: 0.5754)</w:t>
      </w:r>
    </w:p>
    <w:p>
      <w:pPr>
        <w:spacing w:after="0"/>
      </w:pPr>
      <w:r>
        <w:t>ID 336: Selection of pressure vessels for hydrogen fueling systems (Similarity Score: 0.5791)</w:t>
      </w:r>
    </w:p>
    <w:p>
      <w:pPr>
        <w:spacing w:after="0"/>
      </w:pPr>
      <w:r>
        <w:t>ID 562: Application of hydrogen safety codes and standards in operations (Similarity Score: 0.6442)</w:t>
      </w:r>
    </w:p>
    <w:p>
      <w:pPr>
        <w:spacing w:after="0"/>
      </w:pPr>
      <w:r>
        <w:t>ID 425: Selection and design of piping systems and fittings for hydrogen conditions (Similarity Score: 0.5903)</w:t>
      </w:r>
    </w:p>
    <w:p>
      <w:pPr>
        <w:spacing w:after="0"/>
      </w:pPr>
      <w:r>
        <w:t>ID 490: Selection and design of valves and seals for hydrogen conditions (Similarity Score: 0.5886)</w:t>
      </w:r>
    </w:p>
    <w:p>
      <w:pPr>
        <w:pStyle w:val="Heading4"/>
      </w:pPr>
      <w:r>
        <w:rPr>
          <w:sz w:val="28"/>
        </w:rPr>
        <w:t xml:space="preserve">   6.4.2.2: Pressure Control Systems</w:t>
      </w:r>
    </w:p>
    <w:p>
      <w:pPr>
        <w:spacing w:after="0"/>
      </w:pPr>
      <w:r>
        <w:t>ID 77: Maintenance of materials and equipment used in high-pressure hydrogen systems (Similarity Score: 0.6764)</w:t>
      </w:r>
    </w:p>
    <w:p>
      <w:pPr>
        <w:spacing w:after="0"/>
      </w:pPr>
      <w:r>
        <w:t>ID 11: Knowledge of key instrumentation for hydrogen pipelines (Similarity Score: 0.5662)</w:t>
      </w:r>
    </w:p>
    <w:p>
      <w:pPr>
        <w:spacing w:after="0"/>
      </w:pPr>
      <w:r>
        <w:t>ID 141: Knowledge of hydrogen dispensing systems (Similarity Score: 0.5680)</w:t>
      </w:r>
    </w:p>
    <w:p>
      <w:pPr>
        <w:spacing w:after="0"/>
      </w:pPr>
      <w:r>
        <w:t>ID 608: Maintenance of valves and seals to withstand hydrogen pressure and temperatures (Similarity Score: 0.5954)</w:t>
      </w:r>
    </w:p>
    <w:p>
      <w:pPr>
        <w:spacing w:after="0"/>
      </w:pPr>
      <w:r>
        <w:t>ID 336: Selection of pressure vessels for hydrogen fueling systems (Similarity Score: 0.5865)</w:t>
      </w:r>
    </w:p>
    <w:p>
      <w:pPr>
        <w:spacing w:after="0"/>
      </w:pPr>
      <w:r>
        <w:t>ID 364: Selection and design of piping systems and fittings for hydrogen (Similarity Score: 0.5947)</w:t>
      </w:r>
    </w:p>
    <w:p>
      <w:pPr>
        <w:spacing w:after="0"/>
      </w:pPr>
      <w:r>
        <w:t>ID 285: Knowledge of instrumentation systems for hydrogen fueling (Similarity Score: 0.6673)</w:t>
      </w:r>
    </w:p>
    <w:p>
      <w:pPr>
        <w:spacing w:after="0"/>
      </w:pPr>
      <w:r>
        <w:t>ID 270: Selection and design of piping systems and BOP equipment (Similarity Score: 0.4353)</w:t>
      </w:r>
    </w:p>
    <w:p>
      <w:pPr>
        <w:spacing w:after="0"/>
      </w:pPr>
      <w:r>
        <w:t>ID 605: Maintenance of vessels to withstand hydrogen pressure and temperatures (Similarity Score: 0.5601)</w:t>
      </w:r>
    </w:p>
    <w:p>
      <w:pPr>
        <w:spacing w:after="0"/>
      </w:pPr>
      <w:r>
        <w:t>ID 392: Knowledge of operational adjustments for hydrogen blending (Similarity Score: 0.6043)</w:t>
      </w:r>
    </w:p>
    <w:p>
      <w:pPr>
        <w:spacing w:after="0"/>
      </w:pPr>
      <w:r>
        <w:t>ID 137: Knowledge of relevant codes for hydrogen fueling station equipment (Similarity Score: 0.6081)</w:t>
      </w:r>
    </w:p>
    <w:p>
      <w:pPr>
        <w:spacing w:after="0"/>
      </w:pPr>
      <w:r>
        <w:t>ID 349: Maintenance of vessels to withstand hydrogen pressure and temperatures (Similarity Score: 0.5601)</w:t>
      </w:r>
    </w:p>
    <w:p>
      <w:pPr>
        <w:spacing w:after="0"/>
      </w:pPr>
      <w:r>
        <w:t>ID 13: Knowledge of systems associated with hydrogen pipeline transmission (Similarity Score: 0.6293)</w:t>
      </w:r>
    </w:p>
    <w:p>
      <w:pPr>
        <w:spacing w:after="0"/>
      </w:pPr>
      <w:r>
        <w:t>ID 366: Maintenance of fuel tanks, piping, valves, and seals in hydrogen systems (Similarity Score: 0.6573)</w:t>
      </w:r>
    </w:p>
    <w:p>
      <w:pPr>
        <w:spacing w:after="0"/>
      </w:pPr>
      <w:r>
        <w:t>ID 334: Selection and design of valves and seals for hydrogen conditions (Similarity Score: 0.5673)</w:t>
      </w:r>
    </w:p>
    <w:p>
      <w:pPr>
        <w:spacing w:after="0"/>
      </w:pPr>
      <w:r>
        <w:t>ID 314: Selection and design of piping systems and fittings for hydrogen (Similarity Score: 0.5947)</w:t>
      </w:r>
    </w:p>
    <w:p>
      <w:pPr>
        <w:spacing w:after="0"/>
      </w:pPr>
      <w:r>
        <w:t>ID 338: Selection of instrumentation and controls for fueling operations (Similarity Score: 0.4959)</w:t>
      </w:r>
    </w:p>
    <w:p>
      <w:pPr>
        <w:spacing w:after="0"/>
      </w:pPr>
      <w:r>
        <w:t>ID 308: Maintenance of key systems to withstand hydrogen pressure and temperatures (Similarity Score: 0.6229)</w:t>
      </w:r>
    </w:p>
    <w:p>
      <w:pPr>
        <w:spacing w:after="0"/>
      </w:pPr>
      <w:r>
        <w:t>ID 52: Appropriate selection of valves and seals for hydrogen fueling systems (Similarity Score: 0.6038)</w:t>
      </w:r>
    </w:p>
    <w:p>
      <w:pPr>
        <w:spacing w:after="0"/>
      </w:pPr>
      <w:r>
        <w:t>ID 361: Selection and design of piping systems for hydrogen blending (Similarity Score: 0.5721)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0.5815)</w:t>
      </w:r>
    </w:p>
    <w:p>
      <w:pPr>
        <w:spacing w:after="0"/>
      </w:pPr>
      <w:r>
        <w:t>ID 89: Understanding operational adjustments needed for hydrogen-blending (Similarity Score: 0.5675)</w:t>
      </w:r>
    </w:p>
    <w:p>
      <w:pPr>
        <w:spacing w:after="0"/>
      </w:pPr>
      <w:r>
        <w:t>ID 489: Selection and design of piping systems and fittings for hydrogen conditions (Similarity Score: 0.5872)</w:t>
      </w:r>
    </w:p>
    <w:p>
      <w:pPr>
        <w:spacing w:after="0"/>
      </w:pPr>
      <w:r>
        <w:t>ID 511: Maintenance of combustion, compression, pumping, and turbine systems to ensure reliability under hydrogen conditions (Similarity Score: 0.6260)</w:t>
      </w:r>
    </w:p>
    <w:p>
      <w:pPr>
        <w:spacing w:after="0"/>
      </w:pPr>
      <w:r>
        <w:t>ID 299: Selection and design of valves and seals to withstand high hydrogen pressure (Similarity Score: 0.5991)</w:t>
      </w:r>
    </w:p>
    <w:p>
      <w:pPr>
        <w:spacing w:after="0"/>
      </w:pPr>
      <w:r>
        <w:t>ID 439: Selection of seals for carbon dioxide (CO2) pump systems to ensure system integrity (Similarity Score: 0.4659)</w:t>
      </w:r>
    </w:p>
    <w:p>
      <w:pPr>
        <w:spacing w:after="0"/>
      </w:pPr>
      <w:r>
        <w:t>ID 213: Design and selection of pressure vessels for hydrogen systems (Similarity Score: 0.6438)</w:t>
      </w:r>
    </w:p>
    <w:p>
      <w:pPr>
        <w:spacing w:after="0"/>
      </w:pPr>
      <w:r>
        <w:t>ID 442: Selection and design of piping systems and fittings for hydrogen conditions (Similarity Score: 0.5872)</w:t>
      </w:r>
    </w:p>
    <w:p>
      <w:pPr>
        <w:spacing w:after="0"/>
      </w:pPr>
      <w:r>
        <w:t>ID 123: Continuous improvement of hydrogen fueling station operations (Similarity Score: 0.6083)</w:t>
      </w:r>
    </w:p>
    <w:p>
      <w:pPr>
        <w:spacing w:after="0"/>
      </w:pPr>
      <w:r>
        <w:t>ID 385: Knowledge of gaseous hydrogen storage systems (Similarity Score: 0.6680)</w:t>
      </w:r>
    </w:p>
    <w:p>
      <w:pPr>
        <w:spacing w:after="0"/>
      </w:pPr>
      <w:r>
        <w:t>ID 149: Knowledge of turbine systems used in hydrogen blending (Similarity Score: 0.5559)</w:t>
      </w:r>
    </w:p>
    <w:p>
      <w:pPr>
        <w:spacing w:after="0"/>
      </w:pPr>
      <w:r>
        <w:t>ID 311: Knowledge of cathodic protection equipment to prevent hydrogen corrosion (Similarity Score: 0.5716)</w:t>
      </w:r>
    </w:p>
    <w:p>
      <w:pPr>
        <w:spacing w:after="0"/>
      </w:pPr>
      <w:r>
        <w:t>ID 365: Selection and design of valves and seals to withstand hydrogen conditions (Similarity Score: 0.5719)</w:t>
      </w:r>
    </w:p>
    <w:p>
      <w:pPr>
        <w:spacing w:after="0"/>
      </w:pPr>
      <w:r>
        <w:t>ID 300: Knowledge of key instrumentation for ventilation systems in hydrogen blending (Similarity Score: 0.5919)</w:t>
      </w:r>
    </w:p>
    <w:p>
      <w:pPr>
        <w:spacing w:after="0"/>
      </w:pPr>
      <w:r>
        <w:t>ID 298: Selection and design of piping systems and fittings for high-pressure hydrogen (Similarity Score: 0.6610)</w:t>
      </w:r>
    </w:p>
    <w:p>
      <w:pPr>
        <w:spacing w:after="0"/>
      </w:pPr>
      <w:r>
        <w:t>ID 354: Knowledge of advanced control systems for combined-cycle power generation using hydrogen (Similarity Score: 0.6524)</w:t>
      </w:r>
    </w:p>
    <w:p>
      <w:pPr>
        <w:spacing w:after="0"/>
      </w:pPr>
      <w:r>
        <w:t>ID 54: Maintenance of pressure vessels in hydrogen fueling systems (Similarity Score: 0.6346)</w:t>
      </w:r>
    </w:p>
    <w:p>
      <w:pPr>
        <w:spacing w:after="0"/>
      </w:pPr>
      <w:r>
        <w:t>ID 339: Maintenance of pressure vessels in fueling operations (Similarity Score: 0.5022)</w:t>
      </w:r>
    </w:p>
    <w:p>
      <w:pPr>
        <w:spacing w:after="0"/>
      </w:pPr>
      <w:r>
        <w:t>ID 490: Selection and design of valves and seals for hydrogen conditions (Similarity Score: 0.5673)</w:t>
      </w:r>
    </w:p>
    <w:p>
      <w:pPr>
        <w:spacing w:after="0"/>
      </w:pPr>
      <w:r>
        <w:t>ID 310: Knowledge of instrumentation systems in hydrogen transmission (Similarity Score: 0.6122)</w:t>
      </w:r>
    </w:p>
    <w:p>
      <w:pPr>
        <w:spacing w:after="0"/>
      </w:pPr>
      <w:r>
        <w:t>ID 121: Management of hydrogen fueling stations (Similarity Score: 0.6740)</w:t>
      </w:r>
    </w:p>
    <w:p>
      <w:pPr>
        <w:spacing w:after="0"/>
      </w:pPr>
      <w:r>
        <w:t>ID 247: Maintenance of pressure vessels in hydrogen fueling systems (Similarity Score: 0.6346)</w:t>
      </w:r>
    </w:p>
    <w:p>
      <w:pPr>
        <w:spacing w:after="0"/>
      </w:pPr>
      <w:r>
        <w:t>ID 248: Maintenance of vaporizers in hydrogen fueling systems (Similarity Score: 0.6127)</w:t>
      </w:r>
    </w:p>
    <w:p>
      <w:pPr>
        <w:spacing w:after="0"/>
      </w:pPr>
      <w:r>
        <w:t>ID 402: Advanced knowledge of regulatory systems governing hydrogen (Similarity Score: 0.6291)</w:t>
      </w:r>
    </w:p>
    <w:p>
      <w:pPr>
        <w:spacing w:after="0"/>
      </w:pPr>
      <w:r>
        <w:t>ID 31: Knowledge of hydrogen refueling systems (Similarity Score: 0.6489)</w:t>
      </w:r>
    </w:p>
    <w:p>
      <w:pPr>
        <w:spacing w:after="0"/>
      </w:pPr>
      <w:r>
        <w:t>ID 469: Selection and design of piping systems and fittings for hydrogen conditions (Similarity Score: 0.5872)</w:t>
      </w:r>
    </w:p>
    <w:p>
      <w:pPr>
        <w:spacing w:after="0"/>
      </w:pPr>
      <w:r>
        <w:t>ID 315: Selection and design of valves and seals for hydrogen systems (Similarity Score: 0.5984)</w:t>
      </w:r>
    </w:p>
    <w:p>
      <w:pPr>
        <w:spacing w:after="0"/>
      </w:pPr>
      <w:r>
        <w:t>ID 418: Maintenance of mechanical systems under hydrogen pressure (Similarity Score: 0.6481)</w:t>
      </w:r>
    </w:p>
    <w:p>
      <w:pPr>
        <w:spacing w:after="0"/>
      </w:pPr>
      <w:r>
        <w:t>ID 333: Selection and design of piping systems and fittings for hydrogen conditions (Similarity Score: 0.5872)</w:t>
      </w:r>
    </w:p>
    <w:p>
      <w:pPr>
        <w:spacing w:after="0"/>
      </w:pPr>
      <w:r>
        <w:t>ID 507: Selection and design of combustion systems to withstand hydrogen pressure and temperatures (Similarity Score: 0.5509)</w:t>
      </w:r>
    </w:p>
    <w:p>
      <w:pPr>
        <w:spacing w:after="0"/>
      </w:pPr>
      <w:r>
        <w:t>ID 48: Knowledge of appropriate seals for hydrogen systems (Similarity Score: 0.6280)</w:t>
      </w:r>
    </w:p>
    <w:p>
      <w:pPr>
        <w:spacing w:after="0"/>
      </w:pPr>
      <w:r>
        <w:t>ID 425: Selection and design of piping systems and fittings for hydrogen conditions (Similarity Score: 0.5872)</w:t>
      </w:r>
    </w:p>
    <w:p>
      <w:pPr>
        <w:spacing w:after="0"/>
      </w:pPr>
      <w:r>
        <w:t>ID 397: Knowledge of control systems for hydrogen blending in power generation (Similarity Score: 0.6218)</w:t>
      </w:r>
    </w:p>
    <w:p>
      <w:pPr>
        <w:spacing w:after="0"/>
      </w:pPr>
      <w:r>
        <w:t>ID 423: Selection and design of air separation units for hydrogen pressure and temperature variations (Similarity Score: 0.5287)</w:t>
      </w:r>
    </w:p>
    <w:p>
      <w:pPr>
        <w:spacing w:after="0"/>
      </w:pPr>
      <w:r>
        <w:t>ID 316: Maintenance of fuel tanks, piping, valves, and seals in hydrogen systems (Similarity Score: 0.6573)</w:t>
      </w:r>
    </w:p>
    <w:p>
      <w:pPr>
        <w:spacing w:after="0"/>
      </w:pPr>
      <w:r>
        <w:t>ID 182: Advanced knowledge of current hydrogen regulatory systems (Similarity Score: 0.6236)</w:t>
      </w:r>
    </w:p>
    <w:p>
      <w:pPr>
        <w:spacing w:after="0"/>
      </w:pPr>
      <w:r>
        <w:t>ID 150: Knowledge of combustion systems in hydrogen blending (Similarity Score: 0.5623)</w:t>
      </w:r>
    </w:p>
    <w:p>
      <w:pPr>
        <w:spacing w:after="0"/>
      </w:pPr>
      <w:r>
        <w:t>ID 426: Selection and design of valves and seals to withstand hydrogen pressure and temperatures (Similarity Score: 0.5622)</w:t>
      </w:r>
    </w:p>
    <w:p>
      <w:pPr>
        <w:spacing w:after="0"/>
      </w:pPr>
      <w:r>
        <w:t>ID 510: Selection and design of turbine systems to withstand hydrogen pressure and temperatures (Similarity Score: 0.5714)</w:t>
      </w:r>
    </w:p>
    <w:p>
      <w:pPr>
        <w:spacing w:after="0"/>
      </w:pPr>
      <w:r>
        <w:t>ID 1: Experience with hydrogen fueling equipment and systems (Similarity Score: 0.6757)</w:t>
      </w:r>
    </w:p>
    <w:p>
      <w:pPr>
        <w:spacing w:after="0"/>
      </w:pPr>
      <w:r>
        <w:t>ID 470: Selection and design of valves and seals to withstand hydrogen pressure and temperatures (Similarity Score: 0.5622)</w:t>
      </w:r>
    </w:p>
    <w:p>
      <w:pPr>
        <w:spacing w:after="0"/>
      </w:pPr>
      <w:r>
        <w:t>ID 223: Selection and design of production equipment for hydrogen systems (Similarity Score: 0.6373)</w:t>
      </w:r>
    </w:p>
    <w:p>
      <w:pPr>
        <w:pStyle w:val="Heading4"/>
      </w:pPr>
      <w:r>
        <w:rPr>
          <w:sz w:val="28"/>
        </w:rPr>
        <w:t xml:space="preserve">   6.4.2.3: Regular Maintenance Procedures</w:t>
      </w:r>
    </w:p>
    <w:p>
      <w:pPr>
        <w:spacing w:after="0"/>
      </w:pPr>
      <w:r>
        <w:t>ID 333: Selection and design of piping systems and fittings for hydrogen conditions (Similarity Score: 0.5885)</w:t>
      </w:r>
    </w:p>
    <w:p>
      <w:pPr>
        <w:spacing w:after="0"/>
      </w:pPr>
      <w:r>
        <w:t>ID 507: Selection and design of combustion systems to withstand hydrogen pressure and temperatures (Similarity Score: 0.5597)</w:t>
      </w:r>
    </w:p>
    <w:p>
      <w:pPr>
        <w:spacing w:after="0"/>
      </w:pPr>
      <w:r>
        <w:t>ID 246: Ensuring quality and safety of welds in hydrogen systems (Similarity Score: 0.6101)</w:t>
      </w:r>
    </w:p>
    <w:p>
      <w:pPr>
        <w:spacing w:after="0"/>
      </w:pPr>
      <w:r>
        <w:t>ID 439: Selection of seals for carbon dioxide (CO2) pump systems to ensure system integrity (Similarity Score: 0.4688)</w:t>
      </w:r>
    </w:p>
    <w:p>
      <w:pPr>
        <w:spacing w:after="0"/>
      </w:pPr>
      <w:r>
        <w:t>ID 418: Maintenance of mechanical systems under hydrogen pressure (Similarity Score: 0.6394)</w:t>
      </w:r>
    </w:p>
    <w:p>
      <w:pPr>
        <w:spacing w:after="0"/>
      </w:pPr>
      <w:r>
        <w:t>ID 182: Advanced knowledge of current hydrogen regulatory systems (Similarity Score: 0.6083)</w:t>
      </w:r>
    </w:p>
    <w:p>
      <w:pPr>
        <w:spacing w:after="0"/>
      </w:pPr>
      <w:r>
        <w:t>ID 469: Selection and design of piping systems and fittings for hydrogen conditions (Similarity Score: 0.5885)</w:t>
      </w:r>
    </w:p>
    <w:p>
      <w:pPr>
        <w:spacing w:after="0"/>
      </w:pPr>
      <w:r>
        <w:t>ID 509: Selection and design of pumping systems for hydrogen environments (Similarity Score: 0.5950)</w:t>
      </w:r>
    </w:p>
    <w:p>
      <w:pPr>
        <w:spacing w:after="0"/>
      </w:pPr>
      <w:r>
        <w:t>ID 159: Maintenance of piping systems, fittings, valves, and seals (Similarity Score: 0.5002)</w:t>
      </w:r>
    </w:p>
    <w:p>
      <w:pPr>
        <w:spacing w:after="0"/>
      </w:pPr>
      <w:r>
        <w:t>ID 366: Maintenance of fuel tanks, piping, valves, and seals in hydrogen systems (Similarity Score: 0.6730)</w:t>
      </w:r>
    </w:p>
    <w:p>
      <w:pPr>
        <w:spacing w:after="0"/>
      </w:pPr>
      <w:r>
        <w:t>ID 248: Maintenance of vaporizers in hydrogen fueling systems (Similarity Score: 0.6287)</w:t>
      </w:r>
    </w:p>
    <w:p>
      <w:pPr>
        <w:spacing w:after="0"/>
      </w:pPr>
      <w:r>
        <w:t>ID 237: Keeping up-to-date with changes in hydrogen regulations (Similarity Score: 0.5839)</w:t>
      </w:r>
    </w:p>
    <w:p>
      <w:pPr>
        <w:spacing w:after="0"/>
      </w:pPr>
      <w:r>
        <w:t>ID 605: Maintenance of vessels to withstand hydrogen pressure and temperatures (Similarity Score: 0.5738)</w:t>
      </w:r>
    </w:p>
    <w:p>
      <w:pPr>
        <w:spacing w:after="0"/>
      </w:pPr>
      <w:r>
        <w:t>ID 31: Knowledge of hydrogen refueling systems (Similarity Score: 0.6214)</w:t>
      </w:r>
    </w:p>
    <w:p>
      <w:pPr>
        <w:spacing w:after="0"/>
      </w:pPr>
      <w:r>
        <w:t>ID 54: Maintenance of pressure vessels in hydrogen fueling systems (Similarity Score: 0.6327)</w:t>
      </w:r>
    </w:p>
    <w:p>
      <w:pPr>
        <w:spacing w:after="0"/>
      </w:pPr>
      <w:r>
        <w:t>ID 89: Understanding operational adjustments needed for hydrogen-blending (Similarity Score: 0.5764)</w:t>
      </w:r>
    </w:p>
    <w:p>
      <w:pPr>
        <w:spacing w:after="0"/>
      </w:pPr>
      <w:r>
        <w:t>ID 510: Selection and design of turbine systems to withstand hydrogen pressure and temperatures (Similarity Score: 0.5691)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0.5740)</w:t>
      </w:r>
    </w:p>
    <w:p>
      <w:pPr>
        <w:spacing w:after="0"/>
      </w:pPr>
      <w:r>
        <w:t>ID 470: Selection and design of valves and seals to withstand hydrogen pressure and temperatures (Similarity Score: 0.5766)</w:t>
      </w:r>
    </w:p>
    <w:p>
      <w:pPr>
        <w:spacing w:after="0"/>
      </w:pPr>
      <w:r>
        <w:t>ID 441: Selection and design of compressors to handle hydrogen pressure and temperature extremes (Similarity Score: 0.5125)</w:t>
      </w:r>
    </w:p>
    <w:p>
      <w:pPr>
        <w:spacing w:after="0"/>
      </w:pPr>
      <w:r>
        <w:t>ID 308: Maintenance of key systems to withstand hydrogen pressure and temperatures (Similarity Score: 0.6127)</w:t>
      </w:r>
    </w:p>
    <w:p>
      <w:pPr>
        <w:spacing w:after="0"/>
      </w:pPr>
      <w:r>
        <w:t>ID 339: Maintenance of pressure vessels in fueling operations (Similarity Score: 0.5352)</w:t>
      </w:r>
    </w:p>
    <w:p>
      <w:pPr>
        <w:spacing w:after="0"/>
      </w:pPr>
      <w:r>
        <w:t>ID 606: Maintenance of compressors to withstand hydrogen pressure and temperatures (Similarity Score: 0.5723)</w:t>
      </w:r>
    </w:p>
    <w:p>
      <w:pPr>
        <w:spacing w:after="0"/>
      </w:pPr>
      <w:r>
        <w:t>ID 442: Selection and design of piping systems and fittings for hydrogen conditions (Similarity Score: 0.5885)</w:t>
      </w:r>
    </w:p>
    <w:p>
      <w:pPr>
        <w:spacing w:after="0"/>
      </w:pPr>
      <w:r>
        <w:t>ID 77: Maintenance of materials and equipment used in high-pressure hydrogen systems (Similarity Score: 0.7005)</w:t>
      </w:r>
    </w:p>
    <w:p>
      <w:pPr>
        <w:spacing w:after="0"/>
      </w:pPr>
      <w:r>
        <w:t>ID 443: Selection and design of valves and seals to maintain integrity under hydrogen conditions (Similarity Score: 0.5959)</w:t>
      </w:r>
    </w:p>
    <w:p>
      <w:pPr>
        <w:spacing w:after="0"/>
      </w:pPr>
      <w:r>
        <w:t>ID 489: Selection and design of piping systems and fittings for hydrogen conditions (Similarity Score: 0.5885)</w:t>
      </w:r>
    </w:p>
    <w:p>
      <w:pPr>
        <w:spacing w:after="0"/>
      </w:pPr>
      <w:r>
        <w:t>ID 285: Knowledge of instrumentation systems for hydrogen fueling (Similarity Score: 0.6273)</w:t>
      </w:r>
    </w:p>
    <w:p>
      <w:pPr>
        <w:spacing w:after="0"/>
      </w:pPr>
      <w:r>
        <w:t>ID 119: Appropriate selection and design of valves and seals to withstand hydrogen pressure and temperatures (Similarity Score: 0.5655)</w:t>
      </w:r>
    </w:p>
    <w:p>
      <w:pPr>
        <w:spacing w:after="0"/>
      </w:pPr>
      <w:r>
        <w:t>ID 316: Maintenance of fuel tanks, piping, valves, and seals in hydrogen systems (Similarity Score: 0.6730)</w:t>
      </w:r>
    </w:p>
    <w:p>
      <w:pPr>
        <w:spacing w:after="0"/>
      </w:pPr>
      <w:r>
        <w:t>ID 351: Maintenance of piping systems and fittings under hydrogen conditions (Similarity Score: 0.6424)</w:t>
      </w:r>
    </w:p>
    <w:p>
      <w:pPr>
        <w:spacing w:after="0"/>
      </w:pPr>
      <w:r>
        <w:t>ID 123: Continuous improvement of hydrogen fueling station operations (Similarity Score: 0.6067)</w:t>
      </w:r>
    </w:p>
    <w:p>
      <w:pPr>
        <w:spacing w:after="0"/>
      </w:pPr>
      <w:r>
        <w:t>ID 56: Maintenance of coatings and insulation in hydrogen fueling systems (Similarity Score: 0.5976)</w:t>
      </w:r>
    </w:p>
    <w:p>
      <w:pPr>
        <w:spacing w:after="0"/>
      </w:pPr>
      <w:r>
        <w:t>ID 426: Selection and design of valves and seals to withstand hydrogen pressure and temperatures (Similarity Score: 0.5766)</w:t>
      </w:r>
    </w:p>
    <w:p>
      <w:pPr>
        <w:spacing w:after="0"/>
      </w:pPr>
      <w:r>
        <w:t>ID 55: Maintenance of piping systems, valves, and fittings in hydrogen fueling systems (Similarity Score: 0.6535)</w:t>
      </w:r>
    </w:p>
    <w:p>
      <w:pPr>
        <w:spacing w:after="0"/>
      </w:pPr>
      <w:r>
        <w:t>ID 395: Understanding best environmental practices in hydrogen operations (Similarity Score: 0.6699)</w:t>
      </w:r>
    </w:p>
    <w:p>
      <w:pPr>
        <w:spacing w:after="0"/>
      </w:pPr>
      <w:r>
        <w:t>ID 238: Keeping up-to-date with changes in hydrogen standards (Similarity Score: 0.5707)</w:t>
      </w:r>
    </w:p>
    <w:p>
      <w:pPr>
        <w:spacing w:after="0"/>
      </w:pPr>
      <w:r>
        <w:t>ID 425: Selection and design of piping systems and fittings for hydrogen conditions (Similarity Score: 0.5885)</w:t>
      </w:r>
    </w:p>
    <w:p>
      <w:pPr>
        <w:spacing w:after="0"/>
      </w:pPr>
      <w:r>
        <w:t>ID 1: Experience with hydrogen fueling equipment and systems (Similarity Score: 0.6577)</w:t>
      </w:r>
    </w:p>
    <w:p>
      <w:pPr>
        <w:spacing w:after="0"/>
      </w:pPr>
      <w:r>
        <w:t>ID 490: Selection and design of valves and seals for hydrogen conditions (Similarity Score: 0.5903)</w:t>
      </w:r>
    </w:p>
    <w:p>
      <w:pPr>
        <w:spacing w:after="0"/>
      </w:pPr>
      <w:r>
        <w:t>ID 315: Selection and design of valves and seals for hydrogen systems (Similarity Score: 0.6040)</w:t>
      </w:r>
    </w:p>
    <w:p>
      <w:pPr>
        <w:spacing w:after="0"/>
      </w:pPr>
      <w:r>
        <w:t>ID 247: Maintenance of pressure vessels in hydrogen fueling systems (Similarity Score: 0.6327)</w:t>
      </w:r>
    </w:p>
    <w:p>
      <w:pPr>
        <w:spacing w:after="0"/>
      </w:pPr>
      <w:r>
        <w:t>ID 298: Selection and design of piping systems and fittings for high-pressure hydrogen (Similarity Score: 0.6636)</w:t>
      </w:r>
    </w:p>
    <w:p>
      <w:pPr>
        <w:spacing w:after="0"/>
      </w:pPr>
      <w:r>
        <w:t>ID 13: Knowledge of systems associated with hydrogen pipeline transmission (Similarity Score: 0.5807)</w:t>
      </w:r>
    </w:p>
    <w:p>
      <w:pPr>
        <w:spacing w:after="0"/>
      </w:pPr>
      <w:r>
        <w:t>ID 511: Maintenance of combustion, compression, pumping, and turbine systems to ensure reliability under hydrogen conditions (Similarity Score: 0.6433)</w:t>
      </w:r>
    </w:p>
    <w:p>
      <w:pPr>
        <w:spacing w:after="0"/>
      </w:pPr>
      <w:r>
        <w:t>ID 392: Knowledge of operational adjustments for hydrogen blending (Similarity Score: 0.6046)</w:t>
      </w:r>
    </w:p>
    <w:p>
      <w:pPr>
        <w:spacing w:after="0"/>
      </w:pPr>
      <w:r>
        <w:t>ID 364: Selection and design of piping systems and fittings for hydrogen (Similarity Score: 0.5839)</w:t>
      </w:r>
    </w:p>
    <w:p>
      <w:pPr>
        <w:spacing w:after="0"/>
      </w:pPr>
      <w:r>
        <w:t>ID 270: Selection and design of piping systems and BOP equipment (Similarity Score: 0.4289)</w:t>
      </w:r>
    </w:p>
    <w:p>
      <w:pPr>
        <w:spacing w:after="0"/>
      </w:pPr>
      <w:r>
        <w:t>ID 239: Keeping up-to-date with changes in hydrogen codes (Similarity Score: 0.5142)</w:t>
      </w:r>
    </w:p>
    <w:p>
      <w:pPr>
        <w:spacing w:after="0"/>
      </w:pPr>
      <w:r>
        <w:t>ID 33: Safety procedures during hydrogen refueling (Similarity Score: 0.6495)</w:t>
      </w:r>
    </w:p>
    <w:p>
      <w:pPr>
        <w:spacing w:after="0"/>
      </w:pPr>
      <w:r>
        <w:t>ID 299: Selection and design of valves and seals to withstand high hydrogen pressure (Similarity Score: 0.6152)</w:t>
      </w:r>
    </w:p>
    <w:p>
      <w:pPr>
        <w:spacing w:after="0"/>
      </w:pPr>
      <w:r>
        <w:t>ID 52: Appropriate selection of valves and seals for hydrogen fueling systems (Similarity Score: 0.6163)</w:t>
      </w:r>
    </w:p>
    <w:p>
      <w:pPr>
        <w:spacing w:after="0"/>
      </w:pPr>
      <w:r>
        <w:t>ID 334: Selection and design of valves and seals for hydrogen conditions (Similarity Score: 0.5903)</w:t>
      </w:r>
    </w:p>
    <w:p>
      <w:pPr>
        <w:spacing w:after="0"/>
      </w:pPr>
      <w:r>
        <w:t>ID 349: Maintenance of vessels to withstand hydrogen pressure and temperatures (Similarity Score: 0.5738)</w:t>
      </w:r>
    </w:p>
    <w:p>
      <w:pPr>
        <w:spacing w:after="0"/>
      </w:pPr>
      <w:r>
        <w:t>ID 213: Design and selection of pressure vessels for hydrogen systems (Similarity Score: 0.6238)</w:t>
      </w:r>
    </w:p>
    <w:p>
      <w:pPr>
        <w:spacing w:after="0"/>
      </w:pPr>
      <w:r>
        <w:t>ID 385: Knowledge of gaseous hydrogen storage systems (Similarity Score: 0.6396)</w:t>
      </w:r>
    </w:p>
    <w:p>
      <w:pPr>
        <w:spacing w:after="0"/>
      </w:pPr>
      <w:r>
        <w:t>ID 314: Selection and design of piping systems and fittings for hydrogen (Similarity Score: 0.5839)</w:t>
      </w:r>
    </w:p>
    <w:p>
      <w:pPr>
        <w:spacing w:after="0"/>
      </w:pPr>
      <w:r>
        <w:t>ID 365: Selection and design of valves and seals to withstand hydrogen conditions (Similarity Score: 0.5916)</w:t>
      </w:r>
    </w:p>
    <w:p>
      <w:pPr>
        <w:spacing w:after="0"/>
      </w:pPr>
      <w:r>
        <w:t>ID 221: Understanding of installation procedures unique to hydrogen (Similarity Score: 0.6159)</w:t>
      </w:r>
    </w:p>
    <w:p>
      <w:pPr>
        <w:spacing w:after="0"/>
      </w:pPr>
      <w:r>
        <w:t>ID 415: Staying informed about updates in hydrogen technology (Similarity Score: 0.5376)</w:t>
      </w:r>
    </w:p>
    <w:p>
      <w:pPr>
        <w:spacing w:after="0"/>
      </w:pPr>
      <w:r>
        <w:t>ID 48: Knowledge of appropriate seals for hydrogen systems (Similarity Score: 0.6303)</w:t>
      </w:r>
    </w:p>
    <w:p>
      <w:pPr>
        <w:spacing w:after="0"/>
      </w:pPr>
      <w:r>
        <w:t>ID 607: Maintenance of piping systems and fittings under hydrogen conditions (Similarity Score: 0.6424)</w:t>
      </w:r>
    </w:p>
    <w:p>
      <w:pPr>
        <w:spacing w:after="0"/>
      </w:pPr>
      <w:r>
        <w:t>ID 127: Understanding safety considerations for hydrogen blending in heating systems (Similarity Score: 0.6045)</w:t>
      </w:r>
    </w:p>
    <w:p>
      <w:pPr>
        <w:spacing w:after="0"/>
      </w:pPr>
      <w:r>
        <w:t>ID 608: Maintenance of valves and seals to withstand hydrogen pressure and temperatures (Similarity Score: 0.6226)</w:t>
      </w:r>
    </w:p>
    <w:p>
      <w:r>
        <w:br w:type="page"/>
      </w:r>
    </w:p>
    <w:p>
      <w:pPr>
        <w:pStyle w:val="Heading1"/>
      </w:pPr>
      <w:r>
        <w:rPr>
          <w:sz w:val="60"/>
        </w:rPr>
        <w:t>7: Understanding Hydrogen Fuel Cells</w:t>
      </w:r>
    </w:p>
    <w:p>
      <w:pPr>
        <w:spacing w:after="0"/>
      </w:pPr>
      <w:r>
        <w:t>ID 167: Understanding of codes related to hydrogen systems (Similarity Score: 0.5979)</w:t>
      </w:r>
    </w:p>
    <w:p>
      <w:pPr>
        <w:spacing w:after="0"/>
      </w:pPr>
      <w:r>
        <w:t>ID 244: Understanding welding procedures for hydrogen systems (Similarity Score: 0.6082)</w:t>
      </w:r>
    </w:p>
    <w:p>
      <w:pPr>
        <w:spacing w:after="0"/>
      </w:pPr>
      <w:r>
        <w:t>ID 38: Understanding of hydrogen technologies (Similarity Score: 0.7976)</w:t>
      </w:r>
    </w:p>
    <w:p>
      <w:pPr>
        <w:spacing w:after="0"/>
      </w:pPr>
      <w:r>
        <w:t>ID 276: Understanding the hydrogen production value chain (Similarity Score: 0.6352)</w:t>
      </w:r>
    </w:p>
    <w:p>
      <w:pPr>
        <w:spacing w:after="0"/>
      </w:pPr>
      <w:r>
        <w:t>ID 377: Understanding the hydrogen production value chain (Similarity Score: 0.6352)</w:t>
      </w:r>
    </w:p>
    <w:p>
      <w:pPr>
        <w:spacing w:after="0"/>
      </w:pPr>
      <w:r>
        <w:t>ID 254: Understanding of how hydrogen fuel cell technology works (Similarity Score: 0.8141)</w:t>
      </w:r>
    </w:p>
    <w:p>
      <w:pPr>
        <w:spacing w:after="0"/>
      </w:pPr>
      <w:r>
        <w:t>ID 150: Knowledge of combustion systems in hydrogen blending (Similarity Score: 0.5919)</w:t>
      </w:r>
    </w:p>
    <w:p>
      <w:pPr>
        <w:spacing w:after="0"/>
      </w:pPr>
      <w:r>
        <w:t>ID 111: Knowledge of fuel cell technology (Similarity Score: 0.6440)</w:t>
      </w:r>
    </w:p>
    <w:p>
      <w:pPr>
        <w:spacing w:after="0"/>
      </w:pPr>
      <w:r>
        <w:t>ID 641: Knowledge of hydrogen technologies (Similarity Score: 0.7031)</w:t>
      </w:r>
    </w:p>
    <w:p>
      <w:pPr>
        <w:spacing w:after="0"/>
      </w:pPr>
      <w:r>
        <w:t>ID 630: Understanding of hydrogen technologies in relation to ESG factors (Similarity Score: 0.6244)</w:t>
      </w:r>
    </w:p>
    <w:p>
      <w:pPr>
        <w:spacing w:after="0"/>
      </w:pPr>
      <w:r>
        <w:t>ID 139: Knowledge of hydrogen production technology (Similarity Score: 0.6906)</w:t>
      </w:r>
    </w:p>
    <w:p>
      <w:pPr>
        <w:spacing w:after="0"/>
      </w:pPr>
      <w:r>
        <w:t>ID 10: Understanding hydrogen's role in addressing climate change (Similarity Score: 0.6459)</w:t>
      </w:r>
    </w:p>
    <w:p>
      <w:pPr>
        <w:spacing w:after="0"/>
      </w:pPr>
      <w:r>
        <w:t>ID 133: Understanding of hydrogen technologies (Similarity Score: 0.7976)</w:t>
      </w:r>
    </w:p>
    <w:p>
      <w:pPr>
        <w:spacing w:after="0"/>
      </w:pPr>
      <w:r>
        <w:t>ID 205: Understanding the hydrogen distribution value chain (Similarity Score: 0.6436)</w:t>
      </w:r>
    </w:p>
    <w:p>
      <w:pPr>
        <w:spacing w:after="0"/>
      </w:pPr>
      <w:r>
        <w:t>ID 383: Understanding of dispensing technology for hydrogen (Similarity Score: 0.6241)</w:t>
      </w:r>
    </w:p>
    <w:p>
      <w:pPr>
        <w:spacing w:after="0"/>
      </w:pPr>
      <w:r>
        <w:t>ID 208: Understanding fueling standards for hydrogen products (Similarity Score: 0.6652)</w:t>
      </w:r>
    </w:p>
    <w:p>
      <w:pPr>
        <w:spacing w:after="0"/>
      </w:pPr>
      <w:r>
        <w:t>ID 584: Understanding of reservoir data for hydrogen storage efficiency (Similarity Score: 0.5531)</w:t>
      </w:r>
    </w:p>
    <w:p>
      <w:pPr>
        <w:spacing w:after="0"/>
      </w:pPr>
      <w:r>
        <w:t>ID 44: Understanding of hydrogen blending in power generation (Similarity Score: 0.6589)</w:t>
      </w:r>
    </w:p>
    <w:p>
      <w:pPr>
        <w:spacing w:after="0"/>
      </w:pPr>
      <w:r>
        <w:t>ID 204: Understanding the hydrogen gas production value chain (Similarity Score: 0.5796)</w:t>
      </w:r>
    </w:p>
    <w:p>
      <w:pPr>
        <w:spacing w:after="0"/>
      </w:pPr>
      <w:r>
        <w:t>ID 141: Knowledge of hydrogen dispensing systems (Similarity Score: 0.5942)</w:t>
      </w:r>
    </w:p>
    <w:p>
      <w:pPr>
        <w:spacing w:after="0"/>
      </w:pPr>
      <w:r>
        <w:t>ID 206: Understanding the hydrogen storage value chain (Similarity Score: 0.6479)</w:t>
      </w:r>
    </w:p>
    <w:p>
      <w:pPr>
        <w:spacing w:after="0"/>
      </w:pPr>
      <w:r>
        <w:t>ID 285: Knowledge of instrumentation systems for hydrogen fueling (Similarity Score: 0.6009)</w:t>
      </w:r>
    </w:p>
    <w:p>
      <w:pPr>
        <w:spacing w:after="0"/>
      </w:pPr>
      <w:r>
        <w:t>ID 88: Understanding the principles of hydrogen-blending in power generation (Similarity Score: 0.6018)</w:t>
      </w:r>
    </w:p>
    <w:p>
      <w:pPr>
        <w:spacing w:after="0"/>
      </w:pPr>
      <w:r>
        <w:t>ID 381: Understanding of hydrogen production technology (Similarity Score: 0.7658)</w:t>
      </w:r>
    </w:p>
    <w:p>
      <w:pPr>
        <w:spacing w:after="0"/>
      </w:pPr>
      <w:r>
        <w:t>ID 583: Understanding of reservoir data interpretation for hydrogen injection (Similarity Score: 0.5014)</w:t>
      </w:r>
    </w:p>
    <w:p>
      <w:pPr>
        <w:spacing w:after="0"/>
      </w:pPr>
      <w:r>
        <w:t>ID 283: Knowledge of pros and cons of various fuel cell technologies (Similarity Score: 0.5320)</w:t>
      </w:r>
    </w:p>
    <w:p>
      <w:pPr>
        <w:spacing w:after="0"/>
      </w:pPr>
      <w:r>
        <w:t>ID 195: Knowledge of fuel cell technology (Similarity Score: 0.6440)</w:t>
      </w:r>
    </w:p>
    <w:p>
      <w:pPr>
        <w:spacing w:after="0"/>
      </w:pPr>
      <w:r>
        <w:t>ID 255: Value proposition of hydrogen fuel cells for emissions targets (Similarity Score: 0.5538)</w:t>
      </w:r>
    </w:p>
    <w:p>
      <w:pPr>
        <w:spacing w:after="0"/>
      </w:pPr>
      <w:r>
        <w:t>ID 280: Understanding the principles of fuel cell technology (Similarity Score: 0.6269)</w:t>
      </w:r>
    </w:p>
    <w:p>
      <w:pPr>
        <w:spacing w:after="0"/>
      </w:pPr>
      <w:r>
        <w:t>ID 643: Understanding the climate change implications of hydrogen technologies (Similarity Score: 0.6793)</w:t>
      </w:r>
    </w:p>
    <w:p>
      <w:pPr>
        <w:spacing w:after="0"/>
      </w:pPr>
      <w:r>
        <w:t>ID 7: Knowledge of hydrogen technologies (Similarity Score: 0.7031)</w:t>
      </w:r>
    </w:p>
    <w:p>
      <w:pPr>
        <w:spacing w:after="0"/>
      </w:pPr>
      <w:r>
        <w:t>ID 31: Knowledge of hydrogen refueling systems (Similarity Score: 0.6536)</w:t>
      </w:r>
    </w:p>
    <w:p>
      <w:pPr>
        <w:spacing w:after="0"/>
      </w:pPr>
      <w:r>
        <w:t>ID 282: Knowledge of the processes within fuel cells (Similarity Score: 0.6382)</w:t>
      </w:r>
    </w:p>
    <w:p>
      <w:pPr>
        <w:spacing w:after="0"/>
      </w:pPr>
      <w:r>
        <w:t>ID 385: Knowledge of gaseous hydrogen storage systems (Similarity Score: 0.6419)</w:t>
      </w:r>
    </w:p>
    <w:p>
      <w:pPr>
        <w:spacing w:after="0"/>
      </w:pPr>
      <w:r>
        <w:t>ID 126: Understanding the impact of hydrogen blending on heating systems (Similarity Score: 0.5484)</w:t>
      </w:r>
    </w:p>
    <w:p>
      <w:pPr>
        <w:spacing w:after="0"/>
      </w:pPr>
      <w:r>
        <w:t>ID 135: Understanding the carbon impact of hydrogen technologies (Similarity Score: 0.5934)</w:t>
      </w:r>
    </w:p>
    <w:p>
      <w:pPr>
        <w:spacing w:after="0"/>
      </w:pPr>
      <w:r>
        <w:t>ID 6: Experience with hydrogen dispensing (Similarity Score: 0.4827)</w:t>
      </w:r>
    </w:p>
    <w:p>
      <w:pPr>
        <w:pStyle w:val="Heading2"/>
      </w:pPr>
      <w:r>
        <w:rPr>
          <w:sz w:val="46"/>
        </w:rPr>
        <w:t xml:space="preserve"> 7.1: Types of Hydrogen Fuel Cells</w:t>
      </w:r>
    </w:p>
    <w:p>
      <w:pPr>
        <w:spacing w:after="0"/>
      </w:pPr>
      <w:r>
        <w:t>ID 283: Knowledge of pros and cons of various fuel cell technologies (Similarity Score: 0.4979)</w:t>
      </w:r>
    </w:p>
    <w:p>
      <w:pPr>
        <w:spacing w:after="0"/>
      </w:pPr>
      <w:r>
        <w:t>ID 112: Knowledge of different types of fuel cells (Similarity Score: 0.7004)</w:t>
      </w:r>
    </w:p>
    <w:p>
      <w:pPr>
        <w:pStyle w:val="Heading3"/>
      </w:pPr>
      <w:r>
        <w:rPr>
          <w:sz w:val="36"/>
        </w:rPr>
        <w:t xml:space="preserve">  7.1.1: Proton Exchange Membrane (PEM) Fuel Cells</w:t>
      </w:r>
    </w:p>
    <w:p>
      <w:pPr>
        <w:spacing w:after="0"/>
      </w:pPr>
      <w:r>
        <w:t>ID 192: Understanding the hydrogen production process using PEM electrolyzers (Similarity Score: 0.6286)</w:t>
      </w:r>
    </w:p>
    <w:p>
      <w:pPr>
        <w:spacing w:after="0"/>
      </w:pPr>
      <w:r>
        <w:t>ID 79: Understanding electrochemical reactions in PEM electrolyzers (Similarity Score: 0.5511)</w:t>
      </w:r>
    </w:p>
    <w:p>
      <w:pPr>
        <w:spacing w:after="0"/>
      </w:pPr>
      <w:r>
        <w:t>ID 81: Knowledge of key components in PEM electrolyzers (Similarity Score: 0.5293)</w:t>
      </w:r>
    </w:p>
    <w:p>
      <w:pPr>
        <w:spacing w:after="0"/>
      </w:pPr>
      <w:r>
        <w:t>ID 193: Knowledge of key components in PEM electrolyzers (Similarity Score: 0.5293)</w:t>
      </w:r>
    </w:p>
    <w:p>
      <w:pPr>
        <w:spacing w:after="0"/>
      </w:pPr>
      <w:r>
        <w:t>ID 80: Understanding the process of hydrogen production using PEM electrolyzers (Similarity Score: 0.6152)</w:t>
      </w:r>
    </w:p>
    <w:p>
      <w:pPr>
        <w:spacing w:after="0"/>
      </w:pPr>
      <w:r>
        <w:t>ID 82: Understanding process optimization for hydrogen production in PEM electrolyzers (Similarity Score: 0.6024)</w:t>
      </w:r>
    </w:p>
    <w:p>
      <w:pPr>
        <w:spacing w:after="0"/>
      </w:pPr>
      <w:r>
        <w:t>ID 194: Knowledge of process optimization techniques in PEM electrolyzers (Similarity Score: 0.4709)</w:t>
      </w:r>
    </w:p>
    <w:p>
      <w:pPr>
        <w:pStyle w:val="Heading3"/>
      </w:pPr>
      <w:r>
        <w:rPr>
          <w:sz w:val="36"/>
        </w:rPr>
        <w:t xml:space="preserve">  7.1.4: Solid Oxide (SOFC) Fuel Cells</w:t>
      </w:r>
    </w:p>
    <w:p>
      <w:pPr>
        <w:spacing w:after="0"/>
      </w:pPr>
      <w:r>
        <w:t>ID 533: Understanding of fluid characterization for carbon dioxide (CO2) injection (Similarity Score: 0.3669)</w:t>
      </w:r>
    </w:p>
    <w:p>
      <w:pPr>
        <w:pStyle w:val="Heading2"/>
      </w:pPr>
      <w:r>
        <w:rPr>
          <w:sz w:val="46"/>
        </w:rPr>
        <w:t xml:space="preserve"> 7.2: Components of Hydrogen Fuel Cells</w:t>
      </w:r>
    </w:p>
    <w:p>
      <w:pPr>
        <w:spacing w:after="0"/>
      </w:pPr>
      <w:r>
        <w:t>ID 150: Knowledge of combustion systems in hydrogen blending (Similarity Score: 0.5780)</w:t>
      </w:r>
    </w:p>
    <w:p>
      <w:pPr>
        <w:spacing w:after="0"/>
      </w:pPr>
      <w:r>
        <w:t>ID 281: Knowledge of key components in fuel cells (Similarity Score: 0.7318)</w:t>
      </w:r>
    </w:p>
    <w:p>
      <w:pPr>
        <w:spacing w:after="0"/>
      </w:pPr>
      <w:r>
        <w:t>ID 31: Knowledge of hydrogen refueling systems (Similarity Score: 0.5967)</w:t>
      </w:r>
    </w:p>
    <w:p>
      <w:pPr>
        <w:spacing w:after="0"/>
      </w:pPr>
      <w:r>
        <w:t>ID 283: Knowledge of pros and cons of various fuel cell technologies (Similarity Score: 0.5334)</w:t>
      </w:r>
    </w:p>
    <w:p>
      <w:pPr>
        <w:spacing w:after="0"/>
      </w:pPr>
      <w:r>
        <w:t>ID 111: Knowledge of fuel cell technology (Similarity Score: 0.5956)</w:t>
      </w:r>
    </w:p>
    <w:p>
      <w:pPr>
        <w:spacing w:after="0"/>
      </w:pPr>
      <w:r>
        <w:t>ID 167: Understanding of codes related to hydrogen systems (Similarity Score: 0.5800)</w:t>
      </w:r>
    </w:p>
    <w:p>
      <w:pPr>
        <w:spacing w:after="0"/>
      </w:pPr>
      <w:r>
        <w:t>ID 280: Understanding the principles of fuel cell technology (Similarity Score: 0.5718)</w:t>
      </w:r>
    </w:p>
    <w:p>
      <w:pPr>
        <w:spacing w:after="0"/>
      </w:pPr>
      <w:r>
        <w:t>ID 195: Knowledge of fuel cell technology (Similarity Score: 0.5956)</w:t>
      </w:r>
    </w:p>
    <w:p>
      <w:pPr>
        <w:spacing w:after="0"/>
      </w:pPr>
      <w:r>
        <w:t>ID 113: Understanding of fuel cell components and processes (Similarity Score: 0.7459)</w:t>
      </w:r>
    </w:p>
    <w:p>
      <w:pPr>
        <w:spacing w:after="0"/>
      </w:pPr>
      <w:r>
        <w:t>ID 501: Understanding the components of carbon dioxide (CO2) value-chains (Similarity Score: 0.3883)</w:t>
      </w:r>
    </w:p>
    <w:p>
      <w:pPr>
        <w:spacing w:after="0"/>
      </w:pPr>
      <w:r>
        <w:t>ID 461: Understanding the components of hydrogen gas value-chains (Similarity Score: 0.6128)</w:t>
      </w:r>
    </w:p>
    <w:p>
      <w:pPr>
        <w:spacing w:after="0"/>
      </w:pPr>
      <w:r>
        <w:t>ID 632: Well design based on understanding of hydrogen injection stream properties (Similarity Score: 0.5574)</w:t>
      </w:r>
    </w:p>
    <w:p>
      <w:pPr>
        <w:pStyle w:val="Heading3"/>
      </w:pPr>
      <w:r>
        <w:rPr>
          <w:sz w:val="36"/>
        </w:rPr>
        <w:t xml:space="preserve">  7.2.1: Membranes and Electrolytes</w:t>
      </w:r>
    </w:p>
    <w:p>
      <w:pPr>
        <w:spacing w:after="0"/>
      </w:pPr>
      <w:r>
        <w:t>ID 193: Knowledge of key components in PEM electrolyzers (Similarity Score: 0.5387)</w:t>
      </w:r>
    </w:p>
    <w:p>
      <w:pPr>
        <w:spacing w:after="0"/>
      </w:pPr>
      <w:r>
        <w:t>ID 356: Understanding interconnection applications in renewable energy powered electrolyzers (Similarity Score: 0.4759)</w:t>
      </w:r>
    </w:p>
    <w:p>
      <w:pPr>
        <w:spacing w:after="0"/>
      </w:pPr>
      <w:r>
        <w:t>ID 413: Knowledge of rectification technology for electrolyzer plants (Similarity Score: 0.4097)</w:t>
      </w:r>
    </w:p>
    <w:p>
      <w:pPr>
        <w:spacing w:after="0"/>
      </w:pPr>
      <w:r>
        <w:t>ID 292: Knowledge of key instrumentation systems for electrolyzers (Similarity Score: 0.4664)</w:t>
      </w:r>
    </w:p>
    <w:p>
      <w:pPr>
        <w:spacing w:after="0"/>
      </w:pPr>
      <w:r>
        <w:t>ID 321: Understanding of control systems for electrolyzers (Similarity Score: 0.5112)</w:t>
      </w:r>
    </w:p>
    <w:p>
      <w:pPr>
        <w:spacing w:after="0"/>
      </w:pPr>
      <w:r>
        <w:t>ID 114: Understanding of hydro-electric power trains (Similarity Score: 0.3323)</w:t>
      </w:r>
    </w:p>
    <w:p>
      <w:pPr>
        <w:spacing w:after="0"/>
      </w:pPr>
      <w:r>
        <w:t>ID 81: Knowledge of key components in PEM electrolyzers (Similarity Score: 0.5387)</w:t>
      </w:r>
    </w:p>
    <w:p>
      <w:pPr>
        <w:spacing w:after="0"/>
      </w:pPr>
      <w:r>
        <w:t>ID 68: Understanding of safety protocols in electrolyzer control systems (Similarity Score: 0.4600)</w:t>
      </w:r>
    </w:p>
    <w:p>
      <w:pPr>
        <w:pStyle w:val="Heading3"/>
      </w:pPr>
      <w:r>
        <w:rPr>
          <w:sz w:val="36"/>
        </w:rPr>
        <w:t xml:space="preserve">  7.2.2: Electrodes (Anode and Cathode)</w:t>
      </w:r>
    </w:p>
    <w:p>
      <w:pPr>
        <w:spacing w:after="0"/>
      </w:pPr>
      <w:r>
        <w:t>ID 501: Understanding the components of carbon dioxide (CO2) value-chains (Similarity Score: 0.3781)</w:t>
      </w:r>
    </w:p>
    <w:p>
      <w:pPr>
        <w:spacing w:after="0"/>
      </w:pPr>
      <w:r>
        <w:t>ID 636: Knowledge of electrical equipment associated with carbon capture (Similarity Score: 0.4043)</w:t>
      </w:r>
    </w:p>
    <w:p>
      <w:pPr>
        <w:spacing w:after="0"/>
      </w:pPr>
      <w:r>
        <w:t>ID 613: PVT characterization specific to sequestered carbon dioxide (CO2) composition (Similarity Score: 0.3807)</w:t>
      </w:r>
    </w:p>
    <w:p>
      <w:pPr>
        <w:spacing w:after="0"/>
      </w:pPr>
      <w:r>
        <w:t>ID 565: Understanding of the carbon dioxide (CO2) value chain, including production, transportation, and storage (Similarity Score: 0.3695)</w:t>
      </w:r>
    </w:p>
    <w:p>
      <w:pPr>
        <w:pStyle w:val="Heading3"/>
      </w:pPr>
      <w:r>
        <w:rPr>
          <w:sz w:val="36"/>
        </w:rPr>
        <w:t xml:space="preserve">  7.2.3: Catalysts</w:t>
      </w:r>
    </w:p>
    <w:p>
      <w:pPr>
        <w:spacing w:after="0"/>
      </w:pPr>
      <w:r>
        <w:t>ID 501: Understanding the components of carbon dioxide (CO2) value-chains (Similarity Score: 0.3615)</w:t>
      </w:r>
    </w:p>
    <w:p>
      <w:pPr>
        <w:spacing w:after="0"/>
      </w:pPr>
      <w:r>
        <w:t>ID 135: Understanding the carbon impact of hydrogen technologies (Similarity Score: 0.5560)</w:t>
      </w:r>
    </w:p>
    <w:p>
      <w:pPr>
        <w:spacing w:after="0"/>
      </w:pPr>
      <w:r>
        <w:t>ID 113: Understanding of fuel cell components and processes (Similarity Score: 0.6881)</w:t>
      </w:r>
    </w:p>
    <w:p>
      <w:pPr>
        <w:spacing w:after="0"/>
      </w:pPr>
      <w:r>
        <w:t>ID 150: Knowledge of combustion systems in hydrogen blending (Similarity Score: 0.5901)</w:t>
      </w:r>
    </w:p>
    <w:p>
      <w:pPr>
        <w:spacing w:after="0"/>
      </w:pPr>
      <w:r>
        <w:t>ID 283: Knowledge of pros and cons of various fuel cell technologies (Similarity Score: 0.5428)</w:t>
      </w:r>
    </w:p>
    <w:p>
      <w:pPr>
        <w:pStyle w:val="Heading3"/>
      </w:pPr>
      <w:r>
        <w:rPr>
          <w:sz w:val="36"/>
        </w:rPr>
        <w:t xml:space="preserve">  7.2.4: Bipolar Plates</w:t>
      </w:r>
    </w:p>
    <w:p>
      <w:pPr>
        <w:spacing w:after="0"/>
      </w:pPr>
      <w:r>
        <w:t>ID 233: Experience with codes related to electrical systems in road vehicles (Similarity Score: 0.3274)</w:t>
      </w:r>
    </w:p>
    <w:p>
      <w:pPr>
        <w:pStyle w:val="Heading2"/>
      </w:pPr>
      <w:r>
        <w:rPr>
          <w:sz w:val="46"/>
        </w:rPr>
        <w:t xml:space="preserve"> 7.3: Chemical and Electrical Processes</w:t>
      </w:r>
    </w:p>
    <w:p>
      <w:pPr>
        <w:spacing w:after="0"/>
      </w:pPr>
      <w:r>
        <w:t>ID 111: Knowledge of fuel cell technology (Similarity Score: 0.5921)</w:t>
      </w:r>
    </w:p>
    <w:p>
      <w:pPr>
        <w:spacing w:after="0"/>
      </w:pPr>
      <w:r>
        <w:t>ID 284: Knowledge of electrical equipment used in hydrogen fueling systems (Similarity Score: 0.6646)</w:t>
      </w:r>
    </w:p>
    <w:p>
      <w:pPr>
        <w:spacing w:after="0"/>
      </w:pPr>
      <w:r>
        <w:t>ID 65: Knowledge of control systems in electrolyzer hydrogen production plants (Similarity Score: 0.6273)</w:t>
      </w:r>
    </w:p>
    <w:p>
      <w:pPr>
        <w:spacing w:after="0"/>
      </w:pPr>
      <w:r>
        <w:t>ID 283: Knowledge of pros and cons of various fuel cell technologies (Similarity Score: 0.5096)</w:t>
      </w:r>
    </w:p>
    <w:p>
      <w:pPr>
        <w:spacing w:after="0"/>
      </w:pPr>
      <w:r>
        <w:t>ID 282: Knowledge of the processes within fuel cells (Similarity Score: 0.6929)</w:t>
      </w:r>
    </w:p>
    <w:p>
      <w:pPr>
        <w:spacing w:after="0"/>
      </w:pPr>
      <w:r>
        <w:t>ID 114: Understanding of hydro-electric power trains (Similarity Score: 0.3588)</w:t>
      </w:r>
    </w:p>
    <w:p>
      <w:pPr>
        <w:spacing w:after="0"/>
      </w:pPr>
      <w:r>
        <w:t>ID 641: Knowledge of hydrogen technologies (Similarity Score: 0.6488)</w:t>
      </w:r>
    </w:p>
    <w:p>
      <w:pPr>
        <w:spacing w:after="0"/>
      </w:pPr>
      <w:r>
        <w:t>ID 221: Understanding of installation procedures unique to hydrogen (Similarity Score: 0.6069)</w:t>
      </w:r>
    </w:p>
    <w:p>
      <w:pPr>
        <w:spacing w:after="0"/>
      </w:pPr>
      <w:r>
        <w:t>ID 88: Understanding the principles of hydrogen-blending in power generation (Similarity Score: 0.6325)</w:t>
      </w:r>
    </w:p>
    <w:p>
      <w:pPr>
        <w:spacing w:after="0"/>
      </w:pPr>
      <w:r>
        <w:t>ID 381: Understanding of hydrogen production technology (Similarity Score: 0.7477)</w:t>
      </w:r>
    </w:p>
    <w:p>
      <w:pPr>
        <w:spacing w:after="0"/>
      </w:pPr>
      <w:r>
        <w:t>ID 636: Knowledge of electrical equipment associated with carbon capture (Similarity Score: 0.4123)</w:t>
      </w:r>
    </w:p>
    <w:p>
      <w:pPr>
        <w:spacing w:after="0"/>
      </w:pPr>
      <w:r>
        <w:t>ID 396: Understanding of automated process systems in power generation using hydrogen blending (Similarity Score: 0.6828)</w:t>
      </w:r>
    </w:p>
    <w:p>
      <w:pPr>
        <w:spacing w:after="0"/>
      </w:pPr>
      <w:r>
        <w:t>ID 125: Understanding the principles of hydrogen blending for heating (Similarity Score: 0.5375)</w:t>
      </w:r>
    </w:p>
    <w:p>
      <w:pPr>
        <w:spacing w:after="0"/>
      </w:pPr>
      <w:r>
        <w:t>ID 383: Understanding of dispensing technology for hydrogen (Similarity Score: 0.6036)</w:t>
      </w:r>
    </w:p>
    <w:p>
      <w:pPr>
        <w:spacing w:after="0"/>
      </w:pPr>
      <w:r>
        <w:t>ID 204: Understanding the hydrogen gas production value chain (Similarity Score: 0.5834)</w:t>
      </w:r>
    </w:p>
    <w:p>
      <w:pPr>
        <w:spacing w:after="0"/>
      </w:pPr>
      <w:r>
        <w:t>ID 175: Understanding the value proposition of hydrogen technologies related to ESG factors (Similarity Score: 0.5522)</w:t>
      </w:r>
    </w:p>
    <w:p>
      <w:pPr>
        <w:spacing w:after="0"/>
      </w:pPr>
      <w:r>
        <w:t>ID 463: Understanding carbon capture processes (Similarity Score: 0.5118)</w:t>
      </w:r>
    </w:p>
    <w:p>
      <w:pPr>
        <w:spacing w:after="0"/>
      </w:pPr>
      <w:r>
        <w:t>ID 195: Knowledge of fuel cell technology (Similarity Score: 0.5921)</w:t>
      </w:r>
    </w:p>
    <w:p>
      <w:pPr>
        <w:spacing w:after="0"/>
      </w:pPr>
      <w:r>
        <w:t>ID 276: Understanding the hydrogen production value chain (Similarity Score: 0.6268)</w:t>
      </w:r>
    </w:p>
    <w:p>
      <w:pPr>
        <w:spacing w:after="0"/>
      </w:pPr>
      <w:r>
        <w:t>ID 356: Understanding interconnection applications in renewable energy powered electrolyzers (Similarity Score: 0.4676)</w:t>
      </w:r>
    </w:p>
    <w:p>
      <w:pPr>
        <w:spacing w:after="0"/>
      </w:pPr>
      <w:r>
        <w:t>ID 113: Understanding of fuel cell components and processes (Similarity Score: 0.7004)</w:t>
      </w:r>
    </w:p>
    <w:p>
      <w:pPr>
        <w:spacing w:after="0"/>
      </w:pPr>
      <w:r>
        <w:t>ID 254: Understanding of how hydrogen fuel cell technology works (Similarity Score: 0.7584)</w:t>
      </w:r>
    </w:p>
    <w:p>
      <w:pPr>
        <w:spacing w:after="0"/>
      </w:pPr>
      <w:r>
        <w:t>ID 244: Understanding welding procedures for hydrogen systems (Similarity Score: 0.6500)</w:t>
      </w:r>
    </w:p>
    <w:p>
      <w:pPr>
        <w:spacing w:after="0"/>
      </w:pPr>
      <w:r>
        <w:t>ID 31: Knowledge of hydrogen refueling systems (Similarity Score: 0.6198)</w:t>
      </w:r>
    </w:p>
    <w:p>
      <w:pPr>
        <w:spacing w:after="0"/>
      </w:pPr>
      <w:r>
        <w:t>ID 80: Understanding the process of hydrogen production using PEM electrolyzers (Similarity Score: 0.6129)</w:t>
      </w:r>
    </w:p>
    <w:p>
      <w:pPr>
        <w:spacing w:after="0"/>
      </w:pPr>
      <w:r>
        <w:t>ID 464: Understanding separation and purification techniques in carbon capture (Similarity Score: 0.4232)</w:t>
      </w:r>
    </w:p>
    <w:p>
      <w:pPr>
        <w:spacing w:after="0"/>
      </w:pPr>
      <w:r>
        <w:t>ID 390: Understanding of the combined-cycle power generation process using hydrogen blending (Similarity Score: 0.5738)</w:t>
      </w:r>
    </w:p>
    <w:p>
      <w:pPr>
        <w:spacing w:after="0"/>
      </w:pPr>
      <w:r>
        <w:t>ID 465: Understanding liquefaction processes in carbon capture (Similarity Score: 0.5377)</w:t>
      </w:r>
    </w:p>
    <w:p>
      <w:pPr>
        <w:spacing w:after="0"/>
      </w:pPr>
      <w:r>
        <w:t>ID 133: Understanding of hydrogen technologies (Similarity Score: 0.7379)</w:t>
      </w:r>
    </w:p>
    <w:p>
      <w:pPr>
        <w:spacing w:after="0"/>
      </w:pPr>
      <w:r>
        <w:t>ID 135: Understanding the carbon impact of hydrogen technologies (Similarity Score: 0.5873)</w:t>
      </w:r>
    </w:p>
    <w:p>
      <w:pPr>
        <w:spacing w:after="0"/>
      </w:pPr>
      <w:r>
        <w:t>ID 498: Understanding of carbon dioxide (CO2) liquification processes (Similarity Score: 0.4601)</w:t>
      </w:r>
    </w:p>
    <w:p>
      <w:pPr>
        <w:spacing w:after="0"/>
      </w:pPr>
      <w:r>
        <w:t>ID 38: Understanding of hydrogen technologies (Similarity Score: 0.7379)</w:t>
      </w:r>
    </w:p>
    <w:p>
      <w:pPr>
        <w:spacing w:after="0"/>
      </w:pPr>
      <w:r>
        <w:t>ID 139: Knowledge of hydrogen production technology (Similarity Score: 0.6718)</w:t>
      </w:r>
    </w:p>
    <w:p>
      <w:pPr>
        <w:spacing w:after="0"/>
      </w:pPr>
      <w:r>
        <w:t>ID 280: Understanding the principles of fuel cell technology (Similarity Score: 0.5882)</w:t>
      </w:r>
    </w:p>
    <w:p>
      <w:pPr>
        <w:spacing w:after="0"/>
      </w:pPr>
      <w:r>
        <w:t>ID 479: Understanding of carbon capture process (Similarity Score: 0.5042)</w:t>
      </w:r>
    </w:p>
    <w:p>
      <w:pPr>
        <w:spacing w:after="0"/>
      </w:pPr>
      <w:r>
        <w:t>ID 141: Knowledge of hydrogen dispensing systems (Similarity Score: 0.5806)</w:t>
      </w:r>
    </w:p>
    <w:p>
      <w:pPr>
        <w:spacing w:after="0"/>
      </w:pPr>
      <w:r>
        <w:t>ID 150: Knowledge of combustion systems in hydrogen blending (Similarity Score: 0.6112)</w:t>
      </w:r>
    </w:p>
    <w:p>
      <w:pPr>
        <w:spacing w:after="0"/>
      </w:pPr>
      <w:r>
        <w:t>ID 573: Understanding of carbon capture and separation processes (Similarity Score: 0.4687)</w:t>
      </w:r>
    </w:p>
    <w:p>
      <w:pPr>
        <w:spacing w:after="0"/>
      </w:pPr>
      <w:r>
        <w:t>ID 192: Understanding the hydrogen production process using PEM electrolyzers (Similarity Score: 0.6201)</w:t>
      </w:r>
    </w:p>
    <w:p>
      <w:pPr>
        <w:spacing w:after="0"/>
      </w:pPr>
      <w:r>
        <w:t>ID 637: Knowledge of systems used in carbon separation, purification, and liquefaction processes (Similarity Score: 0.4529)</w:t>
      </w:r>
    </w:p>
    <w:p>
      <w:pPr>
        <w:spacing w:after="0"/>
      </w:pPr>
      <w:r>
        <w:t>ID 44: Understanding of hydrogen blending in power generation (Similarity Score: 0.6658)</w:t>
      </w:r>
    </w:p>
    <w:p>
      <w:pPr>
        <w:spacing w:after="0"/>
      </w:pPr>
      <w:r>
        <w:t>ID 377: Understanding the hydrogen production value chain (Similarity Score: 0.6268)</w:t>
      </w:r>
    </w:p>
    <w:p>
      <w:pPr>
        <w:spacing w:after="0"/>
      </w:pPr>
      <w:r>
        <w:t>ID 630: Understanding of hydrogen technologies in relation to ESG factors (Similarity Score: 0.6330)</w:t>
      </w:r>
    </w:p>
    <w:p>
      <w:pPr>
        <w:spacing w:after="0"/>
      </w:pPr>
      <w:r>
        <w:t>ID 126: Understanding the impact of hydrogen blending on heating systems (Similarity Score: 0.5531)</w:t>
      </w:r>
    </w:p>
    <w:p>
      <w:pPr>
        <w:spacing w:after="0"/>
      </w:pPr>
      <w:r>
        <w:t>ID 7: Knowledge of hydrogen technologies (Similarity Score: 0.6488)</w:t>
      </w:r>
    </w:p>
    <w:p>
      <w:pPr>
        <w:spacing w:after="0"/>
      </w:pPr>
      <w:r>
        <w:t>ID 397: Knowledge of control systems for hydrogen blending in power generation (Similarity Score: 0.5941)</w:t>
      </w:r>
    </w:p>
    <w:p>
      <w:pPr>
        <w:pStyle w:val="Heading3"/>
      </w:pPr>
      <w:r>
        <w:rPr>
          <w:sz w:val="36"/>
        </w:rPr>
        <w:t xml:space="preserve">  7.3.1: Electrochemical Reactions</w:t>
      </w:r>
    </w:p>
    <w:p>
      <w:pPr>
        <w:spacing w:after="0"/>
      </w:pPr>
      <w:r>
        <w:t>ID 396: Understanding of automated process systems in power generation using hydrogen blending (Similarity Score: 0.6408)</w:t>
      </w:r>
    </w:p>
    <w:p>
      <w:pPr>
        <w:spacing w:after="0"/>
      </w:pPr>
      <w:r>
        <w:t>ID 630: Understanding of hydrogen technologies in relation to ESG factors (Similarity Score: 0.6013)</w:t>
      </w:r>
    </w:p>
    <w:p>
      <w:pPr>
        <w:spacing w:after="0"/>
      </w:pPr>
      <w:r>
        <w:t>ID 356: Understanding interconnection applications in renewable energy powered electrolyzers (Similarity Score: 0.5181)</w:t>
      </w:r>
    </w:p>
    <w:p>
      <w:pPr>
        <w:spacing w:after="0"/>
      </w:pPr>
      <w:r>
        <w:t>ID 65: Knowledge of control systems in electrolyzer hydrogen production plants (Similarity Score: 0.6362)</w:t>
      </w:r>
    </w:p>
    <w:p>
      <w:pPr>
        <w:spacing w:after="0"/>
      </w:pPr>
      <w:r>
        <w:t>ID 79: Understanding electrochemical reactions in PEM electrolyzers (Similarity Score: 0.5450)</w:t>
      </w:r>
    </w:p>
    <w:p>
      <w:pPr>
        <w:spacing w:after="0"/>
      </w:pPr>
      <w:r>
        <w:t>ID 80: Understanding the process of hydrogen production using PEM electrolyzers (Similarity Score: 0.6193)</w:t>
      </w:r>
    </w:p>
    <w:p>
      <w:pPr>
        <w:spacing w:after="0"/>
      </w:pPr>
      <w:r>
        <w:t>ID 114: Understanding of hydro-electric power trains (Similarity Score: 0.3601)</w:t>
      </w:r>
    </w:p>
    <w:p>
      <w:pPr>
        <w:spacing w:after="0"/>
      </w:pPr>
      <w:r>
        <w:t>ID 192: Understanding the hydrogen production process using PEM electrolyzers (Similarity Score: 0.6248)</w:t>
      </w:r>
    </w:p>
    <w:p>
      <w:pPr>
        <w:spacing w:after="0"/>
      </w:pPr>
      <w:r>
        <w:t>ID 479: Understanding of carbon capture process (Similarity Score: 0.4558)</w:t>
      </w:r>
    </w:p>
    <w:p>
      <w:pPr>
        <w:spacing w:after="0"/>
      </w:pPr>
      <w:r>
        <w:t>ID 465: Understanding liquefaction processes in carbon capture (Similarity Score: 0.4927)</w:t>
      </w:r>
    </w:p>
    <w:p>
      <w:pPr>
        <w:spacing w:after="0"/>
      </w:pPr>
      <w:r>
        <w:t>ID 44: Understanding of hydrogen blending in power generation (Similarity Score: 0.6258)</w:t>
      </w:r>
    </w:p>
    <w:p>
      <w:pPr>
        <w:spacing w:after="0"/>
      </w:pPr>
      <w:r>
        <w:t>ID 413: Knowledge of rectification technology for electrolyzer plants (Similarity Score: 0.4531)</w:t>
      </w:r>
    </w:p>
    <w:p>
      <w:pPr>
        <w:spacing w:after="0"/>
      </w:pPr>
      <w:r>
        <w:t>ID 88: Understanding the principles of hydrogen-blending in power generation (Similarity Score: 0.5920)</w:t>
      </w:r>
    </w:p>
    <w:p>
      <w:pPr>
        <w:spacing w:after="0"/>
      </w:pPr>
      <w:r>
        <w:t>ID 293: Knowledge of key electrical equipment in electrolyzer hydrogen production (Similarity Score: 0.6279)</w:t>
      </w:r>
    </w:p>
    <w:p>
      <w:pPr>
        <w:spacing w:after="0"/>
      </w:pPr>
      <w:r>
        <w:t>ID 284: Knowledge of electrical equipment used in hydrogen fueling systems (Similarity Score: 0.6188)</w:t>
      </w:r>
    </w:p>
    <w:p>
      <w:pPr>
        <w:pStyle w:val="Heading3"/>
      </w:pPr>
      <w:r>
        <w:rPr>
          <w:sz w:val="36"/>
        </w:rPr>
        <w:t xml:space="preserve">  7.3.2: Ion Exchange Mechanisms</w:t>
      </w:r>
    </w:p>
    <w:p>
      <w:pPr>
        <w:spacing w:after="0"/>
      </w:pPr>
      <w:r>
        <w:t>ID 356: Understanding interconnection applications in renewable energy powered electrolyzers (Similarity Score: 0.4764)</w:t>
      </w:r>
    </w:p>
    <w:p>
      <w:pPr>
        <w:spacing w:after="0"/>
      </w:pPr>
      <w:r>
        <w:t>ID 206: Understanding the hydrogen storage value chain (Similarity Score: 0.5984)</w:t>
      </w:r>
    </w:p>
    <w:p>
      <w:pPr>
        <w:pStyle w:val="Heading3"/>
      </w:pPr>
      <w:r>
        <w:rPr>
          <w:sz w:val="36"/>
        </w:rPr>
        <w:t xml:space="preserve">  7.3.3: Electron Flow and Power Generation</w:t>
      </w:r>
    </w:p>
    <w:p>
      <w:pPr>
        <w:spacing w:after="0"/>
      </w:pPr>
      <w:r>
        <w:t>ID 284: Knowledge of electrical equipment used in hydrogen fueling systems (Similarity Score: 0.6190)</w:t>
      </w:r>
    </w:p>
    <w:p>
      <w:pPr>
        <w:spacing w:after="0"/>
      </w:pPr>
      <w:r>
        <w:t>ID 192: Understanding the hydrogen production process using PEM electrolyzers (Similarity Score: 0.6291)</w:t>
      </w:r>
    </w:p>
    <w:p>
      <w:pPr>
        <w:spacing w:after="0"/>
      </w:pPr>
      <w:r>
        <w:t>ID 114: Understanding of hydro-electric power trains (Similarity Score: 0.3305)</w:t>
      </w:r>
    </w:p>
    <w:p>
      <w:pPr>
        <w:spacing w:after="0"/>
      </w:pPr>
      <w:r>
        <w:t>ID 397: Knowledge of control systems for hydrogen blending in power generation (Similarity Score: 0.5987)</w:t>
      </w:r>
    </w:p>
    <w:p>
      <w:pPr>
        <w:spacing w:after="0"/>
      </w:pPr>
      <w:r>
        <w:t>ID 283: Knowledge of pros and cons of various fuel cell technologies (Similarity Score: 0.4927)</w:t>
      </w:r>
    </w:p>
    <w:p>
      <w:pPr>
        <w:spacing w:after="0"/>
      </w:pPr>
      <w:r>
        <w:t>ID 276: Understanding the hydrogen production value chain (Similarity Score: 0.5972)</w:t>
      </w:r>
    </w:p>
    <w:p>
      <w:pPr>
        <w:spacing w:after="0"/>
      </w:pPr>
      <w:r>
        <w:t>ID 381: Understanding of hydrogen production technology (Similarity Score: 0.7314)</w:t>
      </w:r>
    </w:p>
    <w:p>
      <w:pPr>
        <w:spacing w:after="0"/>
      </w:pPr>
      <w:r>
        <w:t>ID 390: Understanding of the combined-cycle power generation process using hydrogen blending (Similarity Score: 0.5907)</w:t>
      </w:r>
    </w:p>
    <w:p>
      <w:pPr>
        <w:spacing w:after="0"/>
      </w:pPr>
      <w:r>
        <w:t>ID 396: Understanding of automated process systems in power generation using hydrogen blending (Similarity Score: 0.6786)</w:t>
      </w:r>
    </w:p>
    <w:p>
      <w:pPr>
        <w:spacing w:after="0"/>
      </w:pPr>
      <w:r>
        <w:t>ID 282: Knowledge of the processes within fuel cells (Similarity Score: 0.6314)</w:t>
      </w:r>
    </w:p>
    <w:p>
      <w:pPr>
        <w:spacing w:after="0"/>
      </w:pPr>
      <w:r>
        <w:t>ID 465: Understanding liquefaction processes in carbon capture (Similarity Score: 0.4962)</w:t>
      </w:r>
    </w:p>
    <w:p>
      <w:pPr>
        <w:spacing w:after="0"/>
      </w:pPr>
      <w:r>
        <w:t>ID 377: Understanding the hydrogen production value chain (Similarity Score: 0.5972)</w:t>
      </w:r>
    </w:p>
    <w:p>
      <w:pPr>
        <w:spacing w:after="0"/>
      </w:pPr>
      <w:r>
        <w:t>ID 88: Understanding the principles of hydrogen-blending in power generation (Similarity Score: 0.6437)</w:t>
      </w:r>
    </w:p>
    <w:p>
      <w:pPr>
        <w:spacing w:after="0"/>
      </w:pPr>
      <w:r>
        <w:t>ID 44: Understanding of hydrogen blending in power generation (Similarity Score: 0.6814)</w:t>
      </w:r>
    </w:p>
    <w:p>
      <w:pPr>
        <w:spacing w:after="0"/>
      </w:pPr>
      <w:r>
        <w:t>ID 139: Knowledge of hydrogen production technology (Similarity Score: 0.6651)</w:t>
      </w:r>
    </w:p>
    <w:p>
      <w:pPr>
        <w:spacing w:after="0"/>
      </w:pPr>
      <w:r>
        <w:t>ID 354: Knowledge of advanced control systems for combined-cycle power generation using hydrogen (Similarity Score: 0.6051)</w:t>
      </w:r>
    </w:p>
    <w:p>
      <w:pPr>
        <w:spacing w:after="0"/>
      </w:pPr>
      <w:r>
        <w:t>ID 630: Understanding of hydrogen technologies in relation to ESG factors (Similarity Score: 0.6117)</w:t>
      </w:r>
    </w:p>
    <w:p>
      <w:pPr>
        <w:spacing w:after="0"/>
      </w:pPr>
      <w:r>
        <w:t>ID 244: Understanding welding procedures for hydrogen systems (Similarity Score: 0.6094)</w:t>
      </w:r>
    </w:p>
    <w:p>
      <w:pPr>
        <w:spacing w:after="0"/>
      </w:pPr>
      <w:r>
        <w:t>ID 80: Understanding the process of hydrogen production using PEM electrolyzers (Similarity Score: 0.6219)</w:t>
      </w:r>
    </w:p>
    <w:p>
      <w:pPr>
        <w:pStyle w:val="Heading2"/>
      </w:pPr>
      <w:r>
        <w:rPr>
          <w:sz w:val="46"/>
        </w:rPr>
        <w:t xml:space="preserve"> 7.4: Advantages and Disadvantages</w:t>
      </w:r>
    </w:p>
    <w:p>
      <w:pPr>
        <w:spacing w:after="0"/>
      </w:pPr>
      <w:r>
        <w:t>ID 255: Value proposition of hydrogen fuel cells for emissions targets (Similarity Score: 0.5545)</w:t>
      </w:r>
    </w:p>
    <w:p>
      <w:pPr>
        <w:spacing w:after="0"/>
      </w:pPr>
      <w:r>
        <w:t>ID 42: Understanding the social disadvantages of hydrogen (Similarity Score: 0.7071)</w:t>
      </w:r>
    </w:p>
    <w:p>
      <w:pPr>
        <w:spacing w:after="0"/>
      </w:pPr>
      <w:r>
        <w:t>ID 40: Understanding the economic disadvantages of hydrogen (Similarity Score: 0.7835)</w:t>
      </w:r>
    </w:p>
    <w:p>
      <w:pPr>
        <w:spacing w:after="0"/>
      </w:pPr>
      <w:r>
        <w:t>ID 39: Understanding the economic advantages of hydrogen (Similarity Score: 0.7139)</w:t>
      </w:r>
    </w:p>
    <w:p>
      <w:pPr>
        <w:spacing w:after="0"/>
      </w:pPr>
      <w:r>
        <w:t>ID 134: Understanding the cost aspects of hydrogen technologies (Similarity Score: 0.5919)</w:t>
      </w:r>
    </w:p>
    <w:p>
      <w:pPr>
        <w:spacing w:after="0"/>
      </w:pPr>
      <w:r>
        <w:t>ID 256: Value proposition of hydrogen fuel cells in terms of cost-effectiveness (Similarity Score: 0.6308)</w:t>
      </w:r>
    </w:p>
    <w:p>
      <w:pPr>
        <w:spacing w:after="0"/>
      </w:pPr>
      <w:r>
        <w:t>ID 41: Understanding the social advantages of hydrogen (Similarity Score: 0.6304)</w:t>
      </w:r>
    </w:p>
    <w:p>
      <w:pPr>
        <w:pStyle w:val="Heading3"/>
      </w:pPr>
      <w:r>
        <w:rPr>
          <w:sz w:val="36"/>
        </w:rPr>
        <w:t xml:space="preserve">  7.4.1: Operating Conditions</w:t>
      </w:r>
    </w:p>
    <w:p>
      <w:pPr>
        <w:spacing w:after="0"/>
      </w:pPr>
      <w:r>
        <w:t>ID 134: Understanding the cost aspects of hydrogen technologies (Similarity Score: 0.5667)</w:t>
      </w:r>
    </w:p>
    <w:p>
      <w:pPr>
        <w:spacing w:after="0"/>
      </w:pPr>
      <w:r>
        <w:t>ID 42: Understanding the social disadvantages of hydrogen (Similarity Score: 0.6542)</w:t>
      </w:r>
    </w:p>
    <w:p>
      <w:pPr>
        <w:spacing w:after="0"/>
      </w:pPr>
      <w:r>
        <w:t>ID 40: Understanding the economic disadvantages of hydrogen (Similarity Score: 0.7401)</w:t>
      </w:r>
    </w:p>
    <w:p>
      <w:pPr>
        <w:spacing w:after="0"/>
      </w:pPr>
      <w:r>
        <w:t>ID 39: Understanding the economic advantages of hydrogen (Similarity Score: 0.6708)</w:t>
      </w:r>
    </w:p>
    <w:p>
      <w:pPr>
        <w:spacing w:after="0"/>
      </w:pPr>
      <w:r>
        <w:t>ID 283: Knowledge of pros and cons of various fuel cell technologies (Similarity Score: 0.5095)</w:t>
      </w:r>
    </w:p>
    <w:p>
      <w:pPr>
        <w:spacing w:after="0"/>
      </w:pPr>
      <w:r>
        <w:t>ID 255: Value proposition of hydrogen fuel cells for emissions targets (Similarity Score: 0.5482)</w:t>
      </w:r>
    </w:p>
    <w:p>
      <w:pPr>
        <w:spacing w:after="0"/>
      </w:pPr>
      <w:r>
        <w:t>ID 256: Value proposition of hydrogen fuel cells in terms of cost-effectiveness (Similarity Score: 0.6303)</w:t>
      </w:r>
    </w:p>
    <w:p>
      <w:pPr>
        <w:pStyle w:val="Heading4"/>
      </w:pPr>
      <w:r>
        <w:rPr>
          <w:sz w:val="28"/>
        </w:rPr>
        <w:t xml:space="preserve">   7.4.1.1: Operating Temperatures</w:t>
      </w:r>
    </w:p>
    <w:p>
      <w:pPr>
        <w:spacing w:after="0"/>
      </w:pPr>
      <w:r>
        <w:t>ID 536: Knowledge of components that can endure hydrogen pressure and temperatures (Similarity Score: 0.5182)</w:t>
      </w:r>
    </w:p>
    <w:p>
      <w:pPr>
        <w:spacing w:after="0"/>
      </w:pPr>
      <w:r>
        <w:t>ID 510: Selection and design of turbine systems to withstand hydrogen pressure and temperatures (Similarity Score: 0.5648)</w:t>
      </w:r>
    </w:p>
    <w:p>
      <w:pPr>
        <w:spacing w:after="0"/>
      </w:pPr>
      <w:r>
        <w:t>ID 26: Consideration of temperature requirements in hydrogen fueling systems (Similarity Score: 0.6113)</w:t>
      </w:r>
    </w:p>
    <w:p>
      <w:pPr>
        <w:spacing w:after="0"/>
      </w:pPr>
      <w:r>
        <w:t>ID 507: Selection and design of combustion systems to withstand hydrogen pressure and temperatures (Similarity Score: 0.5930)</w:t>
      </w:r>
    </w:p>
    <w:p>
      <w:pPr>
        <w:pStyle w:val="Heading4"/>
      </w:pPr>
      <w:r>
        <w:rPr>
          <w:sz w:val="28"/>
        </w:rPr>
        <w:t xml:space="preserve">   7.4.1.2: Pressure Requirements</w:t>
      </w:r>
    </w:p>
    <w:p>
      <w:pPr>
        <w:spacing w:after="0"/>
      </w:pPr>
      <w:r>
        <w:t>ID 426: Selection and design of valves and seals to withstand hydrogen pressure and temperatures (Similarity Score: 0.5527)</w:t>
      </w:r>
    </w:p>
    <w:p>
      <w:pPr>
        <w:spacing w:after="0"/>
      </w:pPr>
      <w:r>
        <w:t>ID 26: Consideration of temperature requirements in hydrogen fueling systems (Similarity Score: 0.6003)</w:t>
      </w:r>
    </w:p>
    <w:p>
      <w:pPr>
        <w:spacing w:after="0"/>
      </w:pPr>
      <w:r>
        <w:t>ID 536: Knowledge of components that can endure hydrogen pressure and temperatures (Similarity Score: 0.5508)</w:t>
      </w:r>
    </w:p>
    <w:p>
      <w:pPr>
        <w:spacing w:after="0"/>
      </w:pPr>
      <w:r>
        <w:t>ID 507: Selection and design of combustion systems to withstand hydrogen pressure and temperatures (Similarity Score: 0.6118)</w:t>
      </w:r>
    </w:p>
    <w:p>
      <w:pPr>
        <w:spacing w:after="0"/>
      </w:pPr>
      <w:r>
        <w:t>ID 331: Selection and design of electrolyzers to withstand hydrogen pressure and temperatures (Similarity Score: 0.5036)</w:t>
      </w:r>
    </w:p>
    <w:p>
      <w:pPr>
        <w:spacing w:after="0"/>
      </w:pPr>
      <w:r>
        <w:t>ID 25: Consideration of pressure requirements in hydrogen fueling systems (Similarity Score: 0.7270)</w:t>
      </w:r>
    </w:p>
    <w:p>
      <w:pPr>
        <w:spacing w:after="0"/>
      </w:pPr>
      <w:r>
        <w:t>ID 119: Appropriate selection and design of valves and seals to withstand hydrogen pressure and temperatures (Similarity Score: 0.5498)</w:t>
      </w:r>
    </w:p>
    <w:p>
      <w:pPr>
        <w:spacing w:after="0"/>
      </w:pPr>
      <w:r>
        <w:t>ID 363: Selection and design of hydrogen fuel tanks to withstand pressure and temperature variations (Similarity Score: 0.6385)</w:t>
      </w:r>
    </w:p>
    <w:p>
      <w:pPr>
        <w:spacing w:after="0"/>
      </w:pPr>
      <w:r>
        <w:t>ID 470: Selection and design of valves and seals to withstand hydrogen pressure and temperatures (Similarity Score: 0.5527)</w:t>
      </w:r>
    </w:p>
    <w:p>
      <w:pPr>
        <w:spacing w:after="0"/>
      </w:pPr>
      <w:r>
        <w:t>ID 313: Selection and design of hydrogen fuel tanks to withstand pressure (Similarity Score: 0.6520)</w:t>
      </w:r>
    </w:p>
    <w:p>
      <w:pPr>
        <w:spacing w:after="0"/>
      </w:pPr>
      <w:r>
        <w:t>ID 116: Appropriate selection and design of pressure vessels to withstand hydrogen pressure and temperatures (Similarity Score: 0.5345)</w:t>
      </w:r>
    </w:p>
    <w:p>
      <w:pPr>
        <w:spacing w:after="0"/>
      </w:pPr>
      <w:r>
        <w:t>ID 466: Selection and design of electrolyzers to withstand hydrogen pressure and temperature variations (Similarity Score: 0.4922)</w:t>
      </w:r>
    </w:p>
    <w:p>
      <w:pPr>
        <w:spacing w:after="0"/>
      </w:pPr>
      <w:r>
        <w:t>ID 510: Selection and design of turbine systems to withstand hydrogen pressure and temperatures (Similarity Score: 0.5916)</w:t>
      </w:r>
    </w:p>
    <w:p>
      <w:pPr>
        <w:spacing w:after="0"/>
      </w:pPr>
      <w:r>
        <w:t>ID 608: Maintenance of valves and seals to withstand hydrogen pressure and temperatures (Similarity Score: 0.5885)</w:t>
      </w:r>
    </w:p>
    <w:p>
      <w:pPr>
        <w:pStyle w:val="Heading3"/>
      </w:pPr>
      <w:r>
        <w:rPr>
          <w:sz w:val="36"/>
        </w:rPr>
        <w:t xml:space="preserve">  7.4.2: Efficiency and Performance</w:t>
      </w:r>
    </w:p>
    <w:p>
      <w:pPr>
        <w:spacing w:after="0"/>
      </w:pPr>
      <w:r>
        <w:t>ID 128: Understanding efficiency and performance factors when using hydrogen blending for heating (Similarity Score: 0.5943)</w:t>
      </w:r>
    </w:p>
    <w:p>
      <w:pPr>
        <w:spacing w:after="0"/>
      </w:pPr>
      <w:r>
        <w:t>ID 42: Understanding the social disadvantages of hydrogen (Similarity Score: 0.6687)</w:t>
      </w:r>
    </w:p>
    <w:p>
      <w:pPr>
        <w:spacing w:after="0"/>
      </w:pPr>
      <w:r>
        <w:t>ID 326: Achieving cost savings through eco-driving practices (Similarity Score: 0.3304)</w:t>
      </w:r>
    </w:p>
    <w:p>
      <w:pPr>
        <w:spacing w:after="0"/>
      </w:pPr>
      <w:r>
        <w:t>ID 275: Achieving cost savings through eco-driving (Similarity Score: 0.3380)</w:t>
      </w:r>
    </w:p>
    <w:p>
      <w:pPr>
        <w:spacing w:after="0"/>
      </w:pPr>
      <w:r>
        <w:t>ID 348: Achieving cost savings through eco-driving practices (Similarity Score: 0.3304)</w:t>
      </w:r>
    </w:p>
    <w:p>
      <w:pPr>
        <w:spacing w:after="0"/>
      </w:pPr>
      <w:r>
        <w:t>ID 40: Understanding the economic disadvantages of hydrogen (Similarity Score: 0.7448)</w:t>
      </w:r>
    </w:p>
    <w:p>
      <w:pPr>
        <w:spacing w:after="0"/>
      </w:pPr>
      <w:r>
        <w:t>ID 255: Value proposition of hydrogen fuel cells for emissions targets (Similarity Score: 0.5777)</w:t>
      </w:r>
    </w:p>
    <w:p>
      <w:pPr>
        <w:spacing w:after="0"/>
      </w:pPr>
      <w:r>
        <w:t>ID 256: Value proposition of hydrogen fuel cells in terms of cost-effectiveness (Similarity Score: 0.6695)</w:t>
      </w:r>
    </w:p>
    <w:p>
      <w:pPr>
        <w:spacing w:after="0"/>
      </w:pPr>
      <w:r>
        <w:t>ID 134: Understanding the cost aspects of hydrogen technologies (Similarity Score: 0.6032)</w:t>
      </w:r>
    </w:p>
    <w:p>
      <w:pPr>
        <w:spacing w:after="0"/>
      </w:pPr>
      <w:r>
        <w:t>ID 39: Understanding the economic advantages of hydrogen (Similarity Score: 0.6856)</w:t>
      </w:r>
    </w:p>
    <w:p>
      <w:pPr>
        <w:pStyle w:val="Heading3"/>
      </w:pPr>
      <w:r>
        <w:rPr>
          <w:sz w:val="36"/>
        </w:rPr>
        <w:t xml:space="preserve">  7.4.3: Waste and By-Products</w:t>
      </w:r>
    </w:p>
    <w:p>
      <w:pPr>
        <w:spacing w:after="0"/>
      </w:pPr>
      <w:r>
        <w:t>ID 348: Achieving cost savings through eco-driving practices (Similarity Score: 0.2988)</w:t>
      </w:r>
    </w:p>
    <w:p>
      <w:pPr>
        <w:spacing w:after="0"/>
      </w:pPr>
      <w:r>
        <w:t>ID 326: Achieving cost savings through eco-driving practices (Similarity Score: 0.2988)</w:t>
      </w:r>
    </w:p>
    <w:p>
      <w:pPr>
        <w:spacing w:after="0"/>
      </w:pPr>
      <w:r>
        <w:t>ID 255: Value proposition of hydrogen fuel cells for emissions targets (Similarity Score: 0.5777)</w:t>
      </w:r>
    </w:p>
    <w:p>
      <w:pPr>
        <w:pStyle w:val="Heading3"/>
      </w:pPr>
      <w:r>
        <w:rPr>
          <w:sz w:val="36"/>
        </w:rPr>
        <w:t xml:space="preserve">  7.4.4: Application Contexts</w:t>
      </w:r>
    </w:p>
    <w:p>
      <w:pPr>
        <w:spacing w:after="0"/>
      </w:pPr>
      <w:r>
        <w:t>ID 256: Value proposition of hydrogen fuel cells in terms of cost-effectiveness (Similarity Score: 0.6495)</w:t>
      </w:r>
    </w:p>
    <w:p>
      <w:pPr>
        <w:spacing w:after="0"/>
      </w:pPr>
      <w:r>
        <w:t>ID 255: Value proposition of hydrogen fuel cells for emissions targets (Similarity Score: 0.5921)</w:t>
      </w:r>
    </w:p>
    <w:p>
      <w:pPr>
        <w:spacing w:after="0"/>
      </w:pPr>
      <w:r>
        <w:t>ID 275: Achieving cost savings through eco-driving (Similarity Score: 0.3136)</w:t>
      </w:r>
    </w:p>
    <w:p>
      <w:pPr>
        <w:spacing w:after="0"/>
      </w:pPr>
      <w:r>
        <w:t>ID 279: Knowledge of end-use applications in the hydrogen value chain (Similarity Score: 0.5802)</w:t>
      </w:r>
    </w:p>
    <w:p>
      <w:pPr>
        <w:spacing w:after="0"/>
      </w:pPr>
      <w:r>
        <w:t>ID 380: Understanding end-use applications in the hydrogen value chain (Similarity Score: 0.5892)</w:t>
      </w:r>
    </w:p>
    <w:p>
      <w:pPr>
        <w:spacing w:after="0"/>
      </w:pPr>
      <w:r>
        <w:t>ID 39: Understanding the economic advantages of hydrogen (Similarity Score: 0.7002)</w:t>
      </w:r>
    </w:p>
    <w:p>
      <w:pPr>
        <w:spacing w:after="0"/>
      </w:pPr>
      <w:r>
        <w:t>ID 207: Knowledge of end-use applications within the hydrogen value chain (Similarity Score: 0.5778)</w:t>
      </w:r>
    </w:p>
    <w:p>
      <w:pPr>
        <w:spacing w:after="0"/>
      </w:pPr>
      <w:r>
        <w:t>ID 348: Achieving cost savings through eco-driving practices (Similarity Score: 0.3100)</w:t>
      </w:r>
    </w:p>
    <w:p>
      <w:pPr>
        <w:spacing w:after="0"/>
      </w:pPr>
      <w:r>
        <w:t>ID 142: Understanding how to match hydrogen technology with the needs of different fleets (Similarity Score: 0.5033)</w:t>
      </w:r>
    </w:p>
    <w:p>
      <w:pPr>
        <w:spacing w:after="0"/>
      </w:pPr>
      <w:r>
        <w:t>ID 326: Achieving cost savings through eco-driving practices (Similarity Score: 0.3100)</w:t>
      </w:r>
    </w:p>
    <w:p>
      <w:pPr>
        <w:spacing w:after="0"/>
      </w:pPr>
      <w:r>
        <w:t>ID 134: Understanding the cost aspects of hydrogen technologies (Similarity Score: 0.6231)</w:t>
      </w:r>
    </w:p>
    <w:p>
      <w:pPr>
        <w:spacing w:after="0"/>
      </w:pPr>
      <w:r>
        <w:t>ID 40: Understanding the economic disadvantages of hydrogen (Similarity Score: 0.7719)</w:t>
      </w:r>
    </w:p>
    <w:p>
      <w:pPr>
        <w:spacing w:after="0"/>
      </w:pPr>
      <w:r>
        <w:t>ID 42: Understanding the social disadvantages of hydrogen (Similarity Score: 0.6968)</w:t>
      </w:r>
    </w:p>
    <w:p>
      <w:r>
        <w:br w:type="page"/>
      </w:r>
    </w:p>
    <w:p>
      <w:pPr>
        <w:pStyle w:val="Heading1"/>
      </w:pPr>
      <w:r>
        <w:rPr>
          <w:sz w:val="60"/>
        </w:rPr>
        <w:t>8: Fuel Cell Maintenance and Replacement</w:t>
      </w:r>
    </w:p>
    <w:p>
      <w:pPr>
        <w:spacing w:after="0"/>
      </w:pPr>
      <w:r>
        <w:t>ID 197: Conducting basic maintenance on fuel cell vehicles (Similarity Score: 0.7344)</w:t>
      </w:r>
    </w:p>
    <w:p>
      <w:pPr>
        <w:spacing w:after="0"/>
      </w:pPr>
      <w:r>
        <w:t>ID 325: Optimizing fuel consumption in vehicle operations (Similarity Score: 0.4136)</w:t>
      </w:r>
    </w:p>
    <w:p>
      <w:pPr>
        <w:spacing w:after="0"/>
      </w:pPr>
      <w:r>
        <w:t>ID 347: Optimizing fuel consumption in vehicle operations (Similarity Score: 0.4136)</w:t>
      </w:r>
    </w:p>
    <w:p>
      <w:pPr>
        <w:pStyle w:val="Heading2"/>
      </w:pPr>
      <w:r>
        <w:rPr>
          <w:sz w:val="46"/>
        </w:rPr>
        <w:t xml:space="preserve"> 8.1: Identification of Degraded Fuel Cells</w:t>
      </w:r>
    </w:p>
    <w:p>
      <w:pPr>
        <w:spacing w:after="0"/>
      </w:pPr>
      <w:r>
        <w:t>ID 196: Ability to inspect fuel cell vehicles (Similarity Score: 0.5060)</w:t>
      </w:r>
    </w:p>
    <w:p>
      <w:pPr>
        <w:pStyle w:val="Heading4"/>
      </w:pPr>
      <w:r>
        <w:rPr>
          <w:sz w:val="28"/>
        </w:rPr>
        <w:t xml:space="preserve">   8.1.1.2: Visual Inspection Indicators</w:t>
      </w:r>
    </w:p>
    <w:p>
      <w:pPr>
        <w:spacing w:after="0"/>
      </w:pPr>
      <w:r>
        <w:t>ID 196: Ability to inspect fuel cell vehicles (Similarity Score: 0.5047)</w:t>
      </w:r>
    </w:p>
    <w:p>
      <w:pPr>
        <w:pStyle w:val="Heading4"/>
      </w:pPr>
      <w:r>
        <w:rPr>
          <w:sz w:val="28"/>
        </w:rPr>
        <w:t xml:space="preserve">   8.1.1.3: Diagnostic Testing Results</w:t>
      </w:r>
    </w:p>
    <w:p>
      <w:pPr>
        <w:spacing w:after="0"/>
      </w:pPr>
      <w:r>
        <w:t>ID 196: Ability to inspect fuel cell vehicles (Similarity Score: 0.5084)</w:t>
      </w:r>
    </w:p>
    <w:p>
      <w:pPr>
        <w:pStyle w:val="Heading2"/>
      </w:pPr>
      <w:r>
        <w:rPr>
          <w:sz w:val="46"/>
        </w:rPr>
        <w:t xml:space="preserve"> 8.2: Decision-Making for Replacement</w:t>
      </w:r>
    </w:p>
    <w:p>
      <w:pPr>
        <w:spacing w:after="0"/>
      </w:pPr>
      <w:r>
        <w:t>ID 325: Optimizing fuel consumption in vehicle operations (Similarity Score: 0.4219)</w:t>
      </w:r>
    </w:p>
    <w:p>
      <w:pPr>
        <w:spacing w:after="0"/>
      </w:pPr>
      <w:r>
        <w:t>ID 347: Optimizing fuel consumption in vehicle operations (Similarity Score: 0.4219)</w:t>
      </w:r>
    </w:p>
    <w:p>
      <w:pPr>
        <w:pStyle w:val="Heading2"/>
      </w:pPr>
      <w:r>
        <w:rPr>
          <w:sz w:val="46"/>
        </w:rPr>
        <w:t xml:space="preserve"> 8.3: Arranging for Fuel Cell Replacement</w:t>
      </w:r>
    </w:p>
    <w:p>
      <w:pPr>
        <w:spacing w:after="0"/>
      </w:pPr>
      <w:r>
        <w:t>ID 197: Conducting basic maintenance on fuel cell vehicles (Similarity Score: 0.7628)</w:t>
      </w:r>
    </w:p>
    <w:p>
      <w:pPr>
        <w:spacing w:after="0"/>
      </w:pPr>
      <w:r>
        <w:t>ID 347: Optimizing fuel consumption in vehicle operations (Similarity Score: 0.3831)</w:t>
      </w:r>
    </w:p>
    <w:p>
      <w:pPr>
        <w:spacing w:after="0"/>
      </w:pPr>
      <w:r>
        <w:t>ID 325: Optimizing fuel consumption in vehicle operations (Similarity Score: 0.3831)</w:t>
      </w:r>
    </w:p>
    <w:p>
      <w:pPr>
        <w:pStyle w:val="Heading3"/>
      </w:pPr>
      <w:r>
        <w:rPr>
          <w:sz w:val="36"/>
        </w:rPr>
        <w:t xml:space="preserve">  8.3.1: Sourcing and Ordering Replacement Units</w:t>
      </w:r>
    </w:p>
    <w:p>
      <w:pPr>
        <w:spacing w:after="0"/>
      </w:pPr>
      <w:r>
        <w:t>ID 197: Conducting basic maintenance on fuel cell vehicles (Similarity Score: 0.6885)</w:t>
      </w:r>
    </w:p>
    <w:p>
      <w:pPr>
        <w:pStyle w:val="Heading3"/>
      </w:pPr>
      <w:r>
        <w:rPr>
          <w:sz w:val="36"/>
        </w:rPr>
        <w:t xml:space="preserve">  8.3.2: Scheduling Replacement Operations</w:t>
      </w:r>
    </w:p>
    <w:p>
      <w:pPr>
        <w:spacing w:after="0"/>
      </w:pPr>
      <w:r>
        <w:t>ID 325: Optimizing fuel consumption in vehicle operations (Similarity Score: 0.3976)</w:t>
      </w:r>
    </w:p>
    <w:p>
      <w:pPr>
        <w:spacing w:after="0"/>
      </w:pPr>
      <w:r>
        <w:t>ID 347: Optimizing fuel consumption in vehicle operations (Similarity Score: 0.3976)</w:t>
      </w:r>
    </w:p>
    <w:p>
      <w:pPr>
        <w:spacing w:after="0"/>
      </w:pPr>
      <w:r>
        <w:t>ID 197: Conducting basic maintenance on fuel cell vehicles (Similarity Score: 0.7029)</w:t>
      </w:r>
    </w:p>
    <w:p>
      <w:pPr>
        <w:pStyle w:val="Heading2"/>
      </w:pPr>
      <w:r>
        <w:rPr>
          <w:sz w:val="46"/>
        </w:rPr>
        <w:t xml:space="preserve"> 8.4: Undertaking Fuel Cell Replacement</w:t>
      </w:r>
    </w:p>
    <w:p>
      <w:pPr>
        <w:spacing w:after="0"/>
      </w:pPr>
      <w:r>
        <w:t>ID 325: Optimizing fuel consumption in vehicle operations (Similarity Score: 0.3992)</w:t>
      </w:r>
    </w:p>
    <w:p>
      <w:pPr>
        <w:spacing w:after="0"/>
      </w:pPr>
      <w:r>
        <w:t>ID 347: Optimizing fuel consumption in vehicle operations (Similarity Score: 0.3992)</w:t>
      </w:r>
    </w:p>
    <w:p>
      <w:pPr>
        <w:spacing w:after="0"/>
      </w:pPr>
      <w:r>
        <w:t>ID 197: Conducting basic maintenance on fuel cell vehicles (Similarity Score: 0.7559)</w:t>
      </w:r>
    </w:p>
    <w:p>
      <w:pPr>
        <w:pStyle w:val="Heading3"/>
      </w:pPr>
      <w:r>
        <w:rPr>
          <w:sz w:val="36"/>
        </w:rPr>
        <w:t xml:space="preserve">  8.4.2: Installation of New Fuel Cells</w:t>
      </w:r>
    </w:p>
    <w:p>
      <w:pPr>
        <w:spacing w:after="0"/>
      </w:pPr>
      <w:r>
        <w:t>ID 197: Conducting basic maintenance on fuel cell vehicles (Similarity Score: 0.6866)</w:t>
      </w:r>
    </w:p>
    <w:p>
      <w:r>
        <w:br w:type="page"/>
      </w:r>
    </w:p>
    <w:p>
      <w:pPr>
        <w:pStyle w:val="Heading1"/>
      </w:pPr>
      <w:r>
        <w:rPr>
          <w:sz w:val="60"/>
        </w:rPr>
        <w:t>9: Interpretation and Application of Technical Drawings in Hydrogen Systems</w:t>
      </w:r>
    </w:p>
    <w:p>
      <w:pPr>
        <w:spacing w:after="0"/>
      </w:pPr>
      <w:r>
        <w:t>ID 560: Thermal/flow modeling for sequestered gas and liquid compositions (Similarity Score: 0.4428)</w:t>
      </w:r>
    </w:p>
    <w:p>
      <w:pPr>
        <w:spacing w:after="0"/>
      </w:pPr>
      <w:r>
        <w:t>ID 146: Instrumented system analysis for hydrogen processes (Similarity Score: 0.6538)</w:t>
      </w:r>
    </w:p>
    <w:p>
      <w:pPr>
        <w:spacing w:after="0"/>
      </w:pPr>
      <w:r>
        <w:t>ID 312: Techniques for implementing cathodic protection in hydrogen systems (Similarity Score: 0.5950)</w:t>
      </w:r>
    </w:p>
    <w:p>
      <w:pPr>
        <w:spacing w:after="0"/>
      </w:pPr>
      <w:r>
        <w:t>ID 493: Application of modeling techniques to predict hydrogen-water-mineral interactions (Similarity Score: 0.5578)</w:t>
      </w:r>
    </w:p>
    <w:p>
      <w:pPr>
        <w:spacing w:after="0"/>
      </w:pPr>
      <w:r>
        <w:t>ID 489: Selection and design of piping systems and fittings for hydrogen conditions (Similarity Score: 0.6107)</w:t>
      </w:r>
    </w:p>
    <w:p>
      <w:pPr>
        <w:spacing w:after="0"/>
      </w:pPr>
      <w:r>
        <w:t>ID 425: Selection and design of piping systems and fittings for hydrogen conditions (Similarity Score: 0.6107)</w:t>
      </w:r>
    </w:p>
    <w:p>
      <w:pPr>
        <w:spacing w:after="0"/>
      </w:pPr>
      <w:r>
        <w:t>ID 576: Understanding of cavern engineering fundamentals for hydrogen injection (Similarity Score: 0.5636)</w:t>
      </w:r>
    </w:p>
    <w:p>
      <w:pPr>
        <w:spacing w:after="0"/>
      </w:pPr>
      <w:r>
        <w:t>ID 442: Selection and design of piping systems and fittings for hydrogen conditions (Similarity Score: 0.6107)</w:t>
      </w:r>
    </w:p>
    <w:p>
      <w:pPr>
        <w:spacing w:after="0"/>
      </w:pPr>
      <w:r>
        <w:t>ID 333: Selection and design of piping systems and fittings for hydrogen conditions (Similarity Score: 0.6107)</w:t>
      </w:r>
    </w:p>
    <w:p>
      <w:pPr>
        <w:spacing w:after="0"/>
      </w:pPr>
      <w:r>
        <w:t>ID 407: Understanding the procedures necessary for welding in hydrogen environments (Similarity Score: 0.6244)</w:t>
      </w:r>
    </w:p>
    <w:p>
      <w:pPr>
        <w:spacing w:after="0"/>
      </w:pPr>
      <w:r>
        <w:t>ID 564: Application of carbon capture and storage related codes in project implementation (Similarity Score: 0.4426)</w:t>
      </w:r>
    </w:p>
    <w:p>
      <w:pPr>
        <w:spacing w:after="0"/>
      </w:pPr>
      <w:r>
        <w:t>ID 533: Understanding of fluid characterization for carbon dioxide (CO2) injection (Similarity Score: 0.3746)</w:t>
      </w:r>
    </w:p>
    <w:p>
      <w:pPr>
        <w:spacing w:after="0"/>
      </w:pPr>
      <w:r>
        <w:t>ID 244: Understanding welding procedures for hydrogen systems (Similarity Score: 0.6703)</w:t>
      </w:r>
    </w:p>
    <w:p>
      <w:pPr>
        <w:spacing w:after="0"/>
      </w:pPr>
      <w:r>
        <w:t>ID 469: Selection and design of piping systems and fittings for hydrogen conditions (Similarity Score: 0.6107)</w:t>
      </w:r>
    </w:p>
    <w:p>
      <w:pPr>
        <w:spacing w:after="0"/>
      </w:pPr>
      <w:r>
        <w:t>ID 364: Selection and design of piping systems and fittings for hydrogen (Similarity Score: 0.6039)</w:t>
      </w:r>
    </w:p>
    <w:p>
      <w:pPr>
        <w:spacing w:after="0"/>
      </w:pPr>
      <w:r>
        <w:t>ID 578: Understanding of fluid characterization in cavern environments (Similarity Score: 0.3503)</w:t>
      </w:r>
    </w:p>
    <w:p>
      <w:pPr>
        <w:spacing w:after="0"/>
      </w:pPr>
      <w:r>
        <w:t>ID 361: Selection and design of piping systems for hydrogen blending (Similarity Score: 0.5769)</w:t>
      </w:r>
    </w:p>
    <w:p>
      <w:pPr>
        <w:spacing w:after="0"/>
      </w:pPr>
      <w:r>
        <w:t>ID 572: Thermal and flow modeling for sequestered gas composition (Similarity Score: 0.4265)</w:t>
      </w:r>
    </w:p>
    <w:p>
      <w:pPr>
        <w:spacing w:after="0"/>
      </w:pPr>
      <w:r>
        <w:t>ID 314: Selection and design of piping systems and fittings for hydrogen (Similarity Score: 0.6039)</w:t>
      </w:r>
    </w:p>
    <w:p>
      <w:pPr>
        <w:spacing w:after="0"/>
      </w:pPr>
      <w:r>
        <w:t>ID 583: Understanding of reservoir data interpretation for hydrogen injection (Similarity Score: 0.5393)</w:t>
      </w:r>
    </w:p>
    <w:p>
      <w:pPr>
        <w:pStyle w:val="Heading2"/>
      </w:pPr>
      <w:r>
        <w:rPr>
          <w:sz w:val="46"/>
        </w:rPr>
        <w:t xml:space="preserve"> 9.1: Understanding Technical Drawings and Diagrams</w:t>
      </w:r>
    </w:p>
    <w:p>
      <w:pPr>
        <w:spacing w:after="0"/>
      </w:pPr>
      <w:r>
        <w:t>ID 572: Thermal and flow modeling for sequestered gas composition (Similarity Score: 0.3891)</w:t>
      </w:r>
    </w:p>
    <w:p>
      <w:pPr>
        <w:spacing w:after="0"/>
      </w:pPr>
      <w:r>
        <w:t>ID 560: Thermal/flow modeling for sequestered gas and liquid compositions (Similarity Score: 0.4057)</w:t>
      </w:r>
    </w:p>
    <w:p>
      <w:pPr>
        <w:spacing w:after="0"/>
      </w:pPr>
      <w:r>
        <w:t>ID 13: Knowledge of systems associated with hydrogen pipeline transmission (Similarity Score: 0.5685)</w:t>
      </w:r>
    </w:p>
    <w:p>
      <w:pPr>
        <w:spacing w:after="0"/>
      </w:pPr>
      <w:r>
        <w:t>ID 576: Understanding of cavern engineering fundamentals for hydrogen injection (Similarity Score: 0.5431)</w:t>
      </w:r>
    </w:p>
    <w:p>
      <w:pPr>
        <w:spacing w:after="0"/>
      </w:pPr>
      <w:r>
        <w:t>ID 244: Understanding welding procedures for hydrogen systems (Similarity Score: 0.6461)</w:t>
      </w:r>
    </w:p>
    <w:p>
      <w:pPr>
        <w:spacing w:after="0"/>
      </w:pPr>
      <w:r>
        <w:t>ID 583: Understanding of reservoir data interpretation for hydrogen injection (Similarity Score: 0.4866)</w:t>
      </w:r>
    </w:p>
    <w:p>
      <w:pPr>
        <w:pStyle w:val="Heading3"/>
      </w:pPr>
      <w:r>
        <w:rPr>
          <w:sz w:val="36"/>
        </w:rPr>
        <w:t xml:space="preserve">  9.1.3: Decoding Engineering Drawings</w:t>
      </w:r>
    </w:p>
    <w:p>
      <w:pPr>
        <w:spacing w:after="0"/>
      </w:pPr>
      <w:r>
        <w:t>ID 576: Understanding of cavern engineering fundamentals for hydrogen injection (Similarity Score: 0.5552)</w:t>
      </w:r>
    </w:p>
    <w:p>
      <w:pPr>
        <w:spacing w:after="0"/>
      </w:pPr>
      <w:r>
        <w:t>ID 579: Understanding of well completion solutions for carbon dioxide (CO2) based on subsurface conditions (Similarity Score: 0.3558)</w:t>
      </w:r>
    </w:p>
    <w:p>
      <w:pPr>
        <w:pStyle w:val="Heading2"/>
      </w:pPr>
      <w:r>
        <w:rPr>
          <w:sz w:val="46"/>
        </w:rPr>
        <w:t xml:space="preserve"> 9.2: Application of Standards and Regulations</w:t>
      </w:r>
    </w:p>
    <w:p>
      <w:pPr>
        <w:spacing w:after="0"/>
      </w:pPr>
      <w:r>
        <w:t>ID 425: Selection and design of piping systems and fittings for hydrogen conditions (Similarity Score: 0.5998)</w:t>
      </w:r>
    </w:p>
    <w:p>
      <w:pPr>
        <w:spacing w:after="0"/>
      </w:pPr>
      <w:r>
        <w:t>ID 562: Application of hydrogen safety codes and standards in operations (Similarity Score: 0.6709)</w:t>
      </w:r>
    </w:p>
    <w:p>
      <w:pPr>
        <w:spacing w:after="0"/>
      </w:pPr>
      <w:r>
        <w:t>ID 469: Selection and design of piping systems and fittings for hydrogen conditions (Similarity Score: 0.5998)</w:t>
      </w:r>
    </w:p>
    <w:p>
      <w:pPr>
        <w:spacing w:after="0"/>
      </w:pPr>
      <w:r>
        <w:t>ID 394: Understanding regulations for hydrogen infrastructure and operations (Similarity Score: 0.6206)</w:t>
      </w:r>
    </w:p>
    <w:p>
      <w:pPr>
        <w:spacing w:after="0"/>
      </w:pPr>
      <w:r>
        <w:t>ID 314: Selection and design of piping systems and fittings for hydrogen (Similarity Score: 0.5866)</w:t>
      </w:r>
    </w:p>
    <w:p>
      <w:pPr>
        <w:spacing w:after="0"/>
      </w:pPr>
      <w:r>
        <w:t>ID 596: Selection and design of piping systems and fittings for carbon dioxide (CO2) environments (Similarity Score: 0.4176)</w:t>
      </w:r>
    </w:p>
    <w:p>
      <w:pPr>
        <w:spacing w:after="0"/>
      </w:pPr>
      <w:r>
        <w:t>ID 239: Keeping up-to-date with changes in hydrogen codes (Similarity Score: 0.5020)</w:t>
      </w:r>
    </w:p>
    <w:p>
      <w:pPr>
        <w:spacing w:after="0"/>
      </w:pPr>
      <w:r>
        <w:t>ID 333: Selection and design of piping systems and fittings for hydrogen conditions (Similarity Score: 0.5998)</w:t>
      </w:r>
    </w:p>
    <w:p>
      <w:pPr>
        <w:spacing w:after="0"/>
      </w:pPr>
      <w:r>
        <w:t>ID 364: Selection and design of piping systems and fittings for hydrogen (Similarity Score: 0.5866)</w:t>
      </w:r>
    </w:p>
    <w:p>
      <w:pPr>
        <w:spacing w:after="0"/>
      </w:pPr>
      <w:r>
        <w:t>ID 533: Understanding of fluid characterization for carbon dioxide (CO2) injection (Similarity Score: 0.3814)</w:t>
      </w:r>
    </w:p>
    <w:p>
      <w:pPr>
        <w:spacing w:after="0"/>
      </w:pPr>
      <w:r>
        <w:t>ID 442: Selection and design of piping systems and fittings for hydrogen conditions (Similarity Score: 0.5998)</w:t>
      </w:r>
    </w:p>
    <w:p>
      <w:pPr>
        <w:spacing w:after="0"/>
      </w:pPr>
      <w:r>
        <w:t>ID 564: Application of carbon capture and storage related codes in project implementation (Similarity Score: 0.4656)</w:t>
      </w:r>
    </w:p>
    <w:p>
      <w:pPr>
        <w:spacing w:after="0"/>
      </w:pPr>
      <w:r>
        <w:t>ID 489: Selection and design of piping systems and fittings for hydrogen conditions (Similarity Score: 0.5998)</w:t>
      </w:r>
    </w:p>
    <w:p>
      <w:pPr>
        <w:spacing w:after="0"/>
      </w:pPr>
      <w:r>
        <w:t>ID 237: Keeping up-to-date with changes in hydrogen regulations (Similarity Score: 0.5547)</w:t>
      </w:r>
    </w:p>
    <w:p>
      <w:pPr>
        <w:pStyle w:val="Heading3"/>
      </w:pPr>
      <w:r>
        <w:rPr>
          <w:sz w:val="36"/>
        </w:rPr>
        <w:t xml:space="preserve">  9.2.1: Identifying Relevant Standards</w:t>
      </w:r>
    </w:p>
    <w:p>
      <w:pPr>
        <w:spacing w:after="0"/>
      </w:pPr>
      <w:r>
        <w:t>ID 136: Evaluating project feasibility against commercial, technical, and non-technical requirements (Similarity Score: 0.4222)</w:t>
      </w:r>
    </w:p>
    <w:p>
      <w:pPr>
        <w:spacing w:after="0"/>
      </w:pPr>
      <w:r>
        <w:t>ID 564: Application of carbon capture and storage related codes in project implementation (Similarity Score: 0.4629)</w:t>
      </w:r>
    </w:p>
    <w:p>
      <w:pPr>
        <w:spacing w:after="0"/>
      </w:pPr>
      <w:r>
        <w:t>ID 533: Understanding of fluid characterization for carbon dioxide (CO2) injection (Similarity Score: 0.3673)</w:t>
      </w:r>
    </w:p>
    <w:p>
      <w:pPr>
        <w:spacing w:after="0"/>
      </w:pPr>
      <w:r>
        <w:t>ID 562: Application of hydrogen safety codes and standards in operations (Similarity Score: 0.6399)</w:t>
      </w:r>
    </w:p>
    <w:p>
      <w:pPr>
        <w:spacing w:after="0"/>
      </w:pPr>
      <w:r>
        <w:t>ID 596: Selection and design of piping systems and fittings for carbon dioxide (CO2) environments (Similarity Score: 0.4187)</w:t>
      </w:r>
    </w:p>
    <w:p>
      <w:pPr>
        <w:pStyle w:val="Heading3"/>
      </w:pPr>
      <w:r>
        <w:rPr>
          <w:sz w:val="36"/>
        </w:rPr>
        <w:t xml:space="preserve">  9.2.2: Applying Regulatory Requirements</w:t>
      </w:r>
    </w:p>
    <w:p>
      <w:pPr>
        <w:spacing w:after="0"/>
      </w:pPr>
      <w:r>
        <w:t>ID 136: Evaluating project feasibility against commercial, technical, and non-technical requirements (Similarity Score: 0.4389)</w:t>
      </w:r>
    </w:p>
    <w:p>
      <w:pPr>
        <w:spacing w:after="0"/>
      </w:pPr>
      <w:r>
        <w:t>ID 237: Keeping up-to-date with changes in hydrogen regulations (Similarity Score: 0.5456)</w:t>
      </w:r>
    </w:p>
    <w:p>
      <w:pPr>
        <w:spacing w:after="0"/>
      </w:pPr>
      <w:r>
        <w:t>ID 394: Understanding regulations for hydrogen infrastructure and operations (Similarity Score: 0.6170)</w:t>
      </w:r>
    </w:p>
    <w:p>
      <w:pPr>
        <w:spacing w:after="0"/>
      </w:pPr>
      <w:r>
        <w:t>ID 564: Application of carbon capture and storage related codes in project implementation (Similarity Score: 0.4408)</w:t>
      </w:r>
    </w:p>
    <w:p>
      <w:pPr>
        <w:spacing w:after="0"/>
      </w:pPr>
      <w:r>
        <w:t>ID 562: Application of hydrogen safety codes and standards in operations (Similarity Score: 0.6568)</w:t>
      </w:r>
    </w:p>
    <w:p>
      <w:pPr>
        <w:spacing w:after="0"/>
      </w:pPr>
      <w:r>
        <w:t>ID 416: Keeping current with regulatory, standard, and code changes in the hydrogen sector (Similarity Score: 0.5895)</w:t>
      </w:r>
    </w:p>
    <w:p>
      <w:pPr>
        <w:spacing w:after="0"/>
      </w:pPr>
      <w:r>
        <w:t>ID 417: Assessing the impact of changes in technology and regulations on safety requirements (Similarity Score: 0.4817)</w:t>
      </w:r>
    </w:p>
    <w:p>
      <w:pPr>
        <w:pStyle w:val="Heading3"/>
      </w:pPr>
      <w:r>
        <w:rPr>
          <w:sz w:val="36"/>
        </w:rPr>
        <w:t xml:space="preserve">  9.2.3: Ensuring Compliance with Safety Standards</w:t>
      </w:r>
    </w:p>
    <w:p>
      <w:pPr>
        <w:spacing w:after="0"/>
      </w:pPr>
      <w:r>
        <w:t>ID 314: Selection and design of piping systems and fittings for hydrogen (Similarity Score: 0.5797)</w:t>
      </w:r>
    </w:p>
    <w:p>
      <w:pPr>
        <w:spacing w:after="0"/>
      </w:pPr>
      <w:r>
        <w:t>ID 564: Application of carbon capture and storage related codes in project implementation (Similarity Score: 0.4457)</w:t>
      </w:r>
    </w:p>
    <w:p>
      <w:pPr>
        <w:spacing w:after="0"/>
      </w:pPr>
      <w:r>
        <w:t>ID 333: Selection and design of piping systems and fittings for hydrogen conditions (Similarity Score: 0.5904)</w:t>
      </w:r>
    </w:p>
    <w:p>
      <w:pPr>
        <w:spacing w:after="0"/>
      </w:pPr>
      <w:r>
        <w:t>ID 562: Application of hydrogen safety codes and standards in operations (Similarity Score: 0.6741)</w:t>
      </w:r>
    </w:p>
    <w:p>
      <w:pPr>
        <w:spacing w:after="0"/>
      </w:pPr>
      <w:r>
        <w:t>ID 469: Selection and design of piping systems and fittings for hydrogen conditions (Similarity Score: 0.5904)</w:t>
      </w:r>
    </w:p>
    <w:p>
      <w:pPr>
        <w:spacing w:after="0"/>
      </w:pPr>
      <w:r>
        <w:t>ID 183: Advanced knowledge of evolving standards in hydrogen industry (Similarity Score: 0.5830)</w:t>
      </w:r>
    </w:p>
    <w:p>
      <w:pPr>
        <w:spacing w:after="0"/>
      </w:pPr>
      <w:r>
        <w:t>ID 239: Keeping up-to-date with changes in hydrogen codes (Similarity Score: 0.5133)</w:t>
      </w:r>
    </w:p>
    <w:p>
      <w:pPr>
        <w:spacing w:after="0"/>
      </w:pPr>
      <w:r>
        <w:t>ID 425: Selection and design of piping systems and fittings for hydrogen conditions (Similarity Score: 0.5904)</w:t>
      </w:r>
    </w:p>
    <w:p>
      <w:pPr>
        <w:spacing w:after="0"/>
      </w:pPr>
      <w:r>
        <w:t>ID 237: Keeping up-to-date with changes in hydrogen regulations (Similarity Score: 0.5523)</w:t>
      </w:r>
    </w:p>
    <w:p>
      <w:pPr>
        <w:spacing w:after="0"/>
      </w:pPr>
      <w:r>
        <w:t>ID 489: Selection and design of piping systems and fittings for hydrogen conditions (Similarity Score: 0.5904)</w:t>
      </w:r>
    </w:p>
    <w:p>
      <w:pPr>
        <w:spacing w:after="0"/>
      </w:pPr>
      <w:r>
        <w:t>ID 442: Selection and design of piping systems and fittings for hydrogen conditions (Similarity Score: 0.5904)</w:t>
      </w:r>
    </w:p>
    <w:p>
      <w:pPr>
        <w:spacing w:after="0"/>
      </w:pPr>
      <w:r>
        <w:t>ID 364: Selection and design of piping systems and fittings for hydrogen (Similarity Score: 0.5797)</w:t>
      </w:r>
    </w:p>
    <w:p>
      <w:pPr>
        <w:pStyle w:val="Heading2"/>
      </w:pPr>
      <w:r>
        <w:rPr>
          <w:sz w:val="46"/>
        </w:rPr>
        <w:t xml:space="preserve"> 9.4: Hazardous Area Requirements</w:t>
      </w:r>
    </w:p>
    <w:p>
      <w:pPr>
        <w:spacing w:after="0"/>
      </w:pPr>
      <w:r>
        <w:t>ID 564: Application of carbon capture and storage related codes in project implementation (Similarity Score: 0.4728)</w:t>
      </w:r>
    </w:p>
    <w:p>
      <w:pPr>
        <w:spacing w:after="0"/>
      </w:pPr>
      <w:r>
        <w:t>ID 136: Evaluating project feasibility against commercial, technical, and non-technical requirements (Similarity Score: 0.4517)</w:t>
      </w:r>
    </w:p>
    <w:p>
      <w:pPr>
        <w:spacing w:after="0"/>
      </w:pPr>
      <w:r>
        <w:t>ID 209: Knowledge of certification requirements for hydrogen products (Similarity Score: 0.6523)</w:t>
      </w:r>
    </w:p>
    <w:p>
      <w:pPr>
        <w:spacing w:after="0"/>
      </w:pPr>
      <w:r>
        <w:t>ID 533: Understanding of fluid characterization for carbon dioxide (CO2) injection (Similarity Score: 0.3802)</w:t>
      </w:r>
    </w:p>
    <w:p>
      <w:pPr>
        <w:spacing w:after="0"/>
      </w:pPr>
      <w:r>
        <w:t>ID 63: Understanding personal protective equipment (PPE) requirements for hydrogen work (Similarity Score: 0.5103)</w:t>
      </w:r>
    </w:p>
    <w:p>
      <w:pPr>
        <w:spacing w:after="0"/>
      </w:pPr>
      <w:r>
        <w:t>ID 601: Selection of appropriate coatings for carbon dioxide (CO2) compression facility maintenance (Similarity Score: 0.3728)</w:t>
      </w:r>
    </w:p>
    <w:p>
      <w:pPr>
        <w:spacing w:after="0"/>
      </w:pPr>
      <w:r>
        <w:t>ID 417: Assessing the impact of changes in technology and regulations on safety requirements (Similarity Score: 0.4539)</w:t>
      </w:r>
    </w:p>
    <w:p>
      <w:pPr>
        <w:spacing w:after="0"/>
      </w:pPr>
      <w:r>
        <w:t>ID 394: Understanding regulations for hydrogen infrastructure and operations (Similarity Score: 0.6305)</w:t>
      </w:r>
    </w:p>
    <w:p>
      <w:pPr>
        <w:spacing w:after="0"/>
      </w:pPr>
      <w:r>
        <w:t>ID 562: Application of hydrogen safety codes and standards in operations (Similarity Score: 0.6683)</w:t>
      </w:r>
    </w:p>
    <w:p>
      <w:pPr>
        <w:spacing w:after="0"/>
      </w:pPr>
      <w:r>
        <w:t>ID 505: Knowledge of well completion solutions tailored for hydrogen environments (Similarity Score: 0.5669)</w:t>
      </w:r>
    </w:p>
    <w:p>
      <w:pPr>
        <w:spacing w:after="0"/>
      </w:pPr>
      <w:r>
        <w:t>ID 189: Understanding of relevant hydrogen regulations (Similarity Score: 0.6792)</w:t>
      </w:r>
    </w:p>
    <w:p>
      <w:pPr>
        <w:pStyle w:val="Heading3"/>
      </w:pPr>
      <w:r>
        <w:rPr>
          <w:sz w:val="36"/>
        </w:rPr>
        <w:t xml:space="preserve">  9.4.1: Identifying Hazardous Zones</w:t>
      </w:r>
    </w:p>
    <w:p>
      <w:pPr>
        <w:spacing w:after="0"/>
      </w:pPr>
      <w:r>
        <w:t>ID 489: Selection and design of piping systems and fittings for hydrogen conditions (Similarity Score: 0.5966)</w:t>
      </w:r>
    </w:p>
    <w:p>
      <w:pPr>
        <w:spacing w:after="0"/>
      </w:pPr>
      <w:r>
        <w:t>ID 136: Evaluating project feasibility against commercial, technical, and non-technical requirements (Similarity Score: 0.4351)</w:t>
      </w:r>
    </w:p>
    <w:p>
      <w:pPr>
        <w:spacing w:after="0"/>
      </w:pPr>
      <w:r>
        <w:t>ID 601: Selection of appropriate coatings for carbon dioxide (CO2) compression facility maintenance (Similarity Score: 0.4077)</w:t>
      </w:r>
    </w:p>
    <w:p>
      <w:pPr>
        <w:spacing w:after="0"/>
      </w:pPr>
      <w:r>
        <w:t>ID 596: Selection and design of piping systems and fittings for carbon dioxide (CO2) environments (Similarity Score: 0.4452)</w:t>
      </w:r>
    </w:p>
    <w:p>
      <w:pPr>
        <w:spacing w:after="0"/>
      </w:pPr>
      <w:r>
        <w:t>ID 442: Selection and design of piping systems and fittings for hydrogen conditions (Similarity Score: 0.5966)</w:t>
      </w:r>
    </w:p>
    <w:p>
      <w:pPr>
        <w:spacing w:after="0"/>
      </w:pPr>
      <w:r>
        <w:t>ID 579: Understanding of well completion solutions for carbon dioxide (CO2) based on subsurface conditions (Similarity Score: 0.3436)</w:t>
      </w:r>
    </w:p>
    <w:p>
      <w:pPr>
        <w:spacing w:after="0"/>
      </w:pPr>
      <w:r>
        <w:t>ID 49: Knowledge of appropriate coatings for hydrogen systems (Similarity Score: 0.5626)</w:t>
      </w:r>
    </w:p>
    <w:p>
      <w:pPr>
        <w:spacing w:after="0"/>
      </w:pPr>
      <w:r>
        <w:t>ID 191: Knowledge of relevant codes applicable to hydrogen (Similarity Score: 0.6219)</w:t>
      </w:r>
    </w:p>
    <w:p>
      <w:pPr>
        <w:spacing w:after="0"/>
      </w:pPr>
      <w:r>
        <w:t>ID 137: Knowledge of relevant codes for hydrogen fueling station equipment (Similarity Score: 0.6090)</w:t>
      </w:r>
    </w:p>
    <w:p>
      <w:pPr>
        <w:spacing w:after="0"/>
      </w:pPr>
      <w:r>
        <w:t>ID 564: Application of carbon capture and storage related codes in project implementation (Similarity Score: 0.4864)</w:t>
      </w:r>
    </w:p>
    <w:p>
      <w:pPr>
        <w:spacing w:after="0"/>
      </w:pPr>
      <w:r>
        <w:t>ID 394: Understanding regulations for hydrogen infrastructure and operations (Similarity Score: 0.6243)</w:t>
      </w:r>
    </w:p>
    <w:p>
      <w:pPr>
        <w:spacing w:after="0"/>
      </w:pPr>
      <w:r>
        <w:t>ID 505: Knowledge of well completion solutions tailored for hydrogen environments (Similarity Score: 0.5463)</w:t>
      </w:r>
    </w:p>
    <w:p>
      <w:pPr>
        <w:spacing w:after="0"/>
      </w:pPr>
      <w:r>
        <w:t>ID 63: Understanding personal protective equipment (PPE) requirements for hydrogen work (Similarity Score: 0.4893)</w:t>
      </w:r>
    </w:p>
    <w:p>
      <w:pPr>
        <w:spacing w:after="0"/>
      </w:pPr>
      <w:r>
        <w:t>ID 533: Understanding of fluid characterization for carbon dioxide (CO2) injection (Similarity Score: 0.3824)</w:t>
      </w:r>
    </w:p>
    <w:p>
      <w:pPr>
        <w:spacing w:after="0"/>
      </w:pPr>
      <w:r>
        <w:t>ID 239: Keeping up-to-date with changes in hydrogen codes (Similarity Score: 0.4992)</w:t>
      </w:r>
    </w:p>
    <w:p>
      <w:pPr>
        <w:spacing w:after="0"/>
      </w:pPr>
      <w:r>
        <w:t>ID 562: Application of hydrogen safety codes and standards in operations (Similarity Score: 0.6677)</w:t>
      </w:r>
    </w:p>
    <w:p>
      <w:pPr>
        <w:spacing w:after="0"/>
      </w:pPr>
      <w:r>
        <w:t>ID 469: Selection and design of piping systems and fittings for hydrogen conditions (Similarity Score: 0.5966)</w:t>
      </w:r>
    </w:p>
    <w:p>
      <w:pPr>
        <w:spacing w:after="0"/>
      </w:pPr>
      <w:r>
        <w:t>ID 425: Selection and design of piping systems and fittings for hydrogen conditions (Similarity Score: 0.5966)</w:t>
      </w:r>
    </w:p>
    <w:p>
      <w:pPr>
        <w:spacing w:after="0"/>
      </w:pPr>
      <w:r>
        <w:t>ID 333: Selection and design of piping systems and fittings for hydrogen conditions (Similarity Score: 0.5966)</w:t>
      </w:r>
    </w:p>
    <w:p>
      <w:pPr>
        <w:pStyle w:val="Heading3"/>
      </w:pPr>
      <w:r>
        <w:rPr>
          <w:sz w:val="36"/>
        </w:rPr>
        <w:t xml:space="preserve">  9.4.2: Safety Measures for Hazardous Areas</w:t>
      </w:r>
    </w:p>
    <w:p>
      <w:pPr>
        <w:spacing w:after="0"/>
      </w:pPr>
      <w:r>
        <w:t>ID 136: Evaluating project feasibility against commercial, technical, and non-technical requirements (Similarity Score: 0.4577)</w:t>
      </w:r>
    </w:p>
    <w:p>
      <w:pPr>
        <w:spacing w:after="0"/>
      </w:pPr>
      <w:r>
        <w:t>ID 63: Understanding personal protective equipment (PPE) requirements for hydrogen work (Similarity Score: 0.5218)</w:t>
      </w:r>
    </w:p>
    <w:p>
      <w:pPr>
        <w:spacing w:after="0"/>
      </w:pPr>
      <w:r>
        <w:t>ID 394: Understanding regulations for hydrogen infrastructure and operations (Similarity Score: 0.6261)</w:t>
      </w:r>
    </w:p>
    <w:p>
      <w:pPr>
        <w:spacing w:after="0"/>
      </w:pPr>
      <w:r>
        <w:t>ID 48: Knowledge of appropriate seals for hydrogen systems (Similarity Score: 0.6055)</w:t>
      </w:r>
    </w:p>
    <w:p>
      <w:pPr>
        <w:spacing w:after="0"/>
      </w:pPr>
      <w:r>
        <w:t>ID 49: Knowledge of appropriate coatings for hydrogen systems (Similarity Score: 0.5603)</w:t>
      </w:r>
    </w:p>
    <w:p>
      <w:pPr>
        <w:spacing w:after="0"/>
      </w:pPr>
      <w:r>
        <w:t>ID 562: Application of hydrogen safety codes and standards in operations (Similarity Score: 0.7017)</w:t>
      </w:r>
    </w:p>
    <w:p>
      <w:pPr>
        <w:spacing w:after="0"/>
      </w:pPr>
      <w:r>
        <w:t>ID 417: Assessing the impact of changes in technology and regulations on safety requirements (Similarity Score: 0.4943)</w:t>
      </w:r>
    </w:p>
    <w:p>
      <w:pPr>
        <w:spacing w:after="0"/>
      </w:pPr>
      <w:r>
        <w:t>ID 209: Knowledge of certification requirements for hydrogen products (Similarity Score: 0.6648)</w:t>
      </w:r>
    </w:p>
    <w:p>
      <w:pPr>
        <w:spacing w:after="0"/>
      </w:pPr>
      <w:r>
        <w:t>ID 564: Application of carbon capture and storage related codes in project implementation (Similarity Score: 0.4622)</w:t>
      </w:r>
    </w:p>
    <w:p>
      <w:pPr>
        <w:spacing w:after="0"/>
      </w:pPr>
      <w:r>
        <w:t>ID 533: Understanding of fluid characterization for carbon dioxide (CO2) injection (Similarity Score: 0.3703)</w:t>
      </w:r>
    </w:p>
    <w:p>
      <w:pPr>
        <w:pStyle w:val="Heading3"/>
      </w:pPr>
      <w:r>
        <w:rPr>
          <w:sz w:val="36"/>
        </w:rPr>
        <w:t xml:space="preserve">  9.4.3: Operational Implications in Hazardous Environments</w:t>
      </w:r>
    </w:p>
    <w:p>
      <w:pPr>
        <w:spacing w:after="0"/>
      </w:pPr>
      <w:r>
        <w:t>ID 392: Knowledge of operational adjustments for hydrogen blending (Similarity Score: 0.5794)</w:t>
      </w:r>
    </w:p>
    <w:p>
      <w:pPr>
        <w:spacing w:after="0"/>
      </w:pPr>
      <w:r>
        <w:t>ID 417: Assessing the impact of changes in technology and regulations on safety requirements (Similarity Score: 0.4469)</w:t>
      </w:r>
    </w:p>
    <w:p>
      <w:pPr>
        <w:spacing w:after="0"/>
      </w:pPr>
      <w:r>
        <w:t>ID 89: Understanding operational adjustments needed for hydrogen-blending (Similarity Score: 0.5718)</w:t>
      </w:r>
    </w:p>
    <w:p>
      <w:pPr>
        <w:spacing w:after="0"/>
      </w:pPr>
      <w:r>
        <w:t>ID 533: Understanding of fluid characterization for carbon dioxide (CO2) injection (Similarity Score: 0.3991)</w:t>
      </w:r>
    </w:p>
    <w:p>
      <w:pPr>
        <w:spacing w:after="0"/>
      </w:pPr>
      <w:r>
        <w:t>ID 562: Application of hydrogen safety codes and standards in operations (Similarity Score: 0.6503)</w:t>
      </w:r>
    </w:p>
    <w:p>
      <w:pPr>
        <w:spacing w:after="0"/>
      </w:pPr>
      <w:r>
        <w:t>ID 63: Understanding personal protective equipment (PPE) requirements for hydrogen work (Similarity Score: 0.4898)</w:t>
      </w:r>
    </w:p>
    <w:p>
      <w:pPr>
        <w:spacing w:after="0"/>
      </w:pPr>
      <w:r>
        <w:t>ID 505: Knowledge of well completion solutions tailored for hydrogen environments (Similarity Score: 0.5601)</w:t>
      </w:r>
    </w:p>
    <w:p>
      <w:pPr>
        <w:spacing w:after="0"/>
      </w:pPr>
      <w:r>
        <w:t>ID 394: Understanding regulations for hydrogen infrastructure and operations (Similarity Score: 0.6116)</w:t>
      </w:r>
    </w:p>
    <w:p>
      <w:pPr>
        <w:spacing w:after="0"/>
      </w:pPr>
      <w:r>
        <w:t>ID 564: Application of carbon capture and storage related codes in project implementation (Similarity Score: 0.4834)</w:t>
      </w:r>
    </w:p>
    <w:p>
      <w:pPr>
        <w:spacing w:after="0"/>
      </w:pPr>
      <w:r>
        <w:t>ID 596: Selection and design of piping systems and fittings for carbon dioxide (CO2) environments (Similarity Score: 0.4199)</w:t>
      </w:r>
    </w:p>
    <w:p>
      <w:pPr>
        <w:spacing w:after="0"/>
      </w:pPr>
      <w:r>
        <w:t>ID 579: Understanding of well completion solutions for carbon dioxide (CO2) based on subsurface conditions (Similarity Score: 0.3620)</w:t>
      </w:r>
    </w:p>
    <w:p>
      <w:pPr>
        <w:spacing w:after="0"/>
      </w:pPr>
      <w:r>
        <w:t>ID 136: Evaluating project feasibility against commercial, technical, and non-technical requirements (Similarity Score: 0.4449)</w:t>
      </w:r>
    </w:p>
    <w:p>
      <w:pPr>
        <w:spacing w:after="0"/>
      </w:pPr>
      <w:r>
        <w:t>ID 554: Understanding fluid characterization in carbon dioxide (CO2) injection contexts (Similarity Score: 0.4044)</w:t>
      </w:r>
    </w:p>
    <w:p>
      <w:r>
        <w:br w:type="page"/>
      </w:r>
    </w:p>
    <w:p>
      <w:pPr>
        <w:pStyle w:val="Heading1"/>
      </w:pPr>
      <w:r>
        <w:rPr>
          <w:sz w:val="60"/>
        </w:rPr>
        <w:t>10: Cooling Systems in Hydrogen Production Plants</w:t>
      </w:r>
    </w:p>
    <w:p>
      <w:pPr>
        <w:spacing w:after="0"/>
      </w:pPr>
      <w:r>
        <w:t>ID 419: Maintenance of mechanical systems to withstand temperature variations in hydrogen environments (Similarity Score: 0.6103)</w:t>
      </w:r>
    </w:p>
    <w:p>
      <w:pPr>
        <w:spacing w:after="0"/>
      </w:pPr>
      <w:r>
        <w:t>ID 307: Selection and design of turbines to withstand hydrogen conditions (Similarity Score: 0.5577)</w:t>
      </w:r>
    </w:p>
    <w:p>
      <w:pPr>
        <w:spacing w:after="0"/>
      </w:pPr>
      <w:r>
        <w:t>ID 510: Selection and design of turbine systems to withstand hydrogen pressure and temperatures (Similarity Score: 0.5814)</w:t>
      </w:r>
    </w:p>
    <w:p>
      <w:pPr>
        <w:spacing w:after="0"/>
      </w:pPr>
      <w:r>
        <w:t>ID 646: Selection of turbine systems suitable for hydrogen applications (Similarity Score: 0.6121)</w:t>
      </w:r>
    </w:p>
    <w:p>
      <w:pPr>
        <w:spacing w:after="0"/>
      </w:pPr>
      <w:r>
        <w:t>ID 32: Operation of hydrogen dispensing systems (Similarity Score: 0.6342)</w:t>
      </w:r>
    </w:p>
    <w:p>
      <w:pPr>
        <w:spacing w:after="0"/>
      </w:pPr>
      <w:r>
        <w:t>ID 589: Understanding of control systems used in SMR/ATR hydrogen production plants (Similarity Score: 0.6000)</w:t>
      </w:r>
    </w:p>
    <w:p>
      <w:pPr>
        <w:spacing w:after="0"/>
      </w:pPr>
      <w:r>
        <w:t>ID 409: Selection of turbines that are compatible with hydrogen pressure (Similarity Score: 0.4944)</w:t>
      </w:r>
    </w:p>
    <w:p>
      <w:pPr>
        <w:spacing w:after="0"/>
      </w:pPr>
      <w:r>
        <w:t>ID 486: Maintenance of power generation systems for hydrogen blending (Similarity Score: 0.6197)</w:t>
      </w:r>
    </w:p>
    <w:p>
      <w:pPr>
        <w:spacing w:after="0"/>
      </w:pPr>
      <w:r>
        <w:t>ID 306: Selection and design of pumping systems for hot/cold hydrogen environments (Similarity Score: 0.6198)</w:t>
      </w:r>
    </w:p>
    <w:p>
      <w:pPr>
        <w:spacing w:after="0"/>
      </w:pPr>
      <w:r>
        <w:t>ID 397: Knowledge of control systems for hydrogen blending in power generation (Similarity Score: 0.6076)</w:t>
      </w:r>
    </w:p>
    <w:p>
      <w:pPr>
        <w:spacing w:after="0"/>
      </w:pPr>
      <w:r>
        <w:t>ID 65: Knowledge of control systems in electrolyzer hydrogen production plants (Similarity Score: 0.6509)</w:t>
      </w:r>
    </w:p>
    <w:p>
      <w:pPr>
        <w:spacing w:after="0"/>
      </w:pPr>
      <w:r>
        <w:t>ID 141: Knowledge of hydrogen dispensing systems (Similarity Score: 0.5650)</w:t>
      </w:r>
    </w:p>
    <w:p>
      <w:pPr>
        <w:spacing w:after="0"/>
      </w:pPr>
      <w:r>
        <w:t>ID 4: Experience with hydrogen cooling systems (Similarity Score: 0.6860)</w:t>
      </w:r>
    </w:p>
    <w:p>
      <w:pPr>
        <w:spacing w:after="0"/>
      </w:pPr>
      <w:r>
        <w:t>ID 423: Selection and design of air separation units for hydrogen pressure and temperature variations (Similarity Score: 0.5504)</w:t>
      </w:r>
    </w:p>
    <w:p>
      <w:pPr>
        <w:spacing w:after="0"/>
      </w:pPr>
      <w:r>
        <w:t>ID 149: Knowledge of turbine systems used in hydrogen blending (Similarity Score: 0.6040)</w:t>
      </w:r>
    </w:p>
    <w:p>
      <w:pPr>
        <w:spacing w:after="0"/>
      </w:pPr>
      <w:r>
        <w:t>ID 371: Selection and design of turbines for hydrogen environments (Similarity Score: 0.5649)</w:t>
      </w:r>
    </w:p>
    <w:p>
      <w:pPr>
        <w:spacing w:after="0"/>
      </w:pPr>
      <w:r>
        <w:t>ID 264: Selection and design of steam and combustion turbines for hydrogen systems (Similarity Score: 0.6100)</w:t>
      </w:r>
    </w:p>
    <w:p>
      <w:pPr>
        <w:spacing w:after="0"/>
      </w:pPr>
      <w:r>
        <w:t>ID 126: Understanding the impact of hydrogen blending on heating systems (Similarity Score: 0.5682)</w:t>
      </w:r>
    </w:p>
    <w:p>
      <w:pPr>
        <w:pStyle w:val="Heading2"/>
      </w:pPr>
      <w:r>
        <w:rPr>
          <w:sz w:val="46"/>
        </w:rPr>
        <w:t xml:space="preserve"> 10.1: Types of Cooling Systems</w:t>
      </w:r>
    </w:p>
    <w:p>
      <w:pPr>
        <w:spacing w:after="0"/>
      </w:pPr>
      <w:r>
        <w:t>ID 149: Knowledge of turbine systems used in hydrogen blending (Similarity Score: 0.5802)</w:t>
      </w:r>
    </w:p>
    <w:p>
      <w:pPr>
        <w:spacing w:after="0"/>
      </w:pPr>
      <w:r>
        <w:t>ID 646: Selection of turbine systems suitable for hydrogen applications (Similarity Score: 0.6252)</w:t>
      </w:r>
    </w:p>
    <w:p>
      <w:pPr>
        <w:spacing w:after="0"/>
      </w:pPr>
      <w:r>
        <w:t>ID 423: Selection and design of air separation units for hydrogen pressure and temperature variations (Similarity Score: 0.5291)</w:t>
      </w:r>
    </w:p>
    <w:p>
      <w:pPr>
        <w:spacing w:after="0"/>
      </w:pPr>
      <w:r>
        <w:t>ID 510: Selection and design of turbine systems to withstand hydrogen pressure and temperatures (Similarity Score: 0.5626)</w:t>
      </w:r>
    </w:p>
    <w:p>
      <w:pPr>
        <w:spacing w:after="0"/>
      </w:pPr>
      <w:r>
        <w:t>ID 409: Selection of turbines that are compatible with hydrogen pressure (Similarity Score: 0.4696)</w:t>
      </w:r>
    </w:p>
    <w:p>
      <w:pPr>
        <w:spacing w:after="0"/>
      </w:pPr>
      <w:r>
        <w:t>ID 264: Selection and design of steam and combustion turbines for hydrogen systems (Similarity Score: 0.6035)</w:t>
      </w:r>
    </w:p>
    <w:p>
      <w:pPr>
        <w:spacing w:after="0"/>
      </w:pPr>
      <w:r>
        <w:t>ID 307: Selection and design of turbines to withstand hydrogen conditions (Similarity Score: 0.5512)</w:t>
      </w:r>
    </w:p>
    <w:p>
      <w:pPr>
        <w:spacing w:after="0"/>
      </w:pPr>
      <w:r>
        <w:t>ID 306: Selection and design of pumping systems for hot/cold hydrogen environments (Similarity Score: 0.6103)</w:t>
      </w:r>
    </w:p>
    <w:p>
      <w:pPr>
        <w:pStyle w:val="Heading3"/>
      </w:pPr>
      <w:r>
        <w:rPr>
          <w:sz w:val="36"/>
        </w:rPr>
        <w:t xml:space="preserve">  10.1.1: Cooling Systems for Electrolysers</w:t>
      </w:r>
    </w:p>
    <w:p>
      <w:pPr>
        <w:spacing w:after="0"/>
      </w:pPr>
      <w:r>
        <w:t>ID 65: Knowledge of control systems in electrolyzer hydrogen production plants (Similarity Score: 0.6938)</w:t>
      </w:r>
    </w:p>
    <w:p>
      <w:pPr>
        <w:spacing w:after="0"/>
      </w:pPr>
      <w:r>
        <w:t>ID 293: Knowledge of key electrical equipment in electrolyzer hydrogen production (Similarity Score: 0.6175)</w:t>
      </w:r>
    </w:p>
    <w:p>
      <w:pPr>
        <w:spacing w:after="0"/>
      </w:pPr>
      <w:r>
        <w:t>ID 466: Selection and design of electrolyzers to withstand hydrogen pressure and temperature variations (Similarity Score: 0.5020)</w:t>
      </w:r>
    </w:p>
    <w:p>
      <w:pPr>
        <w:spacing w:after="0"/>
      </w:pPr>
      <w:r>
        <w:t>ID 306: Selection and design of pumping systems for hot/cold hydrogen environments (Similarity Score: 0.5704)</w:t>
      </w:r>
    </w:p>
    <w:p>
      <w:pPr>
        <w:spacing w:after="0"/>
      </w:pPr>
      <w:r>
        <w:t>ID 412: Optimization of rectification systems for electrolyzer plants (Similarity Score: 0.4545)</w:t>
      </w:r>
    </w:p>
    <w:p>
      <w:pPr>
        <w:spacing w:after="0"/>
      </w:pPr>
      <w:r>
        <w:t>ID 229: Maintenance of electrical equipment in electrolyzer plants (Similarity Score: 0.4970)</w:t>
      </w:r>
    </w:p>
    <w:p>
      <w:pPr>
        <w:spacing w:after="0"/>
      </w:pPr>
      <w:r>
        <w:t>ID 413: Knowledge of rectification technology for electrolyzer plants (Similarity Score: 0.4116)</w:t>
      </w:r>
    </w:p>
    <w:p>
      <w:pPr>
        <w:spacing w:after="0"/>
      </w:pPr>
      <w:r>
        <w:t>ID 227: Selection of key electrical equipment for an electrolyzer hydrogen production plant (Similarity Score: 0.6601)</w:t>
      </w:r>
    </w:p>
    <w:p>
      <w:pPr>
        <w:spacing w:after="0"/>
      </w:pPr>
      <w:r>
        <w:t>ID 228: Selection of electronic systems for electrolyzer hydrogen production (Similarity Score: 0.6394)</w:t>
      </w:r>
    </w:p>
    <w:p>
      <w:pPr>
        <w:pStyle w:val="Heading3"/>
      </w:pPr>
      <w:r>
        <w:rPr>
          <w:sz w:val="36"/>
        </w:rPr>
        <w:t xml:space="preserve">  10.1.2: Cooling Systems for Compressors</w:t>
      </w:r>
    </w:p>
    <w:p>
      <w:pPr>
        <w:spacing w:after="0"/>
      </w:pPr>
      <w:r>
        <w:t>ID 488: Selection and design of compressors to withstand hydrogen pressure and temperatures (Similarity Score: 0.5625)</w:t>
      </w:r>
    </w:p>
    <w:p>
      <w:pPr>
        <w:spacing w:after="0"/>
      </w:pPr>
      <w:r>
        <w:t>ID 468: Selection and design of compressors for hydrogen environments (Similarity Score: 0.6312)</w:t>
      </w:r>
    </w:p>
    <w:p>
      <w:pPr>
        <w:spacing w:after="0"/>
      </w:pPr>
      <w:r>
        <w:t>ID 265: Selection and design of compressors to withstand hydrogen pressure and temperatures (Similarity Score: 0.5625)</w:t>
      </w:r>
    </w:p>
    <w:p>
      <w:pPr>
        <w:spacing w:after="0"/>
      </w:pPr>
      <w:r>
        <w:t>ID 149: Knowledge of turbine systems used in hydrogen blending (Similarity Score: 0.5844)</w:t>
      </w:r>
    </w:p>
    <w:p>
      <w:pPr>
        <w:spacing w:after="0"/>
      </w:pPr>
      <w:r>
        <w:t>ID 441: Selection and design of compressors to handle hydrogen pressure and temperature extremes (Similarity Score: 0.5693)</w:t>
      </w:r>
    </w:p>
    <w:p>
      <w:pPr>
        <w:spacing w:after="0"/>
      </w:pPr>
      <w:r>
        <w:t>ID 423: Selection and design of air separation units for hydrogen pressure and temperature variations (Similarity Score: 0.5280)</w:t>
      </w:r>
    </w:p>
    <w:p>
      <w:pPr>
        <w:spacing w:after="0"/>
      </w:pPr>
      <w:r>
        <w:t>ID 306: Selection and design of pumping systems for hot/cold hydrogen environments (Similarity Score: 0.5874)</w:t>
      </w:r>
    </w:p>
    <w:p>
      <w:pPr>
        <w:spacing w:after="0"/>
      </w:pPr>
      <w:r>
        <w:t>ID 409: Selection of turbines that are compatible with hydrogen pressure (Similarity Score: 0.4982)</w:t>
      </w:r>
    </w:p>
    <w:p>
      <w:pPr>
        <w:spacing w:after="0"/>
      </w:pPr>
      <w:r>
        <w:t>ID 541: Selection and design of turbine systems (Similarity Score: 0.3878)</w:t>
      </w:r>
    </w:p>
    <w:p>
      <w:pPr>
        <w:spacing w:after="0"/>
      </w:pPr>
      <w:r>
        <w:t>ID 646: Selection of turbine systems suitable for hydrogen applications (Similarity Score: 0.6177)</w:t>
      </w:r>
    </w:p>
    <w:p>
      <w:pPr>
        <w:pStyle w:val="Heading3"/>
      </w:pPr>
      <w:r>
        <w:rPr>
          <w:sz w:val="36"/>
        </w:rPr>
        <w:t xml:space="preserve">  10.1.3: Cooling Systems for Storage Units</w:t>
      </w:r>
    </w:p>
    <w:p>
      <w:pPr>
        <w:spacing w:after="0"/>
      </w:pPr>
      <w:r>
        <w:t>ID 646: Selection of turbine systems suitable for hydrogen applications (Similarity Score: 0.5727)</w:t>
      </w:r>
    </w:p>
    <w:p>
      <w:pPr>
        <w:pStyle w:val="Heading2"/>
      </w:pPr>
      <w:r>
        <w:rPr>
          <w:sz w:val="46"/>
        </w:rPr>
        <w:t xml:space="preserve"> 10.2: Operation of Cooling Systems</w:t>
      </w:r>
    </w:p>
    <w:p>
      <w:pPr>
        <w:spacing w:after="0"/>
      </w:pPr>
      <w:r>
        <w:t>ID 65: Knowledge of control systems in electrolyzer hydrogen production plants (Similarity Score: 0.6729)</w:t>
      </w:r>
    </w:p>
    <w:p>
      <w:pPr>
        <w:spacing w:after="0"/>
      </w:pPr>
      <w:r>
        <w:t>ID 304: Selection and design of combustion systems for hydrogen environments (Similarity Score: 0.6033)</w:t>
      </w:r>
    </w:p>
    <w:p>
      <w:pPr>
        <w:spacing w:after="0"/>
      </w:pPr>
      <w:r>
        <w:t>ID 354: Knowledge of advanced control systems for combined-cycle power generation using hydrogen (Similarity Score: 0.6060)</w:t>
      </w:r>
    </w:p>
    <w:p>
      <w:pPr>
        <w:spacing w:after="0"/>
      </w:pPr>
      <w:r>
        <w:t>ID 306: Selection and design of pumping systems for hot/cold hydrogen environments (Similarity Score: 0.6238)</w:t>
      </w:r>
    </w:p>
    <w:p>
      <w:pPr>
        <w:spacing w:after="0"/>
      </w:pPr>
      <w:r>
        <w:t>ID 510: Selection and design of turbine systems to withstand hydrogen pressure and temperatures (Similarity Score: 0.5740)</w:t>
      </w:r>
    </w:p>
    <w:p>
      <w:pPr>
        <w:spacing w:after="0"/>
      </w:pPr>
      <w:r>
        <w:t>ID 409: Selection of turbines that are compatible with hydrogen pressure (Similarity Score: 0.4681)</w:t>
      </w:r>
    </w:p>
    <w:p>
      <w:pPr>
        <w:spacing w:after="0"/>
      </w:pPr>
      <w:r>
        <w:t>ID 264: Selection and design of steam and combustion turbines for hydrogen systems (Similarity Score: 0.6214)</w:t>
      </w:r>
    </w:p>
    <w:p>
      <w:pPr>
        <w:spacing w:after="0"/>
      </w:pPr>
      <w:r>
        <w:t>ID 141: Knowledge of hydrogen dispensing systems (Similarity Score: 0.5841)</w:t>
      </w:r>
    </w:p>
    <w:p>
      <w:pPr>
        <w:spacing w:after="0"/>
      </w:pPr>
      <w:r>
        <w:t>ID 4: Experience with hydrogen cooling systems (Similarity Score: 0.6879)</w:t>
      </w:r>
    </w:p>
    <w:p>
      <w:pPr>
        <w:spacing w:after="0"/>
      </w:pPr>
      <w:r>
        <w:t>ID 397: Knowledge of control systems for hydrogen blending in power generation (Similarity Score: 0.6169)</w:t>
      </w:r>
    </w:p>
    <w:p>
      <w:pPr>
        <w:spacing w:after="0"/>
      </w:pPr>
      <w:r>
        <w:t>ID 371: Selection and design of turbines for hydrogen environments (Similarity Score: 0.5698)</w:t>
      </w:r>
    </w:p>
    <w:p>
      <w:pPr>
        <w:spacing w:after="0"/>
      </w:pPr>
      <w:r>
        <w:t>ID 31: Knowledge of hydrogen refueling systems (Similarity Score: 0.6004)</w:t>
      </w:r>
    </w:p>
    <w:p>
      <w:pPr>
        <w:spacing w:after="0"/>
      </w:pPr>
      <w:r>
        <w:t>ID 423: Selection and design of air separation units for hydrogen pressure and temperature variations (Similarity Score: 0.5649)</w:t>
      </w:r>
    </w:p>
    <w:p>
      <w:pPr>
        <w:spacing w:after="0"/>
      </w:pPr>
      <w:r>
        <w:t>ID 149: Knowledge of turbine systems used in hydrogen blending (Similarity Score: 0.6108)</w:t>
      </w:r>
    </w:p>
    <w:p>
      <w:pPr>
        <w:spacing w:after="0"/>
      </w:pPr>
      <w:r>
        <w:t>ID 223: Selection and design of production equipment for hydrogen systems (Similarity Score: 0.6523)</w:t>
      </w:r>
    </w:p>
    <w:p>
      <w:pPr>
        <w:spacing w:after="0"/>
      </w:pPr>
      <w:r>
        <w:t>ID 589: Understanding of control systems used in SMR/ATR hydrogen production plants (Similarity Score: 0.6257)</w:t>
      </w:r>
    </w:p>
    <w:p>
      <w:pPr>
        <w:spacing w:after="0"/>
      </w:pPr>
      <w:r>
        <w:t>ID 307: Selection and design of turbines to withstand hydrogen conditions (Similarity Score: 0.5630)</w:t>
      </w:r>
    </w:p>
    <w:p>
      <w:pPr>
        <w:spacing w:after="0"/>
      </w:pPr>
      <w:r>
        <w:t>ID 32: Operation of hydrogen dispensing systems (Similarity Score: 0.6813)</w:t>
      </w:r>
    </w:p>
    <w:p>
      <w:pPr>
        <w:spacing w:after="0"/>
      </w:pPr>
      <w:r>
        <w:t>ID 646: Selection of turbine systems suitable for hydrogen applications (Similarity Score: 0.6145)</w:t>
      </w:r>
    </w:p>
    <w:p>
      <w:pPr>
        <w:pStyle w:val="Heading3"/>
      </w:pPr>
      <w:r>
        <w:rPr>
          <w:sz w:val="36"/>
        </w:rPr>
        <w:t xml:space="preserve">  10.2.1: Cooling Mechanisms and Principles</w:t>
      </w:r>
    </w:p>
    <w:p>
      <w:pPr>
        <w:spacing w:after="0"/>
      </w:pPr>
      <w:r>
        <w:t>ID 306: Selection and design of pumping systems for hot/cold hydrogen environments (Similarity Score: 0.5768)</w:t>
      </w:r>
    </w:p>
    <w:p>
      <w:pPr>
        <w:spacing w:after="0"/>
      </w:pPr>
      <w:r>
        <w:t>ID 423: Selection and design of air separation units for hydrogen pressure and temperature variations (Similarity Score: 0.5303)</w:t>
      </w:r>
    </w:p>
    <w:p>
      <w:pPr>
        <w:spacing w:after="0"/>
      </w:pPr>
      <w:r>
        <w:t>ID 510: Selection and design of turbine systems to withstand hydrogen pressure and temperatures (Similarity Score: 0.5848)</w:t>
      </w:r>
    </w:p>
    <w:p>
      <w:pPr>
        <w:spacing w:after="0"/>
      </w:pPr>
      <w:r>
        <w:t>ID 307: Selection and design of turbines to withstand hydrogen conditions (Similarity Score: 0.5571)</w:t>
      </w:r>
    </w:p>
    <w:p>
      <w:pPr>
        <w:spacing w:after="0"/>
      </w:pPr>
      <w:r>
        <w:t>ID 419: Maintenance of mechanical systems to withstand temperature variations in hydrogen environments (Similarity Score: 0.6266)</w:t>
      </w:r>
    </w:p>
    <w:p>
      <w:pPr>
        <w:spacing w:after="0"/>
      </w:pPr>
      <w:r>
        <w:t>ID 65: Knowledge of control systems in electrolyzer hydrogen production plants (Similarity Score: 0.6456)</w:t>
      </w:r>
    </w:p>
    <w:p>
      <w:pPr>
        <w:spacing w:after="0"/>
      </w:pPr>
      <w:r>
        <w:t>ID 141: Knowledge of hydrogen dispensing systems (Similarity Score: 0.5586)</w:t>
      </w:r>
    </w:p>
    <w:p>
      <w:pPr>
        <w:spacing w:after="0"/>
      </w:pPr>
      <w:r>
        <w:t>ID 418: Maintenance of mechanical systems under hydrogen pressure (Similarity Score: 0.6167)</w:t>
      </w:r>
    </w:p>
    <w:p>
      <w:pPr>
        <w:spacing w:after="0"/>
      </w:pPr>
      <w:r>
        <w:t>ID 149: Knowledge of turbine systems used in hydrogen blending (Similarity Score: 0.5818)</w:t>
      </w:r>
    </w:p>
    <w:p>
      <w:pPr>
        <w:spacing w:after="0"/>
      </w:pPr>
      <w:r>
        <w:t>ID 125: Understanding the principles of hydrogen blending for heating (Similarity Score: 0.5732)</w:t>
      </w:r>
    </w:p>
    <w:p>
      <w:pPr>
        <w:spacing w:after="0"/>
      </w:pPr>
      <w:r>
        <w:t>ID 4: Experience with hydrogen cooling systems (Similarity Score: 0.6813)</w:t>
      </w:r>
    </w:p>
    <w:p>
      <w:pPr>
        <w:spacing w:after="0"/>
      </w:pPr>
      <w:r>
        <w:t>ID 264: Selection and design of steam and combustion turbines for hydrogen systems (Similarity Score: 0.6133)</w:t>
      </w:r>
    </w:p>
    <w:p>
      <w:pPr>
        <w:pStyle w:val="Heading3"/>
      </w:pPr>
      <w:r>
        <w:rPr>
          <w:sz w:val="36"/>
        </w:rPr>
        <w:t xml:space="preserve">  10.2.2: Flow and Heat Exchange Processes</w:t>
      </w:r>
    </w:p>
    <w:p>
      <w:pPr>
        <w:spacing w:after="0"/>
      </w:pPr>
      <w:r>
        <w:t>ID 306: Selection and design of pumping systems for hot/cold hydrogen environments (Similarity Score: 0.6037)</w:t>
      </w:r>
    </w:p>
    <w:p>
      <w:pPr>
        <w:spacing w:after="0"/>
      </w:pPr>
      <w:r>
        <w:t>ID 65: Knowledge of control systems in electrolyzer hydrogen production plants (Similarity Score: 0.6615)</w:t>
      </w:r>
    </w:p>
    <w:p>
      <w:pPr>
        <w:spacing w:after="0"/>
      </w:pPr>
      <w:r>
        <w:t>ID 423: Selection and design of air separation units for hydrogen pressure and temperature variations (Similarity Score: 0.5456)</w:t>
      </w:r>
    </w:p>
    <w:p>
      <w:pPr>
        <w:spacing w:after="0"/>
      </w:pPr>
      <w:r>
        <w:t>ID 589: Understanding of control systems used in SMR/ATR hydrogen production plants (Similarity Score: 0.6061)</w:t>
      </w:r>
    </w:p>
    <w:p>
      <w:pPr>
        <w:spacing w:after="0"/>
      </w:pPr>
      <w:r>
        <w:t>ID 141: Knowledge of hydrogen dispensing systems (Similarity Score: 0.5558)</w:t>
      </w:r>
    </w:p>
    <w:p>
      <w:pPr>
        <w:spacing w:after="0"/>
      </w:pPr>
      <w:r>
        <w:t>ID 32: Operation of hydrogen dispensing systems (Similarity Score: 0.6217)</w:t>
      </w:r>
    </w:p>
    <w:p>
      <w:pPr>
        <w:spacing w:after="0"/>
      </w:pPr>
      <w:r>
        <w:t>ID 149: Knowledge of turbine systems used in hydrogen blending (Similarity Score: 0.5643)</w:t>
      </w:r>
    </w:p>
    <w:p>
      <w:pPr>
        <w:pStyle w:val="Heading3"/>
      </w:pPr>
      <w:r>
        <w:rPr>
          <w:sz w:val="36"/>
        </w:rPr>
        <w:t xml:space="preserve">  10.2.3: Control Systems for Temperature Regulation</w:t>
      </w:r>
    </w:p>
    <w:p>
      <w:pPr>
        <w:spacing w:after="0"/>
      </w:pPr>
      <w:r>
        <w:t>ID 419: Maintenance of mechanical systems to withstand temperature variations in hydrogen environments (Similarity Score: 0.6193)</w:t>
      </w:r>
    </w:p>
    <w:p>
      <w:pPr>
        <w:spacing w:after="0"/>
      </w:pPr>
      <w:r>
        <w:t>ID 423: Selection and design of air separation units for hydrogen pressure and temperature variations (Similarity Score: 0.5363)</w:t>
      </w:r>
    </w:p>
    <w:p>
      <w:pPr>
        <w:spacing w:after="0"/>
      </w:pPr>
      <w:r>
        <w:t>ID 589: Understanding of control systems used in SMR/ATR hydrogen production plants (Similarity Score: 0.6374)</w:t>
      </w:r>
    </w:p>
    <w:p>
      <w:pPr>
        <w:spacing w:after="0"/>
      </w:pPr>
      <w:r>
        <w:t>ID 567: Understanding control systems in carbon capture plants (Similarity Score: 0.4751)</w:t>
      </w:r>
    </w:p>
    <w:p>
      <w:pPr>
        <w:spacing w:after="0"/>
      </w:pPr>
      <w:r>
        <w:t>ID 65: Knowledge of control systems in electrolyzer hydrogen production plants (Similarity Score: 0.6609)</w:t>
      </w:r>
    </w:p>
    <w:p>
      <w:pPr>
        <w:pStyle w:val="Heading2"/>
      </w:pPr>
      <w:r>
        <w:rPr>
          <w:sz w:val="46"/>
        </w:rPr>
        <w:t xml:space="preserve"> 10.3: Benefits of Cooling Systems</w:t>
      </w:r>
    </w:p>
    <w:p>
      <w:pPr>
        <w:spacing w:after="0"/>
      </w:pPr>
      <w:r>
        <w:t>ID 4: Experience with hydrogen cooling systems (Similarity Score: 0.7142)</w:t>
      </w:r>
    </w:p>
    <w:p>
      <w:pPr>
        <w:spacing w:after="0"/>
      </w:pPr>
      <w:r>
        <w:t>ID 412: Optimization of rectification systems for electrolyzer plants (Similarity Score: 0.4134)</w:t>
      </w:r>
    </w:p>
    <w:p>
      <w:pPr>
        <w:spacing w:after="0"/>
      </w:pPr>
      <w:r>
        <w:t>ID 126: Understanding the impact of hydrogen blending on heating systems (Similarity Score: 0.5795)</w:t>
      </w:r>
    </w:p>
    <w:p>
      <w:pPr>
        <w:pStyle w:val="Heading3"/>
      </w:pPr>
      <w:r>
        <w:rPr>
          <w:sz w:val="36"/>
        </w:rPr>
        <w:t xml:space="preserve">  10.3.1: Efficiency Improvements</w:t>
      </w:r>
    </w:p>
    <w:p>
      <w:pPr>
        <w:spacing w:after="0"/>
      </w:pPr>
      <w:r>
        <w:t>ID 128: Understanding efficiency and performance factors when using hydrogen blending for heating (Similarity Score: 0.5898)</w:t>
      </w:r>
    </w:p>
    <w:p>
      <w:pPr>
        <w:spacing w:after="0"/>
      </w:pPr>
      <w:r>
        <w:t>ID 123: Continuous improvement of hydrogen fueling station operations (Similarity Score: 0.5771)</w:t>
      </w:r>
    </w:p>
    <w:p>
      <w:pPr>
        <w:spacing w:after="0"/>
      </w:pPr>
      <w:r>
        <w:t>ID 149: Knowledge of turbine systems used in hydrogen blending (Similarity Score: 0.5683)</w:t>
      </w:r>
    </w:p>
    <w:p>
      <w:pPr>
        <w:spacing w:after="0"/>
      </w:pPr>
      <w:r>
        <w:t>ID 4: Experience with hydrogen cooling systems (Similarity Score: 0.7136)</w:t>
      </w:r>
    </w:p>
    <w:p>
      <w:pPr>
        <w:spacing w:after="0"/>
      </w:pPr>
      <w:r>
        <w:t>ID 126: Understanding the impact of hydrogen blending on heating systems (Similarity Score: 0.5768)</w:t>
      </w:r>
    </w:p>
    <w:p>
      <w:pPr>
        <w:spacing w:after="0"/>
      </w:pPr>
      <w:r>
        <w:t>ID 412: Optimization of rectification systems for electrolyzer plants (Similarity Score: 0.4418)</w:t>
      </w:r>
    </w:p>
    <w:p>
      <w:pPr>
        <w:pStyle w:val="Heading3"/>
      </w:pPr>
      <w:r>
        <w:rPr>
          <w:sz w:val="36"/>
        </w:rPr>
        <w:t xml:space="preserve">  10.3.2: Equipment Longevity</w:t>
      </w:r>
    </w:p>
    <w:p>
      <w:pPr>
        <w:spacing w:after="0"/>
      </w:pPr>
      <w:r>
        <w:t>ID 132: Knowledge of maintaining coatings to ensure long-term protection (Similarity Score: 0.3499)</w:t>
      </w:r>
    </w:p>
    <w:p>
      <w:pPr>
        <w:spacing w:after="0"/>
      </w:pPr>
      <w:r>
        <w:t>ID 435: Maintenance of electrical systems in carbon capture plants (Similarity Score: 0.5076)</w:t>
      </w:r>
    </w:p>
    <w:p>
      <w:pPr>
        <w:spacing w:after="0"/>
      </w:pPr>
      <w:r>
        <w:t>ID 412: Optimization of rectification systems for electrolyzer plants (Similarity Score: 0.4129)</w:t>
      </w:r>
    </w:p>
    <w:p>
      <w:pPr>
        <w:spacing w:after="0"/>
      </w:pPr>
      <w:r>
        <w:t>ID 4: Experience with hydrogen cooling systems (Similarity Score: 0.6879)</w:t>
      </w:r>
    </w:p>
    <w:p>
      <w:pPr>
        <w:spacing w:after="0"/>
      </w:pPr>
      <w:r>
        <w:t>ID 550: Maintenance of carbon capture systems and materials (Similarity Score: 0.4363)</w:t>
      </w:r>
    </w:p>
    <w:p>
      <w:pPr>
        <w:spacing w:after="0"/>
      </w:pPr>
      <w:r>
        <w:t>ID 236: Staying current with advances in hydrogen technology (Similarity Score: 0.5504)</w:t>
      </w:r>
    </w:p>
    <w:p>
      <w:pPr>
        <w:pStyle w:val="Heading3"/>
      </w:pPr>
      <w:r>
        <w:rPr>
          <w:sz w:val="36"/>
        </w:rPr>
        <w:t xml:space="preserve">  10.3.3: Safety Enhancements</w:t>
      </w:r>
    </w:p>
    <w:p>
      <w:pPr>
        <w:spacing w:after="0"/>
      </w:pPr>
      <w:r>
        <w:t>ID 31: Knowledge of hydrogen refueling systems (Similarity Score: 0.6063)</w:t>
      </w:r>
    </w:p>
    <w:p>
      <w:pPr>
        <w:spacing w:after="0"/>
      </w:pPr>
      <w:r>
        <w:t>ID 236: Staying current with advances in hydrogen technology (Similarity Score: 0.5510)</w:t>
      </w:r>
    </w:p>
    <w:p>
      <w:pPr>
        <w:spacing w:after="0"/>
      </w:pPr>
      <w:r>
        <w:t>ID 126: Understanding the impact of hydrogen blending on heating systems (Similarity Score: 0.5939)</w:t>
      </w:r>
    </w:p>
    <w:p>
      <w:pPr>
        <w:spacing w:after="0"/>
      </w:pPr>
      <w:r>
        <w:t>ID 4: Experience with hydrogen cooling systems (Similarity Score: 0.7226)</w:t>
      </w:r>
    </w:p>
    <w:p>
      <w:pPr>
        <w:spacing w:after="0"/>
      </w:pPr>
      <w:r>
        <w:t>ID 412: Optimization of rectification systems for electrolyzer plants (Similarity Score: 0.4164)</w:t>
      </w:r>
    </w:p>
    <w:p>
      <w:pPr>
        <w:spacing w:after="0"/>
      </w:pPr>
      <w:r>
        <w:t>ID 549: Application of coatings to protect carbon capture systems (Similarity Score: 0.3638)</w:t>
      </w:r>
    </w:p>
    <w:p>
      <w:pPr>
        <w:spacing w:after="0"/>
      </w:pPr>
      <w:r>
        <w:t>ID 149: Knowledge of turbine systems used in hydrogen blending (Similarity Score: 0.5710)</w:t>
      </w:r>
    </w:p>
    <w:p>
      <w:pPr>
        <w:pStyle w:val="Heading2"/>
      </w:pPr>
      <w:r>
        <w:rPr>
          <w:sz w:val="46"/>
        </w:rPr>
        <w:t xml:space="preserve"> 10.4: Maintenance and Monitoring</w:t>
      </w:r>
    </w:p>
    <w:p>
      <w:pPr>
        <w:spacing w:after="0"/>
      </w:pPr>
      <w:r>
        <w:t>ID 149: Knowledge of turbine systems used in hydrogen blending (Similarity Score: 0.5915)</w:t>
      </w:r>
    </w:p>
    <w:p>
      <w:pPr>
        <w:spacing w:after="0"/>
      </w:pPr>
      <w:r>
        <w:t>ID 419: Maintenance of mechanical systems to withstand temperature variations in hydrogen environments (Similarity Score: 0.6703)</w:t>
      </w:r>
    </w:p>
    <w:p>
      <w:pPr>
        <w:spacing w:after="0"/>
      </w:pPr>
      <w:r>
        <w:t>ID 542: Maintenance of compression, pumping, and turbine systems (Similarity Score: 0.5317)</w:t>
      </w:r>
    </w:p>
    <w:p>
      <w:pPr>
        <w:spacing w:after="0"/>
      </w:pPr>
      <w:r>
        <w:t>ID 31: Knowledge of hydrogen refueling systems (Similarity Score: 0.6086)</w:t>
      </w:r>
    </w:p>
    <w:p>
      <w:pPr>
        <w:spacing w:after="0"/>
      </w:pPr>
      <w:r>
        <w:t>ID 520: Maintenance of instrumentation systems in SMR and/or ATR hydrogen production plant (Similarity Score: 0.6876)</w:t>
      </w:r>
    </w:p>
    <w:p>
      <w:pPr>
        <w:spacing w:after="0"/>
      </w:pPr>
      <w:r>
        <w:t>ID 439: Selection of seals for carbon dioxide (CO2) pump systems to ensure system integrity (Similarity Score: 0.4715)</w:t>
      </w:r>
    </w:p>
    <w:p>
      <w:pPr>
        <w:spacing w:after="0"/>
      </w:pPr>
      <w:r>
        <w:t>ID 435: Maintenance of electrical systems in carbon capture plants (Similarity Score: 0.5610)</w:t>
      </w:r>
    </w:p>
    <w:p>
      <w:pPr>
        <w:spacing w:after="0"/>
      </w:pPr>
      <w:r>
        <w:t>ID 56: Maintenance of coatings and insulation in hydrogen fueling systems (Similarity Score: 0.6296)</w:t>
      </w:r>
    </w:p>
    <w:p>
      <w:pPr>
        <w:spacing w:after="0"/>
      </w:pPr>
      <w:r>
        <w:t>ID 541: Selection and design of turbine systems (Similarity Score: 0.3963)</w:t>
      </w:r>
    </w:p>
    <w:p>
      <w:pPr>
        <w:spacing w:after="0"/>
      </w:pPr>
      <w:r>
        <w:t>ID 389: Maintenance of high-power electrical equipment in electrolyzer systems (Similarity Score: 0.4510)</w:t>
      </w:r>
    </w:p>
    <w:p>
      <w:pPr>
        <w:spacing w:after="0"/>
      </w:pPr>
      <w:r>
        <w:t>ID 351: Maintenance of piping systems and fittings under hydrogen conditions (Similarity Score: 0.6425)</w:t>
      </w:r>
    </w:p>
    <w:p>
      <w:pPr>
        <w:spacing w:after="0"/>
      </w:pPr>
      <w:r>
        <w:t>ID 418: Maintenance of mechanical systems under hydrogen pressure (Similarity Score: 0.6709)</w:t>
      </w:r>
    </w:p>
    <w:p>
      <w:pPr>
        <w:spacing w:after="0"/>
      </w:pPr>
      <w:r>
        <w:t>ID 32: Operation of hydrogen dispensing systems (Similarity Score: 0.6328)</w:t>
      </w:r>
    </w:p>
    <w:p>
      <w:pPr>
        <w:spacing w:after="0"/>
      </w:pPr>
      <w:r>
        <w:t>ID 203: Maintenance of electronic systems in hydrogen blending power generation (Similarity Score: 0.6770)</w:t>
      </w:r>
    </w:p>
    <w:p>
      <w:pPr>
        <w:spacing w:after="0"/>
      </w:pPr>
      <w:r>
        <w:t>ID 328: Troubleshooting hydrogen fuel dispensing equipment (Similarity Score: 0.6004)</w:t>
      </w:r>
    </w:p>
    <w:p>
      <w:pPr>
        <w:spacing w:after="0"/>
      </w:pPr>
      <w:r>
        <w:t>ID 67: Knowledge of monitoring systems for electrolyzer hydrogen production plants (Similarity Score: 0.7204)</w:t>
      </w:r>
    </w:p>
    <w:p>
      <w:pPr>
        <w:spacing w:after="0"/>
      </w:pPr>
      <w:r>
        <w:t>ID 30: Maintenance of rotating equipment in hydrogen pipeline systems (Similarity Score: 0.6637)</w:t>
      </w:r>
    </w:p>
    <w:p>
      <w:pPr>
        <w:spacing w:after="0"/>
      </w:pPr>
      <w:r>
        <w:t>ID 606: Maintenance of compressors to withstand hydrogen pressure and temperatures (Similarity Score: 0.6351)</w:t>
      </w:r>
    </w:p>
    <w:p>
      <w:pPr>
        <w:spacing w:after="0"/>
      </w:pPr>
      <w:r>
        <w:t>ID 458: Maintenance of key instrumentation systems in carbon capture plants (Similarity Score: 0.5780)</w:t>
      </w:r>
    </w:p>
    <w:p>
      <w:pPr>
        <w:spacing w:after="0"/>
      </w:pPr>
      <w:r>
        <w:t>ID 550: Maintenance of carbon capture systems and materials (Similarity Score: 0.4552)</w:t>
      </w:r>
    </w:p>
    <w:p>
      <w:pPr>
        <w:spacing w:after="0"/>
      </w:pPr>
      <w:r>
        <w:t>ID 409: Selection of turbines that are compatible with hydrogen pressure (Similarity Score: 0.4865)</w:t>
      </w:r>
    </w:p>
    <w:p>
      <w:pPr>
        <w:spacing w:after="0"/>
      </w:pPr>
      <w:r>
        <w:t>ID 362: Maintenance of compression, turbines, combustion, and related systems for hydrogen blending (Similarity Score: 0.6282)</w:t>
      </w:r>
    </w:p>
    <w:p>
      <w:pPr>
        <w:spacing w:after="0"/>
      </w:pPr>
      <w:r>
        <w:t>ID 423: Selection and design of air separation units for hydrogen pressure and temperature variations (Similarity Score: 0.5335)</w:t>
      </w:r>
    </w:p>
    <w:p>
      <w:pPr>
        <w:spacing w:after="0"/>
      </w:pPr>
      <w:r>
        <w:t>ID 411: Maintenance of turbines to ensure reliability under hydrogen pressure (Similarity Score: 0.7032)</w:t>
      </w:r>
    </w:p>
    <w:p>
      <w:pPr>
        <w:spacing w:after="0"/>
      </w:pPr>
      <w:r>
        <w:t>ID 65: Knowledge of control systems in electrolyzer hydrogen production plants (Similarity Score: 0.6580)</w:t>
      </w:r>
    </w:p>
    <w:p>
      <w:pPr>
        <w:spacing w:after="0"/>
      </w:pPr>
      <w:r>
        <w:t>ID 28: Appropriate selection of rotating equipment for hydrogen pipeline transmission (Similarity Score: 0.5511)</w:t>
      </w:r>
    </w:p>
    <w:p>
      <w:pPr>
        <w:spacing w:after="0"/>
      </w:pPr>
      <w:r>
        <w:t>ID 397: Knowledge of control systems for hydrogen blending in power generation (Similarity Score: 0.6088)</w:t>
      </w:r>
    </w:p>
    <w:p>
      <w:pPr>
        <w:spacing w:after="0"/>
      </w:pPr>
      <w:r>
        <w:t>ID 621: Maintenance of power generation equipment used in combined-cycle systems with hydrogen blending (Similarity Score: 0.6425)</w:t>
      </w:r>
    </w:p>
    <w:p>
      <w:pPr>
        <w:spacing w:after="0"/>
      </w:pPr>
      <w:r>
        <w:t>ID 446: Maintenance of equipment in Autothermal Reforming (ATR) hydrogen production (Similarity Score: 0.5958)</w:t>
      </w:r>
    </w:p>
    <w:p>
      <w:pPr>
        <w:spacing w:after="0"/>
      </w:pPr>
      <w:r>
        <w:t>ID 622: Maintenance of systems for hydrogen blending in combined-cycle power generation (Similarity Score: 0.6351)</w:t>
      </w:r>
    </w:p>
    <w:p>
      <w:pPr>
        <w:spacing w:after="0"/>
      </w:pPr>
      <w:r>
        <w:t>ID 76: Selection of equipment designed to withstand hydrogen temperatures (Similarity Score: 0.5485)</w:t>
      </w:r>
    </w:p>
    <w:p>
      <w:pPr>
        <w:spacing w:after="0"/>
      </w:pPr>
      <w:r>
        <w:t>ID 599: Maintenance of vessels, piping systems, cryogenic systems, valves, and seals (Similarity Score: 0.4872)</w:t>
      </w:r>
    </w:p>
    <w:p>
      <w:pPr>
        <w:spacing w:after="0"/>
      </w:pPr>
      <w:r>
        <w:t>ID 366: Maintenance of fuel tanks, piping, valves, and seals in hydrogen systems (Similarity Score: 0.6772)</w:t>
      </w:r>
    </w:p>
    <w:p>
      <w:pPr>
        <w:spacing w:after="0"/>
      </w:pPr>
      <w:r>
        <w:t>ID 373: Maintenance of turbines in hydrogen environments (Similarity Score: 0.6877)</w:t>
      </w:r>
    </w:p>
    <w:p>
      <w:pPr>
        <w:spacing w:after="0"/>
      </w:pPr>
      <w:r>
        <w:t>ID 77: Maintenance of materials and equipment used in high-pressure hydrogen systems (Similarity Score: 0.6645)</w:t>
      </w:r>
    </w:p>
    <w:p>
      <w:pPr>
        <w:spacing w:after="0"/>
      </w:pPr>
      <w:r>
        <w:t>ID 352: Maintenance of valves and seals in hydrogen systems (Similarity Score: 0.6910)</w:t>
      </w:r>
    </w:p>
    <w:p>
      <w:pPr>
        <w:spacing w:after="0"/>
      </w:pPr>
      <w:r>
        <w:t>ID 415: Staying informed about updates in hydrogen technology (Similarity Score: 0.5390)</w:t>
      </w:r>
    </w:p>
    <w:p>
      <w:pPr>
        <w:spacing w:after="0"/>
      </w:pPr>
      <w:r>
        <w:t>ID 350: Maintenance of compressors for hydrogen conditions (Similarity Score: 0.7050)</w:t>
      </w:r>
    </w:p>
    <w:p>
      <w:pPr>
        <w:spacing w:after="0"/>
      </w:pPr>
      <w:r>
        <w:t>ID 78: Maintenance of materials and equipment used in high-temperature hydrogen systems (Similarity Score: 0.7024)</w:t>
      </w:r>
    </w:p>
    <w:p>
      <w:pPr>
        <w:spacing w:after="0"/>
      </w:pPr>
      <w:r>
        <w:t>ID 335: Maintenance of key hydrogen systems to ensure reliability under varying conditions (Similarity Score: 0.6794)</w:t>
      </w:r>
    </w:p>
    <w:p>
      <w:pPr>
        <w:spacing w:after="0"/>
      </w:pPr>
      <w:r>
        <w:t>ID 421: Maintenance of electrical systems in hydrogen production and storage environments (Similarity Score: 0.7411)</w:t>
      </w:r>
    </w:p>
    <w:p>
      <w:pPr>
        <w:spacing w:after="0"/>
      </w:pPr>
      <w:r>
        <w:t>ID 223: Selection and design of production equipment for hydrogen systems (Similarity Score: 0.6564)</w:t>
      </w:r>
    </w:p>
    <w:p>
      <w:pPr>
        <w:spacing w:after="0"/>
      </w:pPr>
      <w:r>
        <w:t>ID 157: Maintenance of compressors for hydrogen systems (Similarity Score: 0.7380)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0.5922)</w:t>
      </w:r>
    </w:p>
    <w:p>
      <w:pPr>
        <w:spacing w:after="0"/>
      </w:pPr>
      <w:r>
        <w:t>ID 590: Optimization of control systems in SMR/ATR hydrogen production processes (Similarity Score: 0.5814)</w:t>
      </w:r>
    </w:p>
    <w:p>
      <w:pPr>
        <w:spacing w:after="0"/>
      </w:pPr>
      <w:r>
        <w:t>ID 608: Maintenance of valves and seals to withstand hydrogen pressure and temperatures (Similarity Score: 0.6133)</w:t>
      </w:r>
    </w:p>
    <w:p>
      <w:pPr>
        <w:spacing w:after="0"/>
      </w:pPr>
      <w:r>
        <w:t>ID 300: Knowledge of key instrumentation for ventilation systems in hydrogen blending (Similarity Score: 0.5698)</w:t>
      </w:r>
    </w:p>
    <w:p>
      <w:pPr>
        <w:spacing w:after="0"/>
      </w:pPr>
      <w:r>
        <w:t>ID 570: Monitoring and inspection of carbon capture systems for maintenance (Similarity Score: 0.5935)</w:t>
      </w:r>
    </w:p>
    <w:p>
      <w:pPr>
        <w:spacing w:after="0"/>
      </w:pPr>
      <w:r>
        <w:t>ID 230: Maintenance of electronic systems in electrolyzer plants (Similarity Score: 0.5743)</w:t>
      </w:r>
    </w:p>
    <w:p>
      <w:pPr>
        <w:spacing w:after="0"/>
      </w:pPr>
      <w:r>
        <w:t>ID 648: Maintenance of turbine systems to ensure reliability under hydrogen conditions (Similarity Score: 0.7205)</w:t>
      </w:r>
    </w:p>
    <w:p>
      <w:pPr>
        <w:spacing w:after="0"/>
      </w:pPr>
      <w:r>
        <w:t>ID 229: Maintenance of electrical equipment in electrolyzer plants (Similarity Score: 0.4993)</w:t>
      </w:r>
    </w:p>
    <w:p>
      <w:pPr>
        <w:spacing w:after="0"/>
      </w:pPr>
      <w:r>
        <w:t>ID 319: Maintenance of instrumentation systems in electrolyzer hydrogen production (Similarity Score: 0.6859)</w:t>
      </w:r>
    </w:p>
    <w:p>
      <w:pPr>
        <w:spacing w:after="0"/>
      </w:pPr>
      <w:r>
        <w:t>ID 121: Management of hydrogen fueling stations (Similarity Score: 0.6819)</w:t>
      </w:r>
    </w:p>
    <w:p>
      <w:pPr>
        <w:spacing w:after="0"/>
      </w:pPr>
      <w:r>
        <w:t>ID 306: Selection and design of pumping systems for hot/cold hydrogen environments (Similarity Score: 0.5959)</w:t>
      </w:r>
    </w:p>
    <w:p>
      <w:pPr>
        <w:spacing w:after="0"/>
      </w:pPr>
      <w:r>
        <w:t>ID 307: Selection and design of turbines to withstand hydrogen conditions (Similarity Score: 0.5486)</w:t>
      </w:r>
    </w:p>
    <w:p>
      <w:pPr>
        <w:spacing w:after="0"/>
      </w:pPr>
      <w:r>
        <w:t>ID 228: Selection of electronic systems for electrolyzer hydrogen production (Similarity Score: 0.5915)</w:t>
      </w:r>
    </w:p>
    <w:p>
      <w:pPr>
        <w:spacing w:after="0"/>
      </w:pPr>
      <w:r>
        <w:t>ID 308: Maintenance of key systems to withstand hydrogen pressure and temperatures (Similarity Score: 0.6771)</w:t>
      </w:r>
    </w:p>
    <w:p>
      <w:pPr>
        <w:spacing w:after="0"/>
      </w:pPr>
      <w:r>
        <w:t>ID 109: Maintenance of flame detection systems for hydrogen blending (Similarity Score: 0.6213)</w:t>
      </w:r>
    </w:p>
    <w:p>
      <w:pPr>
        <w:spacing w:after="0"/>
      </w:pPr>
      <w:r>
        <w:t>ID 250: Maintenance of dispensers in hydrogen fueling systems (Similarity Score: 0.6281)</w:t>
      </w:r>
    </w:p>
    <w:p>
      <w:pPr>
        <w:spacing w:after="0"/>
      </w:pPr>
      <w:r>
        <w:t>ID 107: Maintenance of ventilation systems for hydrogen blending (Similarity Score: 0.6810)</w:t>
      </w:r>
    </w:p>
    <w:p>
      <w:pPr>
        <w:spacing w:after="0"/>
      </w:pPr>
      <w:r>
        <w:t>ID 248: Maintenance of vaporizers in hydrogen fueling systems (Similarity Score: 0.6718)</w:t>
      </w:r>
    </w:p>
    <w:p>
      <w:pPr>
        <w:spacing w:after="0"/>
      </w:pPr>
      <w:r>
        <w:t>ID 316: Maintenance of fuel tanks, piping, valves, and seals in hydrogen systems (Similarity Score: 0.6772)</w:t>
      </w:r>
    </w:p>
    <w:p>
      <w:pPr>
        <w:spacing w:after="0"/>
      </w:pPr>
      <w:r>
        <w:t>ID 594: Maintenance of turbine systems for carbon dioxide (CO2) environments (Similarity Score: 0.5465)</w:t>
      </w:r>
    </w:p>
    <w:p>
      <w:pPr>
        <w:spacing w:after="0"/>
      </w:pPr>
      <w:r>
        <w:t>ID 646: Selection of turbine systems suitable for hydrogen applications (Similarity Score: 0.5992)</w:t>
      </w:r>
    </w:p>
    <w:p>
      <w:pPr>
        <w:spacing w:after="0"/>
      </w:pPr>
      <w:r>
        <w:t>ID 251: Maintenance of pumps in hydrogen fueling systems (Similarity Score: 0.7008)</w:t>
      </w:r>
    </w:p>
    <w:p>
      <w:pPr>
        <w:spacing w:after="0"/>
      </w:pPr>
      <w:r>
        <w:t>ID 158: Maintenance of turbines in hydrogen systems (Similarity Score: 0.7498)</w:t>
      </w:r>
    </w:p>
    <w:p>
      <w:pPr>
        <w:spacing w:after="0"/>
      </w:pPr>
      <w:r>
        <w:t>ID 486: Maintenance of power generation systems for hydrogen blending (Similarity Score: 0.6875)</w:t>
      </w:r>
    </w:p>
    <w:p>
      <w:pPr>
        <w:spacing w:after="0"/>
      </w:pPr>
      <w:r>
        <w:t>ID 607: Maintenance of piping systems and fittings under hydrogen conditions (Similarity Score: 0.6425)</w:t>
      </w:r>
    </w:p>
    <w:p>
      <w:pPr>
        <w:spacing w:after="0"/>
      </w:pPr>
      <w:r>
        <w:t>ID 589: Understanding of control systems used in SMR/ATR hydrogen production plants (Similarity Score: 0.6079)</w:t>
      </w:r>
    </w:p>
    <w:p>
      <w:pPr>
        <w:spacing w:after="0"/>
      </w:pPr>
      <w:r>
        <w:t>ID 123: Continuous improvement of hydrogen fueling station operations (Similarity Score: 0.5935)</w:t>
      </w:r>
    </w:p>
    <w:p>
      <w:pPr>
        <w:spacing w:after="0"/>
      </w:pPr>
      <w:r>
        <w:t>ID 504: Maintenance of electrical and electronic systems in SMR and/or ATR hydrogen production (Similarity Score: 0.6322)</w:t>
      </w:r>
    </w:p>
    <w:p>
      <w:pPr>
        <w:spacing w:after="0"/>
      </w:pPr>
      <w:r>
        <w:t>ID 511: Maintenance of combustion, compression, pumping, and turbine systems to ensure reliability under hydrogen conditions (Similarity Score: 0.6652)</w:t>
      </w:r>
    </w:p>
    <w:p>
      <w:pPr>
        <w:spacing w:after="0"/>
      </w:pPr>
      <w:r>
        <w:t>ID 284: Knowledge of electrical equipment used in hydrogen fueling systems (Similarity Score: 0.6001)</w:t>
      </w:r>
    </w:p>
    <w:p>
      <w:pPr>
        <w:spacing w:after="0"/>
      </w:pPr>
      <w:r>
        <w:t>ID 510: Selection and design of turbine systems to withstand hydrogen pressure and temperatures (Similarity Score: 0.5777)</w:t>
      </w:r>
    </w:p>
    <w:p>
      <w:pPr>
        <w:spacing w:after="0"/>
      </w:pPr>
      <w:r>
        <w:t>ID 609: Maintenance of coatings and insulation to protect against hydrogen conditions (Similarity Score: 0.5466)</w:t>
      </w:r>
    </w:p>
    <w:p>
      <w:pPr>
        <w:spacing w:after="0"/>
      </w:pPr>
      <w:r>
        <w:t>ID 4: Experience with hydrogen cooling systems (Similarity Score: 0.6882)</w:t>
      </w:r>
    </w:p>
    <w:p>
      <w:pPr>
        <w:pStyle w:val="Heading3"/>
      </w:pPr>
      <w:r>
        <w:rPr>
          <w:sz w:val="36"/>
        </w:rPr>
        <w:t xml:space="preserve">  10.4.1: Routine Maintenance Procedures</w:t>
      </w:r>
    </w:p>
    <w:p>
      <w:pPr>
        <w:spacing w:after="0"/>
      </w:pPr>
      <w:r>
        <w:t>ID 251: Maintenance of pumps in hydrogen fueling systems (Similarity Score: 0.7026)</w:t>
      </w:r>
    </w:p>
    <w:p>
      <w:pPr>
        <w:spacing w:after="0"/>
      </w:pPr>
      <w:r>
        <w:t>ID 308: Maintenance of key systems to withstand hydrogen pressure and temperatures (Similarity Score: 0.6680)</w:t>
      </w:r>
    </w:p>
    <w:p>
      <w:pPr>
        <w:spacing w:after="0"/>
      </w:pPr>
      <w:r>
        <w:t>ID 389: Maintenance of high-power electrical equipment in electrolyzer systems (Similarity Score: 0.4653)</w:t>
      </w:r>
    </w:p>
    <w:p>
      <w:pPr>
        <w:spacing w:after="0"/>
      </w:pPr>
      <w:r>
        <w:t>ID 541: Selection and design of turbine systems (Similarity Score: 0.3902)</w:t>
      </w:r>
    </w:p>
    <w:p>
      <w:pPr>
        <w:spacing w:after="0"/>
      </w:pPr>
      <w:r>
        <w:t>ID 228: Selection of electronic systems for electrolyzer hydrogen production (Similarity Score: 0.5816)</w:t>
      </w:r>
    </w:p>
    <w:p>
      <w:pPr>
        <w:spacing w:after="0"/>
      </w:pPr>
      <w:r>
        <w:t>ID 350: Maintenance of compressors for hydrogen conditions (Similarity Score: 0.6965)</w:t>
      </w:r>
    </w:p>
    <w:p>
      <w:pPr>
        <w:spacing w:after="0"/>
      </w:pPr>
      <w:r>
        <w:t>ID 30: Maintenance of rotating equipment in hydrogen pipeline systems (Similarity Score: 0.6794)</w:t>
      </w:r>
    </w:p>
    <w:p>
      <w:pPr>
        <w:spacing w:after="0"/>
      </w:pPr>
      <w:r>
        <w:t>ID 599: Maintenance of vessels, piping systems, cryogenic systems, valves, and seals (Similarity Score: 0.5008)</w:t>
      </w:r>
    </w:p>
    <w:p>
      <w:pPr>
        <w:spacing w:after="0"/>
      </w:pPr>
      <w:r>
        <w:t>ID 520: Maintenance of instrumentation systems in SMR and/or ATR hydrogen production plant (Similarity Score: 0.6875)</w:t>
      </w:r>
    </w:p>
    <w:p>
      <w:pPr>
        <w:spacing w:after="0"/>
      </w:pPr>
      <w:r>
        <w:t>ID 32: Operation of hydrogen dispensing systems (Similarity Score: 0.6314)</w:t>
      </w:r>
    </w:p>
    <w:p>
      <w:pPr>
        <w:spacing w:after="0"/>
      </w:pPr>
      <w:r>
        <w:t>ID 109: Maintenance of flame detection systems for hydrogen blending (Similarity Score: 0.5982)</w:t>
      </w:r>
    </w:p>
    <w:p>
      <w:pPr>
        <w:spacing w:after="0"/>
      </w:pPr>
      <w:r>
        <w:t>ID 458: Maintenance of key instrumentation systems in carbon capture plants (Similarity Score: 0.5743)</w:t>
      </w:r>
    </w:p>
    <w:p>
      <w:pPr>
        <w:spacing w:after="0"/>
      </w:pPr>
      <w:r>
        <w:t>ID 107: Maintenance of ventilation systems for hydrogen blending (Similarity Score: 0.6542)</w:t>
      </w:r>
    </w:p>
    <w:p>
      <w:pPr>
        <w:spacing w:after="0"/>
      </w:pPr>
      <w:r>
        <w:t>ID 229: Maintenance of electrical equipment in electrolyzer plants (Similarity Score: 0.5093)</w:t>
      </w:r>
    </w:p>
    <w:p>
      <w:pPr>
        <w:spacing w:after="0"/>
      </w:pPr>
      <w:r>
        <w:t>ID 250: Maintenance of dispensers in hydrogen fueling systems (Similarity Score: 0.6346)</w:t>
      </w:r>
    </w:p>
    <w:p>
      <w:pPr>
        <w:spacing w:after="0"/>
      </w:pPr>
      <w:r>
        <w:t>ID 4: Experience with hydrogen cooling systems (Similarity Score: 0.6684)</w:t>
      </w:r>
    </w:p>
    <w:p>
      <w:pPr>
        <w:spacing w:after="0"/>
      </w:pPr>
      <w:r>
        <w:t>ID 248: Maintenance of vaporizers in hydrogen fueling systems (Similarity Score: 0.6571)</w:t>
      </w:r>
    </w:p>
    <w:p>
      <w:pPr>
        <w:spacing w:after="0"/>
      </w:pPr>
      <w:r>
        <w:t>ID 427: Maintenance of air separation units, vessels, piping systems, valves, and seals (Similarity Score: 0.5080)</w:t>
      </w:r>
    </w:p>
    <w:p>
      <w:pPr>
        <w:spacing w:after="0"/>
      </w:pPr>
      <w:r>
        <w:t>ID 421: Maintenance of electrical systems in hydrogen production and storage environments (Similarity Score: 0.7254)</w:t>
      </w:r>
    </w:p>
    <w:p>
      <w:pPr>
        <w:spacing w:after="0"/>
      </w:pPr>
      <w:r>
        <w:t>ID 594: Maintenance of turbine systems for carbon dioxide (CO2) environments (Similarity Score: 0.5193)</w:t>
      </w:r>
    </w:p>
    <w:p>
      <w:pPr>
        <w:spacing w:after="0"/>
      </w:pPr>
      <w:r>
        <w:t>ID 646: Selection of turbine systems suitable for hydrogen applications (Similarity Score: 0.5703)</w:t>
      </w:r>
    </w:p>
    <w:p>
      <w:pPr>
        <w:spacing w:after="0"/>
      </w:pPr>
      <w:r>
        <w:t>ID 335: Maintenance of key hydrogen systems to ensure reliability under varying conditions (Similarity Score: 0.6793)</w:t>
      </w:r>
    </w:p>
    <w:p>
      <w:pPr>
        <w:spacing w:after="0"/>
      </w:pPr>
      <w:r>
        <w:t>ID 418: Maintenance of mechanical systems under hydrogen pressure (Similarity Score: 0.6509)</w:t>
      </w:r>
    </w:p>
    <w:p>
      <w:pPr>
        <w:spacing w:after="0"/>
      </w:pPr>
      <w:r>
        <w:t>ID 28: Appropriate selection of rotating equipment for hydrogen pipeline transmission (Similarity Score: 0.5617)</w:t>
      </w:r>
    </w:p>
    <w:p>
      <w:pPr>
        <w:spacing w:after="0"/>
      </w:pPr>
      <w:r>
        <w:t>ID 589: Understanding of control systems used in SMR/ATR hydrogen production plants (Similarity Score: 0.5994)</w:t>
      </w:r>
    </w:p>
    <w:p>
      <w:pPr>
        <w:spacing w:after="0"/>
      </w:pPr>
      <w:r>
        <w:t>ID 78: Maintenance of materials and equipment used in high-temperature hydrogen systems (Similarity Score: 0.7080)</w:t>
      </w:r>
    </w:p>
    <w:p>
      <w:pPr>
        <w:spacing w:after="0"/>
      </w:pPr>
      <w:r>
        <w:t>ID 284: Knowledge of electrical equipment used in hydrogen fueling systems (Similarity Score: 0.5983)</w:t>
      </w:r>
    </w:p>
    <w:p>
      <w:pPr>
        <w:spacing w:after="0"/>
      </w:pPr>
      <w:r>
        <w:t>ID 352: Maintenance of valves and seals in hydrogen systems (Similarity Score: 0.6856)</w:t>
      </w:r>
    </w:p>
    <w:p>
      <w:pPr>
        <w:spacing w:after="0"/>
      </w:pPr>
      <w:r>
        <w:t>ID 149: Knowledge of turbine systems used in hydrogen blending (Similarity Score: 0.5643)</w:t>
      </w:r>
    </w:p>
    <w:p>
      <w:pPr>
        <w:spacing w:after="0"/>
      </w:pPr>
      <w:r>
        <w:t>ID 56: Maintenance of coatings and insulation in hydrogen fueling systems (Similarity Score: 0.6101)</w:t>
      </w:r>
    </w:p>
    <w:p>
      <w:pPr>
        <w:spacing w:after="0"/>
      </w:pPr>
      <w:r>
        <w:t>ID 157: Maintenance of compressors for hydrogen systems (Similarity Score: 0.7312)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0.5900)</w:t>
      </w:r>
    </w:p>
    <w:p>
      <w:pPr>
        <w:spacing w:after="0"/>
      </w:pPr>
      <w:r>
        <w:t>ID 368: Maintenance of systems supporting PEM electrolyzers (Similarity Score: 0.4648)</w:t>
      </w:r>
    </w:p>
    <w:p>
      <w:pPr>
        <w:spacing w:after="0"/>
      </w:pPr>
      <w:r>
        <w:t>ID 65: Knowledge of control systems in electrolyzer hydrogen production plants (Similarity Score: 0.6401)</w:t>
      </w:r>
    </w:p>
    <w:p>
      <w:pPr>
        <w:spacing w:after="0"/>
      </w:pPr>
      <w:r>
        <w:t>ID 366: Maintenance of fuel tanks, piping, valves, and seals in hydrogen systems (Similarity Score: 0.6801)</w:t>
      </w:r>
    </w:p>
    <w:p>
      <w:pPr>
        <w:spacing w:after="0"/>
      </w:pPr>
      <w:r>
        <w:t>ID 608: Maintenance of valves and seals to withstand hydrogen pressure and temperatures (Similarity Score: 0.5985)</w:t>
      </w:r>
    </w:p>
    <w:p>
      <w:pPr>
        <w:spacing w:after="0"/>
      </w:pPr>
      <w:r>
        <w:t>ID 606: Maintenance of compressors to withstand hydrogen pressure and temperatures (Similarity Score: 0.6265)</w:t>
      </w:r>
    </w:p>
    <w:p>
      <w:pPr>
        <w:spacing w:after="0"/>
      </w:pPr>
      <w:r>
        <w:t>ID 504: Maintenance of electrical and electronic systems in SMR and/or ATR hydrogen production (Similarity Score: 0.6296)</w:t>
      </w:r>
    </w:p>
    <w:p>
      <w:pPr>
        <w:spacing w:after="0"/>
      </w:pPr>
      <w:r>
        <w:t>ID 67: Knowledge of monitoring systems for electrolyzer hydrogen production plants (Similarity Score: 0.6906)</w:t>
      </w:r>
    </w:p>
    <w:p>
      <w:pPr>
        <w:spacing w:after="0"/>
      </w:pPr>
      <w:r>
        <w:t>ID 411: Maintenance of turbines to ensure reliability under hydrogen pressure (Similarity Score: 0.6655)</w:t>
      </w:r>
    </w:p>
    <w:p>
      <w:pPr>
        <w:spacing w:after="0"/>
      </w:pPr>
      <w:r>
        <w:t>ID 158: Maintenance of turbines in hydrogen systems (Similarity Score: 0.7175)</w:t>
      </w:r>
    </w:p>
    <w:p>
      <w:pPr>
        <w:spacing w:after="0"/>
      </w:pPr>
      <w:r>
        <w:t>ID 607: Maintenance of piping systems and fittings under hydrogen conditions (Similarity Score: 0.6293)</w:t>
      </w:r>
    </w:p>
    <w:p>
      <w:pPr>
        <w:spacing w:after="0"/>
      </w:pPr>
      <w:r>
        <w:t>ID 550: Maintenance of carbon capture systems and materials (Similarity Score: 0.4437)</w:t>
      </w:r>
    </w:p>
    <w:p>
      <w:pPr>
        <w:spacing w:after="0"/>
      </w:pPr>
      <w:r>
        <w:t>ID 486: Maintenance of power generation systems for hydrogen blending (Similarity Score: 0.6556)</w:t>
      </w:r>
    </w:p>
    <w:p>
      <w:pPr>
        <w:spacing w:after="0"/>
      </w:pPr>
      <w:r>
        <w:t>ID 471: Maintenance of electrolyzers, vessels, compressors, piping systems, valves, and seals (Similarity Score: 0.5080)</w:t>
      </w:r>
    </w:p>
    <w:p>
      <w:pPr>
        <w:spacing w:after="0"/>
      </w:pPr>
      <w:r>
        <w:t>ID 511: Maintenance of combustion, compression, pumping, and turbine systems to ensure reliability under hydrogen conditions (Similarity Score: 0.6484)</w:t>
      </w:r>
    </w:p>
    <w:p>
      <w:pPr>
        <w:spacing w:after="0"/>
      </w:pPr>
      <w:r>
        <w:t>ID 439: Selection of seals for carbon dioxide (CO2) pump systems to ensure system integrity (Similarity Score: 0.4791)</w:t>
      </w:r>
    </w:p>
    <w:p>
      <w:pPr>
        <w:spacing w:after="0"/>
      </w:pPr>
      <w:r>
        <w:t>ID 621: Maintenance of power generation equipment used in combined-cycle systems with hydrogen blending (Similarity Score: 0.6286)</w:t>
      </w:r>
    </w:p>
    <w:p>
      <w:pPr>
        <w:spacing w:after="0"/>
      </w:pPr>
      <w:r>
        <w:t>ID 159: Maintenance of piping systems, fittings, valves, and seals (Similarity Score: 0.5035)</w:t>
      </w:r>
    </w:p>
    <w:p>
      <w:pPr>
        <w:spacing w:after="0"/>
      </w:pPr>
      <w:r>
        <w:t>ID 230: Maintenance of electronic systems in electrolyzer plants (Similarity Score: 0.5780)</w:t>
      </w:r>
    </w:p>
    <w:p>
      <w:pPr>
        <w:spacing w:after="0"/>
      </w:pPr>
      <w:r>
        <w:t>ID 648: Maintenance of turbine systems to ensure reliability under hydrogen conditions (Similarity Score: 0.7022)</w:t>
      </w:r>
    </w:p>
    <w:p>
      <w:pPr>
        <w:spacing w:after="0"/>
      </w:pPr>
      <w:r>
        <w:t>ID 76: Selection of equipment designed to withstand hydrogen temperatures (Similarity Score: 0.5434)</w:t>
      </w:r>
    </w:p>
    <w:p>
      <w:pPr>
        <w:spacing w:after="0"/>
      </w:pPr>
      <w:r>
        <w:t>ID 435: Maintenance of electrical systems in carbon capture plants (Similarity Score: 0.5456)</w:t>
      </w:r>
    </w:p>
    <w:p>
      <w:pPr>
        <w:spacing w:after="0"/>
      </w:pPr>
      <w:r>
        <w:t>ID 203: Maintenance of electronic systems in hydrogen blending power generation (Similarity Score: 0.6537)</w:t>
      </w:r>
    </w:p>
    <w:p>
      <w:pPr>
        <w:spacing w:after="0"/>
      </w:pPr>
      <w:r>
        <w:t>ID 542: Maintenance of compression, pumping, and turbine systems (Similarity Score: 0.5166)</w:t>
      </w:r>
    </w:p>
    <w:p>
      <w:pPr>
        <w:spacing w:after="0"/>
      </w:pPr>
      <w:r>
        <w:t>ID 77: Maintenance of materials and equipment used in high-pressure hydrogen systems (Similarity Score: 0.6716)</w:t>
      </w:r>
    </w:p>
    <w:p>
      <w:pPr>
        <w:spacing w:after="0"/>
      </w:pPr>
      <w:r>
        <w:t>ID 373: Maintenance of turbines in hydrogen environments (Similarity Score: 0.6456)</w:t>
      </w:r>
    </w:p>
    <w:p>
      <w:pPr>
        <w:spacing w:after="0"/>
      </w:pPr>
      <w:r>
        <w:t>ID 351: Maintenance of piping systems and fittings under hydrogen conditions (Similarity Score: 0.6293)</w:t>
      </w:r>
    </w:p>
    <w:p>
      <w:pPr>
        <w:spacing w:after="0"/>
      </w:pPr>
      <w:r>
        <w:t>ID 306: Selection and design of pumping systems for hot/cold hydrogen environments (Similarity Score: 0.5953)</w:t>
      </w:r>
    </w:p>
    <w:p>
      <w:pPr>
        <w:spacing w:after="0"/>
      </w:pPr>
      <w:r>
        <w:t>ID 423: Selection and design of air separation units for hydrogen pressure and temperature variations (Similarity Score: 0.5354)</w:t>
      </w:r>
    </w:p>
    <w:p>
      <w:pPr>
        <w:spacing w:after="0"/>
      </w:pPr>
      <w:r>
        <w:t>ID 223: Selection and design of production equipment for hydrogen systems (Similarity Score: 0.6529)</w:t>
      </w:r>
    </w:p>
    <w:p>
      <w:pPr>
        <w:spacing w:after="0"/>
      </w:pPr>
      <w:r>
        <w:t>ID 31: Knowledge of hydrogen refueling systems (Similarity Score: 0.5961)</w:t>
      </w:r>
    </w:p>
    <w:p>
      <w:pPr>
        <w:spacing w:after="0"/>
      </w:pPr>
      <w:r>
        <w:t>ID 316: Maintenance of fuel tanks, piping, valves, and seals in hydrogen systems (Similarity Score: 0.6801)</w:t>
      </w:r>
    </w:p>
    <w:p>
      <w:pPr>
        <w:spacing w:after="0"/>
      </w:pPr>
      <w:r>
        <w:t>ID 221: Understanding of installation procedures unique to hydrogen (Similarity Score: 0.6146)</w:t>
      </w:r>
    </w:p>
    <w:p>
      <w:pPr>
        <w:spacing w:after="0"/>
      </w:pPr>
      <w:r>
        <w:t>ID 419: Maintenance of mechanical systems to withstand temperature variations in hydrogen environments (Similarity Score: 0.6525)</w:t>
      </w:r>
    </w:p>
    <w:p>
      <w:pPr>
        <w:spacing w:after="0"/>
      </w:pPr>
      <w:r>
        <w:t>ID 319: Maintenance of instrumentation systems in electrolyzer hydrogen production (Similarity Score: 0.6852)</w:t>
      </w:r>
    </w:p>
    <w:p>
      <w:pPr>
        <w:pStyle w:val="Heading3"/>
      </w:pPr>
      <w:r>
        <w:rPr>
          <w:sz w:val="36"/>
        </w:rPr>
        <w:t xml:space="preserve">  10.4.2: Monitoring System Performance</w:t>
      </w:r>
    </w:p>
    <w:p>
      <w:pPr>
        <w:spacing w:after="0"/>
      </w:pPr>
      <w:r>
        <w:t>ID 486: Maintenance of power generation systems for hydrogen blending (Similarity Score: 0.6519)</w:t>
      </w:r>
    </w:p>
    <w:p>
      <w:pPr>
        <w:spacing w:after="0"/>
      </w:pPr>
      <w:r>
        <w:t>ID 599: Maintenance of vessels, piping systems, cryogenic systems, valves, and seals (Similarity Score: 0.4860)</w:t>
      </w:r>
    </w:p>
    <w:p>
      <w:pPr>
        <w:spacing w:after="0"/>
      </w:pPr>
      <w:r>
        <w:t>ID 541: Selection and design of turbine systems (Similarity Score: 0.3951)</w:t>
      </w:r>
    </w:p>
    <w:p>
      <w:pPr>
        <w:spacing w:after="0"/>
      </w:pPr>
      <w:r>
        <w:t>ID 28: Appropriate selection of rotating equipment for hydrogen pipeline transmission (Similarity Score: 0.5339)</w:t>
      </w:r>
    </w:p>
    <w:p>
      <w:pPr>
        <w:spacing w:after="0"/>
      </w:pPr>
      <w:r>
        <w:t>ID 121: Management of hydrogen fueling stations (Similarity Score: 0.6694)</w:t>
      </w:r>
    </w:p>
    <w:p>
      <w:pPr>
        <w:spacing w:after="0"/>
      </w:pPr>
      <w:r>
        <w:t>ID 409: Selection of turbines that are compatible with hydrogen pressure (Similarity Score: 0.4682)</w:t>
      </w:r>
    </w:p>
    <w:p>
      <w:pPr>
        <w:spacing w:after="0"/>
      </w:pPr>
      <w:r>
        <w:t>ID 285: Knowledge of instrumentation systems for hydrogen fueling (Similarity Score: 0.6033)</w:t>
      </w:r>
    </w:p>
    <w:p>
      <w:pPr>
        <w:spacing w:after="0"/>
      </w:pPr>
      <w:r>
        <w:t>ID 504: Maintenance of electrical and electronic systems in SMR and/or ATR hydrogen production (Similarity Score: 0.6115)</w:t>
      </w:r>
    </w:p>
    <w:p>
      <w:pPr>
        <w:spacing w:after="0"/>
      </w:pPr>
      <w:r>
        <w:t>ID 157: Maintenance of compressors for hydrogen systems (Similarity Score: 0.7047)</w:t>
      </w:r>
    </w:p>
    <w:p>
      <w:pPr>
        <w:spacing w:after="0"/>
      </w:pPr>
      <w:r>
        <w:t>ID 350: Maintenance of compressors for hydrogen conditions (Similarity Score: 0.6736)</w:t>
      </w:r>
    </w:p>
    <w:p>
      <w:pPr>
        <w:spacing w:after="0"/>
      </w:pPr>
      <w:r>
        <w:t>ID 65: Knowledge of control systems in electrolyzer hydrogen production plants (Similarity Score: 0.6589)</w:t>
      </w:r>
    </w:p>
    <w:p>
      <w:pPr>
        <w:spacing w:after="0"/>
      </w:pPr>
      <w:r>
        <w:t>ID 109: Maintenance of flame detection systems for hydrogen blending (Similarity Score: 0.5960)</w:t>
      </w:r>
    </w:p>
    <w:p>
      <w:pPr>
        <w:spacing w:after="0"/>
      </w:pPr>
      <w:r>
        <w:t>ID 229: Maintenance of electrical equipment in electrolyzer plants (Similarity Score: 0.4906)</w:t>
      </w:r>
    </w:p>
    <w:p>
      <w:pPr>
        <w:spacing w:after="0"/>
      </w:pPr>
      <w:r>
        <w:t>ID 648: Maintenance of turbine systems to ensure reliability under hydrogen conditions (Similarity Score: 0.7062)</w:t>
      </w:r>
    </w:p>
    <w:p>
      <w:pPr>
        <w:spacing w:after="0"/>
      </w:pPr>
      <w:r>
        <w:t>ID 223: Selection and design of production equipment for hydrogen systems (Similarity Score: 0.6639)</w:t>
      </w:r>
    </w:p>
    <w:p>
      <w:pPr>
        <w:spacing w:after="0"/>
      </w:pPr>
      <w:r>
        <w:t>ID 248: Maintenance of vaporizers in hydrogen fueling systems (Similarity Score: 0.6460)</w:t>
      </w:r>
    </w:p>
    <w:p>
      <w:pPr>
        <w:spacing w:after="0"/>
      </w:pPr>
      <w:r>
        <w:t>ID 78: Maintenance of materials and equipment used in high-temperature hydrogen systems (Similarity Score: 0.6831)</w:t>
      </w:r>
    </w:p>
    <w:p>
      <w:pPr>
        <w:spacing w:after="0"/>
      </w:pPr>
      <w:r>
        <w:t>ID 56: Maintenance of coatings and insulation in hydrogen fueling systems (Similarity Score: 0.6143)</w:t>
      </w:r>
    </w:p>
    <w:p>
      <w:pPr>
        <w:spacing w:after="0"/>
      </w:pPr>
      <w:r>
        <w:t>ID 435: Maintenance of electrical systems in carbon capture plants (Similarity Score: 0.5523)</w:t>
      </w:r>
    </w:p>
    <w:p>
      <w:pPr>
        <w:spacing w:after="0"/>
      </w:pPr>
      <w:r>
        <w:t>ID 319: Maintenance of instrumentation systems in electrolyzer hydrogen production (Similarity Score: 0.6864)</w:t>
      </w:r>
    </w:p>
    <w:p>
      <w:pPr>
        <w:spacing w:after="0"/>
      </w:pPr>
      <w:r>
        <w:t>ID 123: Continuous improvement of hydrogen fueling station operations (Similarity Score: 0.6032)</w:t>
      </w:r>
    </w:p>
    <w:p>
      <w:pPr>
        <w:spacing w:after="0"/>
      </w:pPr>
      <w:r>
        <w:t>ID 352: Maintenance of valves and seals in hydrogen systems (Similarity Score: 0.6620)</w:t>
      </w:r>
    </w:p>
    <w:p>
      <w:pPr>
        <w:spacing w:after="0"/>
      </w:pPr>
      <w:r>
        <w:t>ID 76: Selection of equipment designed to withstand hydrogen temperatures (Similarity Score: 0.5467)</w:t>
      </w:r>
    </w:p>
    <w:p>
      <w:pPr>
        <w:spacing w:after="0"/>
      </w:pPr>
      <w:r>
        <w:t>ID 306: Selection and design of pumping systems for hot/cold hydrogen environments (Similarity Score: 0.5808)</w:t>
      </w:r>
    </w:p>
    <w:p>
      <w:pPr>
        <w:spacing w:after="0"/>
      </w:pPr>
      <w:r>
        <w:t>ID 316: Maintenance of fuel tanks, piping, valves, and seals in hydrogen systems (Similarity Score: 0.6651)</w:t>
      </w:r>
    </w:p>
    <w:p>
      <w:pPr>
        <w:spacing w:after="0"/>
      </w:pPr>
      <w:r>
        <w:t>ID 373: Maintenance of turbines in hydrogen environments (Similarity Score: 0.6598)</w:t>
      </w:r>
    </w:p>
    <w:p>
      <w:pPr>
        <w:spacing w:after="0"/>
      </w:pPr>
      <w:r>
        <w:t>ID 542: Maintenance of compression, pumping, and turbine systems (Similarity Score: 0.5098)</w:t>
      </w:r>
    </w:p>
    <w:p>
      <w:pPr>
        <w:spacing w:after="0"/>
      </w:pPr>
      <w:r>
        <w:t>ID 520: Maintenance of instrumentation systems in SMR and/or ATR hydrogen production plant (Similarity Score: 0.6746)</w:t>
      </w:r>
    </w:p>
    <w:p>
      <w:pPr>
        <w:spacing w:after="0"/>
      </w:pPr>
      <w:r>
        <w:t>ID 421: Maintenance of electrical systems in hydrogen production and storage environments (Similarity Score: 0.7151)</w:t>
      </w:r>
    </w:p>
    <w:p>
      <w:pPr>
        <w:spacing w:after="0"/>
      </w:pPr>
      <w:r>
        <w:t>ID 149: Knowledge of turbine systems used in hydrogen blending (Similarity Score: 0.5863)</w:t>
      </w:r>
    </w:p>
    <w:p>
      <w:pPr>
        <w:spacing w:after="0"/>
      </w:pPr>
      <w:r>
        <w:t>ID 31: Knowledge of hydrogen refueling systems (Similarity Score: 0.6081)</w:t>
      </w:r>
    </w:p>
    <w:p>
      <w:pPr>
        <w:spacing w:after="0"/>
      </w:pPr>
      <w:r>
        <w:t>ID 418: Maintenance of mechanical systems under hydrogen pressure (Similarity Score: 0.6243)</w:t>
      </w:r>
    </w:p>
    <w:p>
      <w:pPr>
        <w:spacing w:after="0"/>
      </w:pPr>
      <w:r>
        <w:t>ID 203: Maintenance of electronic systems in hydrogen blending power generation (Similarity Score: 0.6517)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0.5989)</w:t>
      </w:r>
    </w:p>
    <w:p>
      <w:pPr>
        <w:spacing w:after="0"/>
      </w:pPr>
      <w:r>
        <w:t>ID 397: Knowledge of control systems for hydrogen blending in power generation (Similarity Score: 0.6022)</w:t>
      </w:r>
    </w:p>
    <w:p>
      <w:pPr>
        <w:spacing w:after="0"/>
      </w:pPr>
      <w:r>
        <w:t>ID 608: Maintenance of valves and seals to withstand hydrogen pressure and temperatures (Similarity Score: 0.5982)</w:t>
      </w:r>
    </w:p>
    <w:p>
      <w:pPr>
        <w:spacing w:after="0"/>
      </w:pPr>
      <w:r>
        <w:t>ID 411: Maintenance of turbines to ensure reliability under hydrogen pressure (Similarity Score: 0.6807)</w:t>
      </w:r>
    </w:p>
    <w:p>
      <w:pPr>
        <w:spacing w:after="0"/>
      </w:pPr>
      <w:r>
        <w:t>ID 510: Selection and design of turbine systems to withstand hydrogen pressure and temperatures (Similarity Score: 0.5744)</w:t>
      </w:r>
    </w:p>
    <w:p>
      <w:pPr>
        <w:spacing w:after="0"/>
      </w:pPr>
      <w:r>
        <w:t>ID 415: Staying informed about updates in hydrogen technology (Similarity Score: 0.5329)</w:t>
      </w:r>
    </w:p>
    <w:p>
      <w:pPr>
        <w:spacing w:after="0"/>
      </w:pPr>
      <w:r>
        <w:t>ID 107: Maintenance of ventilation systems for hydrogen blending (Similarity Score: 0.6422)</w:t>
      </w:r>
    </w:p>
    <w:p>
      <w:pPr>
        <w:spacing w:after="0"/>
      </w:pPr>
      <w:r>
        <w:t>ID 594: Maintenance of turbine systems for carbon dioxide (CO2) environments (Similarity Score: 0.5395)</w:t>
      </w:r>
    </w:p>
    <w:p>
      <w:pPr>
        <w:spacing w:after="0"/>
      </w:pPr>
      <w:r>
        <w:t>ID 250: Maintenance of dispensers in hydrogen fueling systems (Similarity Score: 0.5855)</w:t>
      </w:r>
    </w:p>
    <w:p>
      <w:pPr>
        <w:spacing w:after="0"/>
      </w:pPr>
      <w:r>
        <w:t>ID 300: Knowledge of key instrumentation for ventilation systems in hydrogen blending (Similarity Score: 0.5782)</w:t>
      </w:r>
    </w:p>
    <w:p>
      <w:pPr>
        <w:spacing w:after="0"/>
      </w:pPr>
      <w:r>
        <w:t>ID 646: Selection of turbine systems suitable for hydrogen applications (Similarity Score: 0.5977)</w:t>
      </w:r>
    </w:p>
    <w:p>
      <w:pPr>
        <w:spacing w:after="0"/>
      </w:pPr>
      <w:r>
        <w:t>ID 589: Understanding of control systems used in SMR/ATR hydrogen production plants (Similarity Score: 0.6013)</w:t>
      </w:r>
    </w:p>
    <w:p>
      <w:pPr>
        <w:spacing w:after="0"/>
      </w:pPr>
      <w:r>
        <w:t>ID 458: Maintenance of key instrumentation systems in carbon capture plants (Similarity Score: 0.5870)</w:t>
      </w:r>
    </w:p>
    <w:p>
      <w:pPr>
        <w:spacing w:after="0"/>
      </w:pPr>
      <w:r>
        <w:t>ID 228: Selection of electronic systems for electrolyzer hydrogen production (Similarity Score: 0.5955)</w:t>
      </w:r>
    </w:p>
    <w:p>
      <w:pPr>
        <w:spacing w:after="0"/>
      </w:pPr>
      <w:r>
        <w:t>ID 550: Maintenance of carbon capture systems and materials (Similarity Score: 0.4515)</w:t>
      </w:r>
    </w:p>
    <w:p>
      <w:pPr>
        <w:spacing w:after="0"/>
      </w:pPr>
      <w:r>
        <w:t>ID 606: Maintenance of compressors to withstand hydrogen pressure and temperatures (Similarity Score: 0.6204)</w:t>
      </w:r>
    </w:p>
    <w:p>
      <w:pPr>
        <w:spacing w:after="0"/>
      </w:pPr>
      <w:r>
        <w:t>ID 419: Maintenance of mechanical systems to withstand temperature variations in hydrogen environments (Similarity Score: 0.6370)</w:t>
      </w:r>
    </w:p>
    <w:p>
      <w:pPr>
        <w:spacing w:after="0"/>
      </w:pPr>
      <w:r>
        <w:t>ID 423: Selection and design of air separation units for hydrogen pressure and temperature variations (Similarity Score: 0.5109)</w:t>
      </w:r>
    </w:p>
    <w:p>
      <w:pPr>
        <w:spacing w:after="0"/>
      </w:pPr>
      <w:r>
        <w:t>ID 67: Knowledge of monitoring systems for electrolyzer hydrogen production plants (Similarity Score: 0.7360)</w:t>
      </w:r>
    </w:p>
    <w:p>
      <w:pPr>
        <w:spacing w:after="0"/>
      </w:pPr>
      <w:r>
        <w:t>ID 307: Selection and design of turbines to withstand hydrogen conditions (Similarity Score: 0.5454)</w:t>
      </w:r>
    </w:p>
    <w:p>
      <w:pPr>
        <w:spacing w:after="0"/>
      </w:pPr>
      <w:r>
        <w:t>ID 439: Selection of seals for carbon dioxide (CO2) pump systems to ensure system integrity (Similarity Score: 0.4918)</w:t>
      </w:r>
    </w:p>
    <w:p>
      <w:pPr>
        <w:spacing w:after="0"/>
      </w:pPr>
      <w:r>
        <w:t>ID 621: Maintenance of power generation equipment used in combined-cycle systems with hydrogen blending (Similarity Score: 0.6234)</w:t>
      </w:r>
    </w:p>
    <w:p>
      <w:pPr>
        <w:spacing w:after="0"/>
      </w:pPr>
      <w:r>
        <w:t>ID 446: Maintenance of equipment in Autothermal Reforming (ATR) hydrogen production (Similarity Score: 0.5735)</w:t>
      </w:r>
    </w:p>
    <w:p>
      <w:pPr>
        <w:spacing w:after="0"/>
      </w:pPr>
      <w:r>
        <w:t>ID 511: Maintenance of combustion, compression, pumping, and turbine systems to ensure reliability under hydrogen conditions (Similarity Score: 0.6622)</w:t>
      </w:r>
    </w:p>
    <w:p>
      <w:pPr>
        <w:spacing w:after="0"/>
      </w:pPr>
      <w:r>
        <w:t>ID 308: Maintenance of key systems to withstand hydrogen pressure and temperatures (Similarity Score: 0.6565)</w:t>
      </w:r>
    </w:p>
    <w:p>
      <w:pPr>
        <w:spacing w:after="0"/>
      </w:pPr>
      <w:r>
        <w:t>ID 366: Maintenance of fuel tanks, piping, valves, and seals in hydrogen systems (Similarity Score: 0.6651)</w:t>
      </w:r>
    </w:p>
    <w:p>
      <w:pPr>
        <w:spacing w:after="0"/>
      </w:pPr>
      <w:r>
        <w:t>ID 13: Knowledge of systems associated with hydrogen pipeline transmission (Similarity Score: 0.5765)</w:t>
      </w:r>
    </w:p>
    <w:p>
      <w:pPr>
        <w:spacing w:after="0"/>
      </w:pPr>
      <w:r>
        <w:t>ID 570: Monitoring and inspection of carbon capture systems for maintenance (Similarity Score: 0.6020)</w:t>
      </w:r>
    </w:p>
    <w:p>
      <w:pPr>
        <w:spacing w:after="0"/>
      </w:pPr>
      <w:r>
        <w:t>ID 335: Maintenance of key hydrogen systems to ensure reliability under varying conditions (Similarity Score: 0.6718)</w:t>
      </w:r>
    </w:p>
    <w:p>
      <w:pPr>
        <w:spacing w:after="0"/>
      </w:pPr>
      <w:r>
        <w:t>ID 158: Maintenance of turbines in hydrogen systems (Similarity Score: 0.7163)</w:t>
      </w:r>
    </w:p>
    <w:p>
      <w:pPr>
        <w:spacing w:after="0"/>
      </w:pPr>
      <w:r>
        <w:t>ID 4: Experience with hydrogen cooling systems (Similarity Score: 0.6958)</w:t>
      </w:r>
    </w:p>
    <w:p>
      <w:pPr>
        <w:spacing w:after="0"/>
      </w:pPr>
      <w:r>
        <w:t>ID 230: Maintenance of electronic systems in electrolyzer plants (Similarity Score: 0.5636)</w:t>
      </w:r>
    </w:p>
    <w:p>
      <w:pPr>
        <w:pStyle w:val="Heading3"/>
      </w:pPr>
      <w:r>
        <w:rPr>
          <w:sz w:val="36"/>
        </w:rPr>
        <w:t xml:space="preserve">  10.4.3: Troubleshooting and Repairs</w:t>
      </w:r>
    </w:p>
    <w:p>
      <w:pPr>
        <w:spacing w:after="0"/>
      </w:pPr>
      <w:r>
        <w:t>ID 123: Continuous improvement of hydrogen fueling station operations (Similarity Score: 0.5770)</w:t>
      </w:r>
    </w:p>
    <w:p>
      <w:pPr>
        <w:spacing w:after="0"/>
      </w:pPr>
      <w:r>
        <w:t>ID 251: Maintenance of pumps in hydrogen fueling systems (Similarity Score: 0.7023)</w:t>
      </w:r>
    </w:p>
    <w:p>
      <w:pPr>
        <w:spacing w:after="0"/>
      </w:pPr>
      <w:r>
        <w:t>ID 78: Maintenance of materials and equipment used in high-temperature hydrogen systems (Similarity Score: 0.6812)</w:t>
      </w:r>
    </w:p>
    <w:p>
      <w:pPr>
        <w:spacing w:after="0"/>
      </w:pPr>
      <w:r>
        <w:t>ID 308: Maintenance of key systems to withstand hydrogen pressure and temperatures (Similarity Score: 0.6744)</w:t>
      </w:r>
    </w:p>
    <w:p>
      <w:pPr>
        <w:spacing w:after="0"/>
      </w:pPr>
      <w:r>
        <w:t>ID 439: Selection of seals for carbon dioxide (CO2) pump systems to ensure system integrity (Similarity Score: 0.4491)</w:t>
      </w:r>
    </w:p>
    <w:p>
      <w:pPr>
        <w:spacing w:after="0"/>
      </w:pPr>
      <w:r>
        <w:t>ID 158: Maintenance of turbines in hydrogen systems (Similarity Score: 0.7283)</w:t>
      </w:r>
    </w:p>
    <w:p>
      <w:pPr>
        <w:spacing w:after="0"/>
      </w:pPr>
      <w:r>
        <w:t>ID 599: Maintenance of vessels, piping systems, cryogenic systems, valves, and seals (Similarity Score: 0.4947)</w:t>
      </w:r>
    </w:p>
    <w:p>
      <w:pPr>
        <w:spacing w:after="0"/>
      </w:pPr>
      <w:r>
        <w:t>ID 350: Maintenance of compressors for hydrogen conditions (Similarity Score: 0.6816)</w:t>
      </w:r>
    </w:p>
    <w:p>
      <w:pPr>
        <w:spacing w:after="0"/>
      </w:pPr>
      <w:r>
        <w:t>ID 229: Maintenance of electrical equipment in electrolyzer plants (Similarity Score: 0.4881)</w:t>
      </w:r>
    </w:p>
    <w:p>
      <w:pPr>
        <w:spacing w:after="0"/>
      </w:pPr>
      <w:r>
        <w:t>ID 284: Knowledge of electrical equipment used in hydrogen fueling systems (Similarity Score: 0.5988)</w:t>
      </w:r>
    </w:p>
    <w:p>
      <w:pPr>
        <w:spacing w:after="0"/>
      </w:pPr>
      <w:r>
        <w:t>ID 607: Maintenance of piping systems and fittings under hydrogen conditions (Similarity Score: 0.6258)</w:t>
      </w:r>
    </w:p>
    <w:p>
      <w:pPr>
        <w:spacing w:after="0"/>
      </w:pPr>
      <w:r>
        <w:t>ID 486: Maintenance of power generation systems for hydrogen blending (Similarity Score: 0.6691)</w:t>
      </w:r>
    </w:p>
    <w:p>
      <w:pPr>
        <w:spacing w:after="0"/>
      </w:pPr>
      <w:r>
        <w:t>ID 411: Maintenance of turbines to ensure reliability under hydrogen pressure (Similarity Score: 0.6802)</w:t>
      </w:r>
    </w:p>
    <w:p>
      <w:pPr>
        <w:spacing w:after="0"/>
      </w:pPr>
      <w:r>
        <w:t>ID 67: Knowledge of monitoring systems for electrolyzer hydrogen production plants (Similarity Score: 0.6857)</w:t>
      </w:r>
    </w:p>
    <w:p>
      <w:pPr>
        <w:spacing w:after="0"/>
      </w:pPr>
      <w:r>
        <w:t>ID 419: Maintenance of mechanical systems to withstand temperature variations in hydrogen environments (Similarity Score: 0.6525)</w:t>
      </w:r>
    </w:p>
    <w:p>
      <w:pPr>
        <w:spacing w:after="0"/>
      </w:pPr>
      <w:r>
        <w:t>ID 621: Maintenance of power generation equipment used in combined-cycle systems with hydrogen blending (Similarity Score: 0.6469)</w:t>
      </w:r>
    </w:p>
    <w:p>
      <w:pPr>
        <w:spacing w:after="0"/>
      </w:pPr>
      <w:r>
        <w:t>ID 366: Maintenance of fuel tanks, piping, valves, and seals in hydrogen systems (Similarity Score: 0.6913)</w:t>
      </w:r>
    </w:p>
    <w:p>
      <w:pPr>
        <w:spacing w:after="0"/>
      </w:pPr>
      <w:r>
        <w:t>ID 608: Maintenance of valves and seals to withstand hydrogen pressure and temperatures (Similarity Score: 0.5959)</w:t>
      </w:r>
    </w:p>
    <w:p>
      <w:pPr>
        <w:spacing w:after="0"/>
      </w:pPr>
      <w:r>
        <w:t>ID 550: Maintenance of carbon capture systems and materials (Similarity Score: 0.4231)</w:t>
      </w:r>
    </w:p>
    <w:p>
      <w:pPr>
        <w:spacing w:after="0"/>
      </w:pPr>
      <w:r>
        <w:t>ID 230: Maintenance of electronic systems in electrolyzer plants (Similarity Score: 0.5630)</w:t>
      </w:r>
    </w:p>
    <w:p>
      <w:pPr>
        <w:spacing w:after="0"/>
      </w:pPr>
      <w:r>
        <w:t>ID 606: Maintenance of compressors to withstand hydrogen pressure and temperatures (Similarity Score: 0.6075)</w:t>
      </w:r>
    </w:p>
    <w:p>
      <w:pPr>
        <w:spacing w:after="0"/>
      </w:pPr>
      <w:r>
        <w:t>ID 446: Maintenance of equipment in Autothermal Reforming (ATR) hydrogen production (Similarity Score: 0.5728)</w:t>
      </w:r>
    </w:p>
    <w:p>
      <w:pPr>
        <w:spacing w:after="0"/>
      </w:pPr>
      <w:r>
        <w:t>ID 351: Maintenance of piping systems and fittings under hydrogen conditions (Similarity Score: 0.6258)</w:t>
      </w:r>
    </w:p>
    <w:p>
      <w:pPr>
        <w:spacing w:after="0"/>
      </w:pPr>
      <w:r>
        <w:t>ID 65: Knowledge of control systems in electrolyzer hydrogen production plants (Similarity Score: 0.6413)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0.5901)</w:t>
      </w:r>
    </w:p>
    <w:p>
      <w:pPr>
        <w:spacing w:after="0"/>
      </w:pPr>
      <w:r>
        <w:t>ID 149: Knowledge of turbine systems used in hydrogen blending (Similarity Score: 0.5635)</w:t>
      </w:r>
    </w:p>
    <w:p>
      <w:pPr>
        <w:spacing w:after="0"/>
      </w:pPr>
      <w:r>
        <w:t>ID 157: Maintenance of compressors for hydrogen systems (Similarity Score: 0.7169)</w:t>
      </w:r>
    </w:p>
    <w:p>
      <w:pPr>
        <w:spacing w:after="0"/>
      </w:pPr>
      <w:r>
        <w:t>ID 504: Maintenance of electrical and electronic systems in SMR and/or ATR hydrogen production (Similarity Score: 0.6122)</w:t>
      </w:r>
    </w:p>
    <w:p>
      <w:pPr>
        <w:spacing w:after="0"/>
      </w:pPr>
      <w:r>
        <w:t>ID 648: Maintenance of turbine systems to ensure reliability under hydrogen conditions (Similarity Score: 0.7064)</w:t>
      </w:r>
    </w:p>
    <w:p>
      <w:pPr>
        <w:spacing w:after="0"/>
      </w:pPr>
      <w:r>
        <w:t>ID 520: Maintenance of instrumentation systems in SMR and/or ATR hydrogen production plant (Similarity Score: 0.6583)</w:t>
      </w:r>
    </w:p>
    <w:p>
      <w:pPr>
        <w:spacing w:after="0"/>
      </w:pPr>
      <w:r>
        <w:t>ID 415: Staying informed about updates in hydrogen technology (Similarity Score: 0.5502)</w:t>
      </w:r>
    </w:p>
    <w:p>
      <w:pPr>
        <w:spacing w:after="0"/>
      </w:pPr>
      <w:r>
        <w:t>ID 373: Maintenance of turbines in hydrogen environments (Similarity Score: 0.6519)</w:t>
      </w:r>
    </w:p>
    <w:p>
      <w:pPr>
        <w:spacing w:after="0"/>
      </w:pPr>
      <w:r>
        <w:t>ID 121: Management of hydrogen fueling stations (Similarity Score: 0.6513)</w:t>
      </w:r>
    </w:p>
    <w:p>
      <w:pPr>
        <w:spacing w:after="0"/>
      </w:pPr>
      <w:r>
        <w:t>ID 328: Troubleshooting hydrogen fuel dispensing equipment (Similarity Score: 0.6471)</w:t>
      </w:r>
    </w:p>
    <w:p>
      <w:pPr>
        <w:spacing w:after="0"/>
      </w:pPr>
      <w:r>
        <w:t>ID 352: Maintenance of valves and seals in hydrogen systems (Similarity Score: 0.6881)</w:t>
      </w:r>
    </w:p>
    <w:p>
      <w:pPr>
        <w:spacing w:after="0"/>
      </w:pPr>
      <w:r>
        <w:t>ID 56: Maintenance of coatings and insulation in hydrogen fueling systems (Similarity Score: 0.6214)</w:t>
      </w:r>
    </w:p>
    <w:p>
      <w:pPr>
        <w:spacing w:after="0"/>
      </w:pPr>
      <w:r>
        <w:t>ID 622: Maintenance of systems for hydrogen blending in combined-cycle power generation (Similarity Score: 0.6332)</w:t>
      </w:r>
    </w:p>
    <w:p>
      <w:pPr>
        <w:spacing w:after="0"/>
      </w:pPr>
      <w:r>
        <w:t>ID 159: Maintenance of piping systems, fittings, valves, and seals (Similarity Score: 0.4940)</w:t>
      </w:r>
    </w:p>
    <w:p>
      <w:pPr>
        <w:spacing w:after="0"/>
      </w:pPr>
      <w:r>
        <w:t>ID 511: Maintenance of combustion, compression, pumping, and turbine systems to ensure reliability under hydrogen conditions (Similarity Score: 0.6505)</w:t>
      </w:r>
    </w:p>
    <w:p>
      <w:pPr>
        <w:spacing w:after="0"/>
      </w:pPr>
      <w:r>
        <w:t>ID 316: Maintenance of fuel tanks, piping, valves, and seals in hydrogen systems (Similarity Score: 0.6913)</w:t>
      </w:r>
    </w:p>
    <w:p>
      <w:pPr>
        <w:spacing w:after="0"/>
      </w:pPr>
      <w:r>
        <w:t>ID 248: Maintenance of vaporizers in hydrogen fueling systems (Similarity Score: 0.6467)</w:t>
      </w:r>
    </w:p>
    <w:p>
      <w:pPr>
        <w:spacing w:after="0"/>
      </w:pPr>
      <w:r>
        <w:t>ID 646: Selection of turbine systems suitable for hydrogen applications (Similarity Score: 0.5628)</w:t>
      </w:r>
    </w:p>
    <w:p>
      <w:pPr>
        <w:spacing w:after="0"/>
      </w:pPr>
      <w:r>
        <w:t>ID 458: Maintenance of key instrumentation systems in carbon capture plants (Similarity Score: 0.5491)</w:t>
      </w:r>
    </w:p>
    <w:p>
      <w:pPr>
        <w:spacing w:after="0"/>
      </w:pPr>
      <w:r>
        <w:t>ID 418: Maintenance of mechanical systems under hydrogen pressure (Similarity Score: 0.6709)</w:t>
      </w:r>
    </w:p>
    <w:p>
      <w:pPr>
        <w:spacing w:after="0"/>
      </w:pPr>
      <w:r>
        <w:t>ID 4: Experience with hydrogen cooling systems (Similarity Score: 0.6637)</w:t>
      </w:r>
    </w:p>
    <w:p>
      <w:pPr>
        <w:spacing w:after="0"/>
      </w:pPr>
      <w:r>
        <w:t>ID 335: Maintenance of key hydrogen systems to ensure reliability under varying conditions (Similarity Score: 0.6916)</w:t>
      </w:r>
    </w:p>
    <w:p>
      <w:pPr>
        <w:spacing w:after="0"/>
      </w:pPr>
      <w:r>
        <w:t>ID 31: Knowledge of hydrogen refueling systems (Similarity Score: 0.6092)</w:t>
      </w:r>
    </w:p>
    <w:p>
      <w:pPr>
        <w:spacing w:after="0"/>
      </w:pPr>
      <w:r>
        <w:t>ID 107: Maintenance of ventilation systems for hydrogen blending (Similarity Score: 0.6355)</w:t>
      </w:r>
    </w:p>
    <w:p>
      <w:pPr>
        <w:spacing w:after="0"/>
      </w:pPr>
      <w:r>
        <w:t>ID 609: Maintenance of coatings and insulation to protect against hydrogen conditions (Similarity Score: 0.5389)</w:t>
      </w:r>
    </w:p>
    <w:p>
      <w:pPr>
        <w:spacing w:after="0"/>
      </w:pPr>
      <w:r>
        <w:t>ID 327: Troubleshooting hydrogen fuel compression equipment (Similarity Score: 0.5900)</w:t>
      </w:r>
    </w:p>
    <w:p>
      <w:pPr>
        <w:spacing w:after="0"/>
      </w:pPr>
      <w:r>
        <w:t>ID 203: Maintenance of electronic systems in hydrogen blending power generation (Similarity Score: 0.6702)</w:t>
      </w:r>
    </w:p>
    <w:p>
      <w:pPr>
        <w:spacing w:after="0"/>
      </w:pPr>
      <w:r>
        <w:t>ID 589: Understanding of control systems used in SMR/ATR hydrogen production plants (Similarity Score: 0.5789)</w:t>
      </w:r>
    </w:p>
    <w:p>
      <w:pPr>
        <w:spacing w:after="0"/>
      </w:pPr>
      <w:r>
        <w:t>ID 421: Maintenance of electrical systems in hydrogen production and storage environments (Similarity Score: 0.7256)</w:t>
      </w:r>
    </w:p>
    <w:p>
      <w:pPr>
        <w:spacing w:after="0"/>
      </w:pPr>
      <w:r>
        <w:t>ID 250: Maintenance of dispensers in hydrogen fueling systems (Similarity Score: 0.6110)</w:t>
      </w:r>
    </w:p>
    <w:p>
      <w:pPr>
        <w:spacing w:after="0"/>
      </w:pPr>
      <w:r>
        <w:t>ID 30: Maintenance of rotating equipment in hydrogen pipeline systems (Similarity Score: 0.6536)</w:t>
      </w:r>
    </w:p>
    <w:p>
      <w:pPr>
        <w:spacing w:after="0"/>
      </w:pPr>
      <w:r>
        <w:t>ID 435: Maintenance of electrical systems in carbon capture plants (Similarity Score: 0.5367)</w:t>
      </w:r>
    </w:p>
    <w:p>
      <w:pPr>
        <w:spacing w:after="0"/>
      </w:pPr>
      <w:r>
        <w:t>ID 397: Knowledge of control systems for hydrogen blending in power generation (Similarity Score: 0.5969)</w:t>
      </w:r>
    </w:p>
    <w:p>
      <w:r>
        <w:br w:type="page"/>
      </w:r>
    </w:p>
    <w:p>
      <w:pPr>
        <w:pStyle w:val="Heading1"/>
      </w:pPr>
      <w:r>
        <w:rPr>
          <w:sz w:val="60"/>
        </w:rPr>
        <w:t>11: Hydrogen Production via Steam Methane Reforming (SMR)</w:t>
      </w:r>
    </w:p>
    <w:p>
      <w:pPr>
        <w:spacing w:after="0"/>
      </w:pPr>
      <w:r>
        <w:t>ID 445: Maintenance of equipment in Steam Methane Reforming (SMR) hydrogen production (Similarity Score: 0.8247)</w:t>
      </w:r>
    </w:p>
    <w:p>
      <w:pPr>
        <w:spacing w:after="0"/>
      </w:pPr>
      <w:r>
        <w:t>ID 447: Understanding of Steam Methane Reforming (SMR) process for hydrogen production (Similarity Score: 0.9092)</w:t>
      </w:r>
    </w:p>
    <w:p>
      <w:pPr>
        <w:spacing w:after="0"/>
      </w:pPr>
      <w:r>
        <w:t>ID 409: Selection of turbines that are compatible with hydrogen pressure (Similarity Score: 0.4670)</w:t>
      </w:r>
    </w:p>
    <w:p>
      <w:pPr>
        <w:spacing w:after="0"/>
      </w:pPr>
      <w:r>
        <w:t>ID 264: Selection and design of steam and combustion turbines for hydrogen systems (Similarity Score: 0.6496)</w:t>
      </w:r>
    </w:p>
    <w:p>
      <w:pPr>
        <w:spacing w:after="0"/>
      </w:pPr>
      <w:r>
        <w:t>ID 581: Understanding of hydrogen production process using Steam Methane Reforming (SMR) (Similarity Score: 0.9196)</w:t>
      </w:r>
    </w:p>
    <w:p>
      <w:pPr>
        <w:spacing w:after="0"/>
      </w:pPr>
      <w:r>
        <w:t>ID 125: Understanding the principles of hydrogen blending for heating (Similarity Score: 0.5253)</w:t>
      </w:r>
    </w:p>
    <w:p>
      <w:pPr>
        <w:spacing w:after="0"/>
      </w:pPr>
      <w:r>
        <w:t>ID 344: Techniques for repairing hydrogen leaks (Similarity Score: 0.5017)</w:t>
      </w:r>
    </w:p>
    <w:p>
      <w:pPr>
        <w:spacing w:after="0"/>
      </w:pPr>
      <w:r>
        <w:t>ID 448: Understanding of Autothermal Reforming (ATR) process for hydrogen production (Similarity Score: 0.5830)</w:t>
      </w:r>
    </w:p>
    <w:p>
      <w:pPr>
        <w:spacing w:after="0"/>
      </w:pPr>
      <w:r>
        <w:t>ID 358: Selection and design of turbines for hydrogen blending (Similarity Score: 0.5374)</w:t>
      </w:r>
    </w:p>
    <w:p>
      <w:pPr>
        <w:spacing w:after="0"/>
      </w:pPr>
      <w:r>
        <w:t>ID 640: Knowledge of systems used in SMR and ATR hydrogen production processes (Similarity Score: 0.6198)</w:t>
      </w:r>
    </w:p>
    <w:p>
      <w:pPr>
        <w:spacing w:after="0"/>
      </w:pPr>
      <w:r>
        <w:t>ID 582: Understanding of hydrogen production process using Autothermal Reforming (ATR) (Similarity Score: 0.6288)</w:t>
      </w:r>
    </w:p>
    <w:p>
      <w:pPr>
        <w:spacing w:after="0"/>
      </w:pPr>
      <w:r>
        <w:t>ID 126: Understanding the impact of hydrogen blending on heating systems (Similarity Score: 0.5644)</w:t>
      </w:r>
    </w:p>
    <w:p>
      <w:pPr>
        <w:spacing w:after="0"/>
      </w:pPr>
      <w:r>
        <w:t>ID 149: Knowledge of turbine systems used in hydrogen blending (Similarity Score: 0.5714)</w:t>
      </w:r>
    </w:p>
    <w:p>
      <w:pPr>
        <w:pStyle w:val="Heading2"/>
      </w:pPr>
      <w:r>
        <w:rPr>
          <w:sz w:val="46"/>
        </w:rPr>
        <w:t xml:space="preserve"> 11.1: Overview of Steam Methane Reforming</w:t>
      </w:r>
    </w:p>
    <w:p>
      <w:pPr>
        <w:spacing w:after="0"/>
      </w:pPr>
      <w:r>
        <w:t>ID 447: Understanding of Steam Methane Reforming (SMR) process for hydrogen production (Similarity Score: 0.9239)</w:t>
      </w:r>
    </w:p>
    <w:p>
      <w:pPr>
        <w:spacing w:after="0"/>
      </w:pPr>
      <w:r>
        <w:t>ID 448: Understanding of Autothermal Reforming (ATR) process for hydrogen production (Similarity Score: 0.5637)</w:t>
      </w:r>
    </w:p>
    <w:p>
      <w:pPr>
        <w:spacing w:after="0"/>
      </w:pPr>
      <w:r>
        <w:t>ID 581: Understanding of hydrogen production process using Steam Methane Reforming (SMR) (Similarity Score: 0.9233)</w:t>
      </w:r>
    </w:p>
    <w:p>
      <w:pPr>
        <w:spacing w:after="0"/>
      </w:pPr>
      <w:r>
        <w:t>ID 575: Understanding of steam generation processes (Similarity Score: 0.5318)</w:t>
      </w:r>
    </w:p>
    <w:p>
      <w:pPr>
        <w:spacing w:after="0"/>
      </w:pPr>
      <w:r>
        <w:t>ID 264: Selection and design of steam and combustion turbines for hydrogen systems (Similarity Score: 0.6027)</w:t>
      </w:r>
    </w:p>
    <w:p>
      <w:pPr>
        <w:spacing w:after="0"/>
      </w:pPr>
      <w:r>
        <w:t>ID 268: Selection and design of steam generators and boilers (Similarity Score: 0.3325)</w:t>
      </w:r>
    </w:p>
    <w:p>
      <w:pPr>
        <w:spacing w:after="0"/>
      </w:pPr>
      <w:r>
        <w:t>ID 582: Understanding of hydrogen production process using Autothermal Reforming (ATR) (Similarity Score: 0.6045)</w:t>
      </w:r>
    </w:p>
    <w:p>
      <w:pPr>
        <w:spacing w:after="0"/>
      </w:pPr>
      <w:r>
        <w:t>ID 445: Maintenance of equipment in Steam Methane Reforming (SMR) hydrogen production (Similarity Score: 0.8154)</w:t>
      </w:r>
    </w:p>
    <w:p>
      <w:pPr>
        <w:pStyle w:val="Heading3"/>
      </w:pPr>
      <w:r>
        <w:rPr>
          <w:sz w:val="36"/>
        </w:rPr>
        <w:t xml:space="preserve">  11.1.1: Fundamentals of SMR Technology</w:t>
      </w:r>
    </w:p>
    <w:p>
      <w:pPr>
        <w:spacing w:after="0"/>
      </w:pPr>
      <w:r>
        <w:t>ID 575: Understanding of steam generation processes (Similarity Score: 0.5466)</w:t>
      </w:r>
    </w:p>
    <w:p>
      <w:pPr>
        <w:spacing w:after="0"/>
      </w:pPr>
      <w:r>
        <w:t>ID 581: Understanding of hydrogen production process using Steam Methane Reforming (SMR) (Similarity Score: 0.8812)</w:t>
      </w:r>
    </w:p>
    <w:p>
      <w:pPr>
        <w:spacing w:after="0"/>
      </w:pPr>
      <w:r>
        <w:t>ID 445: Maintenance of equipment in Steam Methane Reforming (SMR) hydrogen production (Similarity Score: 0.7596)</w:t>
      </w:r>
    </w:p>
    <w:p>
      <w:pPr>
        <w:spacing w:after="0"/>
      </w:pPr>
      <w:r>
        <w:t>ID 447: Understanding of Steam Methane Reforming (SMR) process for hydrogen production (Similarity Score: 0.8745)</w:t>
      </w:r>
    </w:p>
    <w:p>
      <w:pPr>
        <w:spacing w:after="0"/>
      </w:pPr>
      <w:r>
        <w:t>ID 268: Selection and design of steam generators and boilers (Similarity Score: 0.3257)</w:t>
      </w:r>
    </w:p>
    <w:p>
      <w:pPr>
        <w:pStyle w:val="Heading3"/>
      </w:pPr>
      <w:r>
        <w:rPr>
          <w:sz w:val="36"/>
        </w:rPr>
        <w:t xml:space="preserve">  11.1.2: Role of Natural Gas in Hydrogen Production</w:t>
      </w:r>
    </w:p>
    <w:p>
      <w:pPr>
        <w:spacing w:after="0"/>
      </w:pPr>
      <w:r>
        <w:t>ID 582: Understanding of hydrogen production process using Autothermal Reforming (ATR) (Similarity Score: 0.5723)</w:t>
      </w:r>
    </w:p>
    <w:p>
      <w:pPr>
        <w:spacing w:after="0"/>
      </w:pPr>
      <w:r>
        <w:t>ID 581: Understanding of hydrogen production process using Steam Methane Reforming (SMR) (Similarity Score: 0.8809)</w:t>
      </w:r>
    </w:p>
    <w:p>
      <w:pPr>
        <w:spacing w:after="0"/>
      </w:pPr>
      <w:r>
        <w:t>ID 447: Understanding of Steam Methane Reforming (SMR) process for hydrogen production (Similarity Score: 0.8812)</w:t>
      </w:r>
    </w:p>
    <w:p>
      <w:pPr>
        <w:spacing w:after="0"/>
      </w:pPr>
      <w:r>
        <w:t>ID 448: Understanding of Autothermal Reforming (ATR) process for hydrogen production (Similarity Score: 0.5344)</w:t>
      </w:r>
    </w:p>
    <w:p>
      <w:pPr>
        <w:spacing w:after="0"/>
      </w:pPr>
      <w:r>
        <w:t>ID 445: Maintenance of equipment in Steam Methane Reforming (SMR) hydrogen production (Similarity Score: 0.7716)</w:t>
      </w:r>
    </w:p>
    <w:p>
      <w:pPr>
        <w:spacing w:after="0"/>
      </w:pPr>
      <w:r>
        <w:t>ID 575: Understanding of steam generation processes (Similarity Score: 0.5300)</w:t>
      </w:r>
    </w:p>
    <w:p>
      <w:pPr>
        <w:pStyle w:val="Heading2"/>
      </w:pPr>
      <w:r>
        <w:rPr>
          <w:sz w:val="46"/>
        </w:rPr>
        <w:t xml:space="preserve"> 11.2: Key Stages in the SMR Process</w:t>
      </w:r>
    </w:p>
    <w:p>
      <w:pPr>
        <w:spacing w:after="0"/>
      </w:pPr>
      <w:r>
        <w:t>ID 575: Understanding of steam generation processes (Similarity Score: 0.5605)</w:t>
      </w:r>
    </w:p>
    <w:p>
      <w:pPr>
        <w:spacing w:after="0"/>
      </w:pPr>
      <w:r>
        <w:t>ID 447: Understanding of Steam Methane Reforming (SMR) process for hydrogen production (Similarity Score: 0.8802)</w:t>
      </w:r>
    </w:p>
    <w:p>
      <w:pPr>
        <w:spacing w:after="0"/>
      </w:pPr>
      <w:r>
        <w:t>ID 448: Understanding of Autothermal Reforming (ATR) process for hydrogen production (Similarity Score: 0.5524)</w:t>
      </w:r>
    </w:p>
    <w:p>
      <w:pPr>
        <w:spacing w:after="0"/>
      </w:pPr>
      <w:r>
        <w:t>ID 126: Understanding the impact of hydrogen blending on heating systems (Similarity Score: 0.5485)</w:t>
      </w:r>
    </w:p>
    <w:p>
      <w:pPr>
        <w:spacing w:after="0"/>
      </w:pPr>
      <w:r>
        <w:t>ID 445: Maintenance of equipment in Steam Methane Reforming (SMR) hydrogen production (Similarity Score: 0.7638)</w:t>
      </w:r>
    </w:p>
    <w:p>
      <w:pPr>
        <w:spacing w:after="0"/>
      </w:pPr>
      <w:r>
        <w:t>ID 582: Understanding of hydrogen production process using Autothermal Reforming (ATR) (Similarity Score: 0.6027)</w:t>
      </w:r>
    </w:p>
    <w:p>
      <w:pPr>
        <w:spacing w:after="0"/>
      </w:pPr>
      <w:r>
        <w:t>ID 125: Understanding the principles of hydrogen blending for heating (Similarity Score: 0.5304)</w:t>
      </w:r>
    </w:p>
    <w:p>
      <w:pPr>
        <w:spacing w:after="0"/>
      </w:pPr>
      <w:r>
        <w:t>ID 264: Selection and design of steam and combustion turbines for hydrogen systems (Similarity Score: 0.6362)</w:t>
      </w:r>
    </w:p>
    <w:p>
      <w:pPr>
        <w:spacing w:after="0"/>
      </w:pPr>
      <w:r>
        <w:t>ID 581: Understanding of hydrogen production process using Steam Methane Reforming (SMR) (Similarity Score: 0.8876)</w:t>
      </w:r>
    </w:p>
    <w:p>
      <w:pPr>
        <w:spacing w:after="0"/>
      </w:pPr>
      <w:r>
        <w:t>ID 640: Knowledge of systems used in SMR and ATR hydrogen production processes (Similarity Score: 0.6322)</w:t>
      </w:r>
    </w:p>
    <w:p>
      <w:pPr>
        <w:pStyle w:val="Heading3"/>
      </w:pPr>
      <w:r>
        <w:rPr>
          <w:sz w:val="36"/>
        </w:rPr>
        <w:t xml:space="preserve">  11.2.1: Natural Gas Pre-Treatment</w:t>
      </w:r>
    </w:p>
    <w:p>
      <w:pPr>
        <w:spacing w:after="0"/>
      </w:pPr>
      <w:r>
        <w:t>ID 448: Understanding of Autothermal Reforming (ATR) process for hydrogen production (Similarity Score: 0.5463)</w:t>
      </w:r>
    </w:p>
    <w:p>
      <w:pPr>
        <w:spacing w:after="0"/>
      </w:pPr>
      <w:r>
        <w:t>ID 264: Selection and design of steam and combustion turbines for hydrogen systems (Similarity Score: 0.6020)</w:t>
      </w:r>
    </w:p>
    <w:p>
      <w:pPr>
        <w:spacing w:after="0"/>
      </w:pPr>
      <w:r>
        <w:t>ID 640: Knowledge of systems used in SMR and ATR hydrogen production processes (Similarity Score: 0.6158)</w:t>
      </w:r>
    </w:p>
    <w:p>
      <w:pPr>
        <w:spacing w:after="0"/>
      </w:pPr>
      <w:r>
        <w:t>ID 582: Understanding of hydrogen production process using Autothermal Reforming (ATR) (Similarity Score: 0.5918)</w:t>
      </w:r>
    </w:p>
    <w:p>
      <w:pPr>
        <w:spacing w:after="0"/>
      </w:pPr>
      <w:r>
        <w:t>ID 575: Understanding of steam generation processes (Similarity Score: 0.5336)</w:t>
      </w:r>
    </w:p>
    <w:p>
      <w:pPr>
        <w:spacing w:after="0"/>
      </w:pPr>
      <w:r>
        <w:t>ID 581: Understanding of hydrogen production process using Steam Methane Reforming (SMR) (Similarity Score: 0.8397)</w:t>
      </w:r>
    </w:p>
    <w:p>
      <w:pPr>
        <w:pStyle w:val="Heading3"/>
      </w:pPr>
      <w:r>
        <w:rPr>
          <w:sz w:val="36"/>
        </w:rPr>
        <w:t xml:space="preserve">  11.2.2: Reforming Reaction</w:t>
      </w:r>
    </w:p>
    <w:p>
      <w:pPr>
        <w:spacing w:after="0"/>
      </w:pPr>
      <w:r>
        <w:t>ID 447: Understanding of Steam Methane Reforming (SMR) process for hydrogen production (Similarity Score: 0.8763)</w:t>
      </w:r>
    </w:p>
    <w:p>
      <w:pPr>
        <w:spacing w:after="0"/>
      </w:pPr>
      <w:r>
        <w:t>ID 448: Understanding of Autothermal Reforming (ATR) process for hydrogen production (Similarity Score: 0.5369)</w:t>
      </w:r>
    </w:p>
    <w:p>
      <w:pPr>
        <w:spacing w:after="0"/>
      </w:pPr>
      <w:r>
        <w:t>ID 640: Knowledge of systems used in SMR and ATR hydrogen production processes (Similarity Score: 0.6198)</w:t>
      </w:r>
    </w:p>
    <w:p>
      <w:pPr>
        <w:spacing w:after="0"/>
      </w:pPr>
      <w:r>
        <w:t>ID 575: Understanding of steam generation processes (Similarity Score: 0.5502)</w:t>
      </w:r>
    </w:p>
    <w:p>
      <w:pPr>
        <w:spacing w:after="0"/>
      </w:pPr>
      <w:r>
        <w:t>ID 581: Understanding of hydrogen production process using Steam Methane Reforming (SMR) (Similarity Score: 0.8828)</w:t>
      </w:r>
    </w:p>
    <w:p>
      <w:pPr>
        <w:spacing w:after="0"/>
      </w:pPr>
      <w:r>
        <w:t>ID 582: Understanding of hydrogen production process using Autothermal Reforming (ATR) (Similarity Score: 0.5861)</w:t>
      </w:r>
    </w:p>
    <w:p>
      <w:pPr>
        <w:spacing w:after="0"/>
      </w:pPr>
      <w:r>
        <w:t>ID 264: Selection and design of steam and combustion turbines for hydrogen systems (Similarity Score: 0.6055)</w:t>
      </w:r>
    </w:p>
    <w:p>
      <w:pPr>
        <w:pStyle w:val="Heading4"/>
      </w:pPr>
      <w:r>
        <w:rPr>
          <w:sz w:val="28"/>
        </w:rPr>
        <w:t xml:space="preserve">   11.2.2.1: Primary Reforming</w:t>
      </w:r>
    </w:p>
    <w:p>
      <w:pPr>
        <w:spacing w:after="0"/>
      </w:pPr>
      <w:r>
        <w:t>ID 447: Understanding of Steam Methane Reforming (SMR) process for hydrogen production (Similarity Score: 0.8430)</w:t>
      </w:r>
    </w:p>
    <w:p>
      <w:pPr>
        <w:spacing w:after="0"/>
      </w:pPr>
      <w:r>
        <w:t>ID 581: Understanding of hydrogen production process using Steam Methane Reforming (SMR) (Similarity Score: 0.8517)</w:t>
      </w:r>
    </w:p>
    <w:p>
      <w:pPr>
        <w:spacing w:after="0"/>
      </w:pPr>
      <w:r>
        <w:t>ID 640: Knowledge of systems used in SMR and ATR hydrogen production processes (Similarity Score: 0.6067)</w:t>
      </w:r>
    </w:p>
    <w:p>
      <w:pPr>
        <w:pStyle w:val="Heading4"/>
      </w:pPr>
      <w:r>
        <w:rPr>
          <w:sz w:val="28"/>
        </w:rPr>
        <w:t xml:space="preserve">   11.2.2.2: Secondary Reforming</w:t>
      </w:r>
    </w:p>
    <w:p>
      <w:pPr>
        <w:spacing w:after="0"/>
      </w:pPr>
      <w:r>
        <w:t>ID 447: Understanding of Steam Methane Reforming (SMR) process for hydrogen production (Similarity Score: 0.8470)</w:t>
      </w:r>
    </w:p>
    <w:p>
      <w:pPr>
        <w:spacing w:after="0"/>
      </w:pPr>
      <w:r>
        <w:t>ID 581: Understanding of hydrogen production process using Steam Methane Reforming (SMR) (Similarity Score: 0.8533)</w:t>
      </w:r>
    </w:p>
    <w:p>
      <w:pPr>
        <w:spacing w:after="0"/>
      </w:pPr>
      <w:r>
        <w:t>ID 640: Knowledge of systems used in SMR and ATR hydrogen production processes (Similarity Score: 0.6090)</w:t>
      </w:r>
    </w:p>
    <w:p>
      <w:pPr>
        <w:pStyle w:val="Heading3"/>
      </w:pPr>
      <w:r>
        <w:rPr>
          <w:sz w:val="36"/>
        </w:rPr>
        <w:t xml:space="preserve">  11.2.3: Water-Gas Shift Reaction</w:t>
      </w:r>
    </w:p>
    <w:p>
      <w:pPr>
        <w:spacing w:after="0"/>
      </w:pPr>
      <w:r>
        <w:t>ID 575: Understanding of steam generation processes (Similarity Score: 0.5328)</w:t>
      </w:r>
    </w:p>
    <w:p>
      <w:pPr>
        <w:pStyle w:val="Heading3"/>
      </w:pPr>
      <w:r>
        <w:rPr>
          <w:sz w:val="36"/>
        </w:rPr>
        <w:t xml:space="preserve">  11.2.4: Hydrogen Purification</w:t>
      </w:r>
    </w:p>
    <w:p>
      <w:pPr>
        <w:spacing w:after="0"/>
      </w:pPr>
      <w:r>
        <w:t>ID 575: Understanding of steam generation processes (Similarity Score: 0.5360)</w:t>
      </w:r>
    </w:p>
    <w:p>
      <w:pPr>
        <w:spacing w:after="0"/>
      </w:pPr>
      <w:r>
        <w:t>ID 447: Understanding of Steam Methane Reforming (SMR) process for hydrogen production (Similarity Score: 0.8486)</w:t>
      </w:r>
    </w:p>
    <w:p>
      <w:pPr>
        <w:spacing w:after="0"/>
      </w:pPr>
      <w:r>
        <w:t>ID 464: Understanding separation and purification techniques in carbon capture (Similarity Score: 0.4226)</w:t>
      </w:r>
    </w:p>
    <w:p>
      <w:pPr>
        <w:spacing w:after="0"/>
      </w:pPr>
      <w:r>
        <w:t>ID 640: Knowledge of systems used in SMR and ATR hydrogen production processes (Similarity Score: 0.6066)</w:t>
      </w:r>
    </w:p>
    <w:p>
      <w:pPr>
        <w:spacing w:after="0"/>
      </w:pPr>
      <w:r>
        <w:t>ID 581: Understanding of hydrogen production process using Steam Methane Reforming (SMR) (Similarity Score: 0.8497)</w:t>
      </w:r>
    </w:p>
    <w:p>
      <w:pPr>
        <w:pStyle w:val="Heading4"/>
      </w:pPr>
      <w:r>
        <w:rPr>
          <w:sz w:val="28"/>
        </w:rPr>
        <w:t xml:space="preserve">   11.2.4.2: Membrane Separation</w:t>
      </w:r>
    </w:p>
    <w:p>
      <w:pPr>
        <w:spacing w:after="0"/>
      </w:pPr>
      <w:r>
        <w:t>ID 640: Knowledge of systems used in SMR and ATR hydrogen production processes (Similarity Score: 0.6064)</w:t>
      </w:r>
    </w:p>
    <w:p>
      <w:pPr>
        <w:spacing w:after="0"/>
      </w:pPr>
      <w:r>
        <w:t>ID 464: Understanding separation and purification techniques in carbon capture (Similarity Score: 0.4498)</w:t>
      </w:r>
    </w:p>
    <w:p>
      <w:pPr>
        <w:spacing w:after="0"/>
      </w:pPr>
      <w:r>
        <w:t>ID 581: Understanding of hydrogen production process using Steam Methane Reforming (SMR) (Similarity Score: 0.8321)</w:t>
      </w:r>
    </w:p>
    <w:p>
      <w:pPr>
        <w:pStyle w:val="Heading2"/>
      </w:pPr>
      <w:r>
        <w:rPr>
          <w:sz w:val="46"/>
        </w:rPr>
        <w:t xml:space="preserve"> 11.3: Technological Requirements</w:t>
      </w:r>
    </w:p>
    <w:p>
      <w:pPr>
        <w:spacing w:after="0"/>
      </w:pPr>
      <w:r>
        <w:t>ID 646: Selection of turbine systems suitable for hydrogen applications (Similarity Score: 0.5694)</w:t>
      </w:r>
    </w:p>
    <w:p>
      <w:pPr>
        <w:spacing w:after="0"/>
      </w:pPr>
      <w:r>
        <w:t>ID 447: Understanding of Steam Methane Reforming (SMR) process for hydrogen production (Similarity Score: 0.8563)</w:t>
      </w:r>
    </w:p>
    <w:p>
      <w:pPr>
        <w:spacing w:after="0"/>
      </w:pPr>
      <w:r>
        <w:t>ID 149: Knowledge of turbine systems used in hydrogen blending (Similarity Score: 0.5942)</w:t>
      </w:r>
    </w:p>
    <w:p>
      <w:pPr>
        <w:spacing w:after="0"/>
      </w:pPr>
      <w:r>
        <w:t>ID 445: Maintenance of equipment in Steam Methane Reforming (SMR) hydrogen production (Similarity Score: 0.8124)</w:t>
      </w:r>
    </w:p>
    <w:p>
      <w:pPr>
        <w:spacing w:after="0"/>
      </w:pPr>
      <w:r>
        <w:t>ID 304: Selection and design of combustion systems for hydrogen environments (Similarity Score: 0.5943)</w:t>
      </w:r>
    </w:p>
    <w:p>
      <w:pPr>
        <w:spacing w:after="0"/>
      </w:pPr>
      <w:r>
        <w:t>ID 150: Knowledge of combustion systems in hydrogen blending (Similarity Score: 0.5749)</w:t>
      </w:r>
    </w:p>
    <w:p>
      <w:pPr>
        <w:spacing w:after="0"/>
      </w:pPr>
      <w:r>
        <w:t>ID 358: Selection and design of turbines for hydrogen blending (Similarity Score: 0.5227)</w:t>
      </w:r>
    </w:p>
    <w:p>
      <w:pPr>
        <w:spacing w:after="0"/>
      </w:pPr>
      <w:r>
        <w:t>ID 139: Knowledge of hydrogen production technology (Similarity Score: 0.6445)</w:t>
      </w:r>
    </w:p>
    <w:p>
      <w:pPr>
        <w:spacing w:after="0"/>
      </w:pPr>
      <w:r>
        <w:t>ID 264: Selection and design of steam and combustion turbines for hydrogen systems (Similarity Score: 0.6406)</w:t>
      </w:r>
    </w:p>
    <w:p>
      <w:pPr>
        <w:spacing w:after="0"/>
      </w:pPr>
      <w:r>
        <w:t>ID 125: Understanding the principles of hydrogen blending for heating (Similarity Score: 0.5298)</w:t>
      </w:r>
    </w:p>
    <w:p>
      <w:pPr>
        <w:spacing w:after="0"/>
      </w:pPr>
      <w:r>
        <w:t>ID 126: Understanding the impact of hydrogen blending on heating systems (Similarity Score: 0.5547)</w:t>
      </w:r>
    </w:p>
    <w:p>
      <w:pPr>
        <w:spacing w:after="0"/>
      </w:pPr>
      <w:r>
        <w:t>ID 640: Knowledge of systems used in SMR and ATR hydrogen production processes (Similarity Score: 0.6451)</w:t>
      </w:r>
    </w:p>
    <w:p>
      <w:pPr>
        <w:spacing w:after="0"/>
      </w:pPr>
      <w:r>
        <w:t>ID 371: Selection and design of turbines for hydrogen environments (Similarity Score: 0.5682)</w:t>
      </w:r>
    </w:p>
    <w:p>
      <w:pPr>
        <w:spacing w:after="0"/>
      </w:pPr>
      <w:r>
        <w:t>ID 581: Understanding of hydrogen production process using Steam Methane Reforming (SMR) (Similarity Score: 0.8675)</w:t>
      </w:r>
    </w:p>
    <w:p>
      <w:pPr>
        <w:spacing w:after="0"/>
      </w:pPr>
      <w:r>
        <w:t>ID 582: Understanding of hydrogen production process using Autothermal Reforming (ATR) (Similarity Score: 0.5711)</w:t>
      </w:r>
    </w:p>
    <w:p>
      <w:pPr>
        <w:pStyle w:val="Heading3"/>
      </w:pPr>
      <w:r>
        <w:rPr>
          <w:sz w:val="36"/>
        </w:rPr>
        <w:t xml:space="preserve">  11.3.1: Catalysts Used in SMR</w:t>
      </w:r>
    </w:p>
    <w:p>
      <w:pPr>
        <w:spacing w:after="0"/>
      </w:pPr>
      <w:r>
        <w:t>ID 149: Knowledge of turbine systems used in hydrogen blending (Similarity Score: 0.6020)</w:t>
      </w:r>
    </w:p>
    <w:p>
      <w:pPr>
        <w:spacing w:after="0"/>
      </w:pPr>
      <w:r>
        <w:t>ID 126: Understanding the impact of hydrogen blending on heating systems (Similarity Score: 0.5536)</w:t>
      </w:r>
    </w:p>
    <w:p>
      <w:pPr>
        <w:spacing w:after="0"/>
      </w:pPr>
      <w:r>
        <w:t>ID 358: Selection and design of turbines for hydrogen blending (Similarity Score: 0.5380)</w:t>
      </w:r>
    </w:p>
    <w:p>
      <w:pPr>
        <w:spacing w:after="0"/>
      </w:pPr>
      <w:r>
        <w:t>ID 519: Selection of key instrumentation for SMR and/or ATR hydrogen production plant (Similarity Score: 0.5663)</w:t>
      </w:r>
    </w:p>
    <w:p>
      <w:pPr>
        <w:spacing w:after="0"/>
      </w:pPr>
      <w:r>
        <w:t>ID 264: Selection and design of steam and combustion turbines for hydrogen systems (Similarity Score: 0.6440)</w:t>
      </w:r>
    </w:p>
    <w:p>
      <w:pPr>
        <w:spacing w:after="0"/>
      </w:pPr>
      <w:r>
        <w:t>ID 371: Selection and design of turbines for hydrogen environments (Similarity Score: 0.5692)</w:t>
      </w:r>
    </w:p>
    <w:p>
      <w:pPr>
        <w:spacing w:after="0"/>
      </w:pPr>
      <w:r>
        <w:t>ID 646: Selection of turbine systems suitable for hydrogen applications (Similarity Score: 0.5897)</w:t>
      </w:r>
    </w:p>
    <w:p>
      <w:pPr>
        <w:spacing w:after="0"/>
      </w:pPr>
      <w:r>
        <w:t>ID 640: Knowledge of systems used in SMR and ATR hydrogen production processes (Similarity Score: 0.6472)</w:t>
      </w:r>
    </w:p>
    <w:p>
      <w:pPr>
        <w:pStyle w:val="Heading3"/>
      </w:pPr>
      <w:r>
        <w:rPr>
          <w:sz w:val="36"/>
        </w:rPr>
        <w:t xml:space="preserve">  11.3.2: Temperature and Pressure Conditions</w:t>
      </w:r>
    </w:p>
    <w:p>
      <w:pPr>
        <w:spacing w:after="0"/>
      </w:pPr>
      <w:r>
        <w:t>ID 26: Consideration of temperature requirements in hydrogen fueling systems (Similarity Score: 0.6001)</w:t>
      </w:r>
    </w:p>
    <w:p>
      <w:pPr>
        <w:spacing w:after="0"/>
      </w:pPr>
      <w:r>
        <w:t>ID 640: Knowledge of systems used in SMR and ATR hydrogen production processes (Similarity Score: 0.6258)</w:t>
      </w:r>
    </w:p>
    <w:p>
      <w:pPr>
        <w:pStyle w:val="Heading3"/>
      </w:pPr>
      <w:r>
        <w:rPr>
          <w:sz w:val="36"/>
        </w:rPr>
        <w:t xml:space="preserve">  11.3.3: Equipment and Reactor Design</w:t>
      </w:r>
    </w:p>
    <w:p>
      <w:pPr>
        <w:spacing w:after="0"/>
      </w:pPr>
      <w:r>
        <w:t>ID 640: Knowledge of systems used in SMR and ATR hydrogen production processes (Similarity Score: 0.6720)</w:t>
      </w:r>
    </w:p>
    <w:p>
      <w:pPr>
        <w:spacing w:after="0"/>
      </w:pPr>
      <w:r>
        <w:t>ID 358: Selection and design of turbines for hydrogen blending (Similarity Score: 0.5273)</w:t>
      </w:r>
    </w:p>
    <w:p>
      <w:pPr>
        <w:spacing w:after="0"/>
      </w:pPr>
      <w:r>
        <w:t>ID 589: Understanding of control systems used in SMR/ATR hydrogen production plants (Similarity Score: 0.5885)</w:t>
      </w:r>
    </w:p>
    <w:p>
      <w:pPr>
        <w:spacing w:after="0"/>
      </w:pPr>
      <w:r>
        <w:t>ID 371: Selection and design of turbines for hydrogen environments (Similarity Score: 0.5841)</w:t>
      </w:r>
    </w:p>
    <w:p>
      <w:pPr>
        <w:spacing w:after="0"/>
      </w:pPr>
      <w:r>
        <w:t>ID 638: Knowledge of key instrumentation associated with SMR and ATR production plants (Similarity Score: 0.4300)</w:t>
      </w:r>
    </w:p>
    <w:p>
      <w:pPr>
        <w:spacing w:after="0"/>
      </w:pPr>
      <w:r>
        <w:t>ID 264: Selection and design of steam and combustion turbines for hydrogen systems (Similarity Score: 0.6423)</w:t>
      </w:r>
    </w:p>
    <w:p>
      <w:pPr>
        <w:spacing w:after="0"/>
      </w:pPr>
      <w:r>
        <w:t>ID 504: Maintenance of electrical and electronic systems in SMR and/or ATR hydrogen production (Similarity Score: 0.6023)</w:t>
      </w:r>
    </w:p>
    <w:p>
      <w:pPr>
        <w:spacing w:after="0"/>
      </w:pPr>
      <w:r>
        <w:t>ID 639: Knowledge of electrical equipment associated with SMR and ATR production plants (Similarity Score: 0.4073)</w:t>
      </w:r>
    </w:p>
    <w:p>
      <w:pPr>
        <w:spacing w:after="0"/>
      </w:pPr>
      <w:r>
        <w:t>ID 519: Selection of key instrumentation for SMR and/or ATR hydrogen production plant (Similarity Score: 0.6287)</w:t>
      </w:r>
    </w:p>
    <w:p>
      <w:pPr>
        <w:spacing w:after="0"/>
      </w:pPr>
      <w:r>
        <w:t>ID 268: Selection and design of steam generators and boilers (Similarity Score: 0.3267)</w:t>
      </w:r>
    </w:p>
    <w:p>
      <w:pPr>
        <w:spacing w:after="0"/>
      </w:pPr>
      <w:r>
        <w:t>ID 541: Selection and design of turbine systems (Similarity Score: 0.4231)</w:t>
      </w:r>
    </w:p>
    <w:p>
      <w:pPr>
        <w:spacing w:after="0"/>
      </w:pPr>
      <w:r>
        <w:t>ID 445: Maintenance of equipment in Steam Methane Reforming (SMR) hydrogen production (Similarity Score: 0.8391)</w:t>
      </w:r>
    </w:p>
    <w:p>
      <w:pPr>
        <w:spacing w:after="0"/>
      </w:pPr>
      <w:r>
        <w:t>ID 585: Understanding of automated process systems for SMR/ATR (Similarity Score: 0.3018)</w:t>
      </w:r>
    </w:p>
    <w:p>
      <w:pPr>
        <w:spacing w:after="0"/>
      </w:pPr>
      <w:r>
        <w:t>ID 520: Maintenance of instrumentation systems in SMR and/or ATR hydrogen production plant (Similarity Score: 0.6455)</w:t>
      </w:r>
    </w:p>
    <w:p>
      <w:pPr>
        <w:spacing w:after="0"/>
      </w:pPr>
      <w:r>
        <w:t>ID 63: Understanding personal protective equipment (PPE) requirements for hydrogen work (Similarity Score: 0.4721)</w:t>
      </w:r>
    </w:p>
    <w:p>
      <w:pPr>
        <w:spacing w:after="0"/>
      </w:pPr>
      <w:r>
        <w:t>ID 503: Selection of electrical and electronic equipment for SMR and/or ATR hydrogen production (Similarity Score: 0.6060)</w:t>
      </w:r>
    </w:p>
    <w:p>
      <w:pPr>
        <w:spacing w:after="0"/>
      </w:pPr>
      <w:r>
        <w:t>ID 149: Knowledge of turbine systems used in hydrogen blending (Similarity Score: 0.5846)</w:t>
      </w:r>
    </w:p>
    <w:p>
      <w:pPr>
        <w:spacing w:after="0"/>
      </w:pPr>
      <w:r>
        <w:t>ID 646: Selection of turbine systems suitable for hydrogen applications (Similarity Score: 0.5697)</w:t>
      </w:r>
    </w:p>
    <w:p>
      <w:pPr>
        <w:pStyle w:val="Heading2"/>
      </w:pPr>
      <w:r>
        <w:rPr>
          <w:sz w:val="46"/>
        </w:rPr>
        <w:t xml:space="preserve"> 11.4: Environmental and Efficiency Considerations</w:t>
      </w:r>
    </w:p>
    <w:p>
      <w:pPr>
        <w:spacing w:after="0"/>
      </w:pPr>
      <w:r>
        <w:t>ID 447: Understanding of Steam Methane Reforming (SMR) process for hydrogen production (Similarity Score: 0.8775)</w:t>
      </w:r>
    </w:p>
    <w:p>
      <w:pPr>
        <w:spacing w:after="0"/>
      </w:pPr>
      <w:r>
        <w:t>ID 268: Selection and design of steam generators and boilers (Similarity Score: 0.3554)</w:t>
      </w:r>
    </w:p>
    <w:p>
      <w:pPr>
        <w:spacing w:after="0"/>
      </w:pPr>
      <w:r>
        <w:t>ID 590: Optimization of control systems in SMR/ATR hydrogen production processes (Similarity Score: 0.6099)</w:t>
      </w:r>
    </w:p>
    <w:p>
      <w:pPr>
        <w:spacing w:after="0"/>
      </w:pPr>
      <w:r>
        <w:t>ID 445: Maintenance of equipment in Steam Methane Reforming (SMR) hydrogen production (Similarity Score: 0.8189)</w:t>
      </w:r>
    </w:p>
    <w:p>
      <w:pPr>
        <w:spacing w:after="0"/>
      </w:pPr>
      <w:r>
        <w:t>ID 264: Selection and design of steam and combustion turbines for hydrogen systems (Similarity Score: 0.6633)</w:t>
      </w:r>
    </w:p>
    <w:p>
      <w:pPr>
        <w:spacing w:after="0"/>
      </w:pPr>
      <w:r>
        <w:t>ID 582: Understanding of hydrogen production process using Autothermal Reforming (ATR) (Similarity Score: 0.5961)</w:t>
      </w:r>
    </w:p>
    <w:p>
      <w:pPr>
        <w:spacing w:after="0"/>
      </w:pPr>
      <w:r>
        <w:t>ID 304: Selection and design of combustion systems for hydrogen environments (Similarity Score: 0.6206)</w:t>
      </w:r>
    </w:p>
    <w:p>
      <w:pPr>
        <w:spacing w:after="0"/>
      </w:pPr>
      <w:r>
        <w:t>ID 589: Understanding of control systems used in SMR/ATR hydrogen production plants (Similarity Score: 0.5753)</w:t>
      </w:r>
    </w:p>
    <w:p>
      <w:pPr>
        <w:spacing w:after="0"/>
      </w:pPr>
      <w:r>
        <w:t>ID 125: Understanding the principles of hydrogen blending for heating (Similarity Score: 0.5352)</w:t>
      </w:r>
    </w:p>
    <w:p>
      <w:pPr>
        <w:spacing w:after="0"/>
      </w:pPr>
      <w:r>
        <w:t>ID 359: Selection and design of combustion systems for hydrogen blending (Similarity Score: 0.5733)</w:t>
      </w:r>
    </w:p>
    <w:p>
      <w:pPr>
        <w:spacing w:after="0"/>
      </w:pPr>
      <w:r>
        <w:t>ID 581: Understanding of hydrogen production process using Steam Methane Reforming (SMR) (Similarity Score: 0.8825)</w:t>
      </w:r>
    </w:p>
    <w:p>
      <w:pPr>
        <w:spacing w:after="0"/>
      </w:pPr>
      <w:r>
        <w:t>ID 126: Understanding the impact of hydrogen blending on heating systems (Similarity Score: 0.5833)</w:t>
      </w:r>
    </w:p>
    <w:p>
      <w:pPr>
        <w:spacing w:after="0"/>
      </w:pPr>
      <w:r>
        <w:t>ID 149: Knowledge of turbine systems used in hydrogen blending (Similarity Score: 0.5722)</w:t>
      </w:r>
    </w:p>
    <w:p>
      <w:pPr>
        <w:spacing w:after="0"/>
      </w:pPr>
      <w:r>
        <w:t>ID 640: Knowledge of systems used in SMR and ATR hydrogen production processes (Similarity Score: 0.6463)</w:t>
      </w:r>
    </w:p>
    <w:p>
      <w:pPr>
        <w:spacing w:after="0"/>
      </w:pPr>
      <w:r>
        <w:t>ID 358: Selection and design of turbines for hydrogen blending (Similarity Score: 0.5475)</w:t>
      </w:r>
    </w:p>
    <w:p>
      <w:pPr>
        <w:spacing w:after="0"/>
      </w:pPr>
      <w:r>
        <w:t>ID 448: Understanding of Autothermal Reforming (ATR) process for hydrogen production (Similarity Score: 0.5530)</w:t>
      </w:r>
    </w:p>
    <w:p>
      <w:pPr>
        <w:spacing w:after="0"/>
      </w:pPr>
      <w:r>
        <w:t>ID 371: Selection and design of turbines for hydrogen environments (Similarity Score: 0.5941)</w:t>
      </w:r>
    </w:p>
    <w:p>
      <w:pPr>
        <w:pStyle w:val="Heading3"/>
      </w:pPr>
      <w:r>
        <w:rPr>
          <w:sz w:val="36"/>
        </w:rPr>
        <w:t xml:space="preserve">  11.4.1: CO2 Emissions and Capture</w:t>
      </w:r>
    </w:p>
    <w:p>
      <w:pPr>
        <w:spacing w:after="0"/>
      </w:pPr>
      <w:r>
        <w:t>ID 581: Understanding of hydrogen production process using Steam Methane Reforming (SMR) (Similarity Score: 0.8392)</w:t>
      </w:r>
    </w:p>
    <w:p>
      <w:pPr>
        <w:spacing w:after="0"/>
      </w:pPr>
      <w:r>
        <w:t>ID 304: Selection and design of combustion systems for hydrogen environments (Similarity Score: 0.5950)</w:t>
      </w:r>
    </w:p>
    <w:p>
      <w:pPr>
        <w:spacing w:after="0"/>
      </w:pPr>
      <w:r>
        <w:t>ID 640: Knowledge of systems used in SMR and ATR hydrogen production processes (Similarity Score: 0.6238)</w:t>
      </w:r>
    </w:p>
    <w:p>
      <w:pPr>
        <w:spacing w:after="0"/>
      </w:pPr>
      <w:r>
        <w:t>ID 371: Selection and design of turbines for hydrogen environments (Similarity Score: 0.5663)</w:t>
      </w:r>
    </w:p>
    <w:p>
      <w:pPr>
        <w:spacing w:after="0"/>
      </w:pPr>
      <w:r>
        <w:t>ID 358: Selection and design of turbines for hydrogen blending (Similarity Score: 0.5267)</w:t>
      </w:r>
    </w:p>
    <w:p>
      <w:pPr>
        <w:spacing w:after="0"/>
      </w:pPr>
      <w:r>
        <w:t>ID 268: Selection and design of steam generators and boilers (Similarity Score: 0.3292)</w:t>
      </w:r>
    </w:p>
    <w:p>
      <w:pPr>
        <w:spacing w:after="0"/>
      </w:pPr>
      <w:r>
        <w:t>ID 264: Selection and design of steam and combustion turbines for hydrogen systems (Similarity Score: 0.6468)</w:t>
      </w:r>
    </w:p>
    <w:p>
      <w:pPr>
        <w:spacing w:after="0"/>
      </w:pPr>
      <w:r>
        <w:t>ID 126: Understanding the impact of hydrogen blending on heating systems (Similarity Score: 0.5653)</w:t>
      </w:r>
    </w:p>
    <w:p>
      <w:pPr>
        <w:spacing w:after="0"/>
      </w:pPr>
      <w:r>
        <w:t>ID 445: Maintenance of equipment in Steam Methane Reforming (SMR) hydrogen production (Similarity Score: 0.7741)</w:t>
      </w:r>
    </w:p>
    <w:p>
      <w:pPr>
        <w:pStyle w:val="Heading3"/>
      </w:pPr>
      <w:r>
        <w:rPr>
          <w:sz w:val="36"/>
        </w:rPr>
        <w:t xml:space="preserve">  11.4.2: Energy Efficiency of the SMR Process</w:t>
      </w:r>
    </w:p>
    <w:p>
      <w:pPr>
        <w:spacing w:after="0"/>
      </w:pPr>
      <w:r>
        <w:t>ID 445: Maintenance of equipment in Steam Methane Reforming (SMR) hydrogen production (Similarity Score: 0.7596)</w:t>
      </w:r>
    </w:p>
    <w:p>
      <w:pPr>
        <w:spacing w:after="0"/>
      </w:pPr>
      <w:r>
        <w:t>ID 126: Understanding the impact of hydrogen blending on heating systems (Similarity Score: 0.5677)</w:t>
      </w:r>
    </w:p>
    <w:p>
      <w:pPr>
        <w:spacing w:after="0"/>
      </w:pPr>
      <w:r>
        <w:t>ID 264: Selection and design of steam and combustion turbines for hydrogen systems (Similarity Score: 0.6362)</w:t>
      </w:r>
    </w:p>
    <w:p>
      <w:pPr>
        <w:spacing w:after="0"/>
      </w:pPr>
      <w:r>
        <w:t>ID 447: Understanding of Steam Methane Reforming (SMR) process for hydrogen production (Similarity Score: 0.8411)</w:t>
      </w:r>
    </w:p>
    <w:p>
      <w:pPr>
        <w:spacing w:after="0"/>
      </w:pPr>
      <w:r>
        <w:t>ID 640: Knowledge of systems used in SMR and ATR hydrogen production processes (Similarity Score: 0.6288)</w:t>
      </w:r>
    </w:p>
    <w:p>
      <w:pPr>
        <w:spacing w:after="0"/>
      </w:pPr>
      <w:r>
        <w:t>ID 268: Selection and design of steam generators and boilers (Similarity Score: 0.3299)</w:t>
      </w:r>
    </w:p>
    <w:p>
      <w:pPr>
        <w:spacing w:after="0"/>
      </w:pPr>
      <w:r>
        <w:t>ID 581: Understanding of hydrogen production process using Steam Methane Reforming (SMR) (Similarity Score: 0.8488)</w:t>
      </w:r>
    </w:p>
    <w:p>
      <w:pPr>
        <w:pStyle w:val="Heading3"/>
      </w:pPr>
      <w:r>
        <w:rPr>
          <w:sz w:val="36"/>
        </w:rPr>
        <w:t xml:space="preserve">  11.4.3: Impact on Feedstock Consumption</w:t>
      </w:r>
    </w:p>
    <w:p>
      <w:pPr>
        <w:spacing w:after="0"/>
      </w:pPr>
      <w:r>
        <w:t>ID 640: Knowledge of systems used in SMR and ATR hydrogen production processes (Similarity Score: 0.6261)</w:t>
      </w:r>
    </w:p>
    <w:p>
      <w:pPr>
        <w:spacing w:after="0"/>
      </w:pPr>
      <w:r>
        <w:t>ID 590: Optimization of control systems in SMR/ATR hydrogen production processes (Similarity Score: 0.5825)</w:t>
      </w:r>
    </w:p>
    <w:p>
      <w:pPr>
        <w:spacing w:after="0"/>
      </w:pPr>
      <w:r>
        <w:t>ID 264: Selection and design of steam and combustion turbines for hydrogen systems (Similarity Score: 0.6067)</w:t>
      </w:r>
    </w:p>
    <w:p>
      <w:pPr>
        <w:spacing w:after="0"/>
      </w:pPr>
      <w:r>
        <w:t>ID 126: Understanding the impact of hydrogen blending on heating systems (Similarity Score: 0.5532)</w:t>
      </w:r>
    </w:p>
    <w:p>
      <w:r>
        <w:br w:type="page"/>
      </w:r>
    </w:p>
    <w:p>
      <w:pPr>
        <w:pStyle w:val="Heading1"/>
      </w:pPr>
      <w:r>
        <w:rPr>
          <w:sz w:val="60"/>
        </w:rPr>
        <w:t>12: Hydrogen Production via Coal Gasification</w:t>
      </w:r>
    </w:p>
    <w:p>
      <w:pPr>
        <w:spacing w:after="0"/>
      </w:pPr>
      <w:r>
        <w:t>ID 358: Selection and design of turbines for hydrogen blending (Similarity Score: 0.5341)</w:t>
      </w:r>
    </w:p>
    <w:p>
      <w:pPr>
        <w:spacing w:after="0"/>
      </w:pPr>
      <w:r>
        <w:t>ID 126: Understanding the impact of hydrogen blending on heating systems (Similarity Score: 0.5470)</w:t>
      </w:r>
    </w:p>
    <w:p>
      <w:pPr>
        <w:spacing w:after="0"/>
      </w:pPr>
      <w:r>
        <w:t>ID 506: Application of well completion techniques to ensure safe hydrogen extraction (Similarity Score: 0.5362)</w:t>
      </w:r>
    </w:p>
    <w:p>
      <w:pPr>
        <w:spacing w:after="0"/>
      </w:pPr>
      <w:r>
        <w:t>ID 390: Understanding of the combined-cycle power generation process using hydrogen blending (Similarity Score: 0.5749)</w:t>
      </w:r>
    </w:p>
    <w:p>
      <w:pPr>
        <w:spacing w:after="0"/>
      </w:pPr>
      <w:r>
        <w:t>ID 44: Understanding of hydrogen blending in power generation (Similarity Score: 0.6191)</w:t>
      </w:r>
    </w:p>
    <w:p>
      <w:pPr>
        <w:spacing w:after="0"/>
      </w:pPr>
      <w:r>
        <w:t>ID 264: Selection and design of steam and combustion turbines for hydrogen systems (Similarity Score: 0.6010)</w:t>
      </w:r>
    </w:p>
    <w:p>
      <w:pPr>
        <w:spacing w:after="0"/>
      </w:pPr>
      <w:r>
        <w:t>ID 344: Techniques for repairing hydrogen leaks (Similarity Score: 0.5054)</w:t>
      </w:r>
    </w:p>
    <w:p>
      <w:pPr>
        <w:pStyle w:val="Heading2"/>
      </w:pPr>
      <w:r>
        <w:rPr>
          <w:sz w:val="46"/>
        </w:rPr>
        <w:t xml:space="preserve"> 12.1: Overview of Coal Gasification</w:t>
      </w:r>
    </w:p>
    <w:p>
      <w:pPr>
        <w:spacing w:after="0"/>
      </w:pPr>
      <w:r>
        <w:t>ID 390: Understanding of the combined-cycle power generation process using hydrogen blending (Similarity Score: 0.5718)</w:t>
      </w:r>
    </w:p>
    <w:p>
      <w:pPr>
        <w:spacing w:after="0"/>
      </w:pPr>
      <w:r>
        <w:t>ID 139: Knowledge of hydrogen production technology (Similarity Score: 0.6434)</w:t>
      </w:r>
    </w:p>
    <w:p>
      <w:pPr>
        <w:spacing w:after="0"/>
      </w:pPr>
      <w:r>
        <w:t>ID 44: Understanding of hydrogen blending in power generation (Similarity Score: 0.6273)</w:t>
      </w:r>
    </w:p>
    <w:p>
      <w:pPr>
        <w:spacing w:after="0"/>
      </w:pPr>
      <w:r>
        <w:t>ID 264: Selection and design of steam and combustion turbines for hydrogen systems (Similarity Score: 0.6192)</w:t>
      </w:r>
    </w:p>
    <w:p>
      <w:pPr>
        <w:spacing w:after="0"/>
      </w:pPr>
      <w:r>
        <w:t>ID 358: Selection and design of turbines for hydrogen blending (Similarity Score: 0.5394)</w:t>
      </w:r>
    </w:p>
    <w:p>
      <w:pPr>
        <w:spacing w:after="0"/>
      </w:pPr>
      <w:r>
        <w:t>ID 88: Understanding the principles of hydrogen-blending in power generation (Similarity Score: 0.5826)</w:t>
      </w:r>
    </w:p>
    <w:p>
      <w:pPr>
        <w:spacing w:after="0"/>
      </w:pPr>
      <w:r>
        <w:t>ID 149: Knowledge of turbine systems used in hydrogen blending (Similarity Score: 0.5570)</w:t>
      </w:r>
    </w:p>
    <w:p>
      <w:pPr>
        <w:spacing w:after="0"/>
      </w:pPr>
      <w:r>
        <w:t>ID 150: Knowledge of combustion systems in hydrogen blending (Similarity Score: 0.5652)</w:t>
      </w:r>
    </w:p>
    <w:p>
      <w:pPr>
        <w:pStyle w:val="Heading3"/>
      </w:pPr>
      <w:r>
        <w:rPr>
          <w:sz w:val="36"/>
        </w:rPr>
        <w:t xml:space="preserve">  12.2.3: Syngas Cleanup</w:t>
      </w:r>
    </w:p>
    <w:p>
      <w:pPr>
        <w:spacing w:after="0"/>
      </w:pPr>
      <w:r>
        <w:t>ID 506: Application of well completion techniques to ensure safe hydrogen extraction (Similarity Score: 0.5333)</w:t>
      </w:r>
    </w:p>
    <w:p>
      <w:pPr>
        <w:pStyle w:val="Heading4"/>
      </w:pPr>
      <w:r>
        <w:rPr>
          <w:sz w:val="28"/>
        </w:rPr>
        <w:t xml:space="preserve">   12.2.5.2: Membrane Separation</w:t>
      </w:r>
    </w:p>
    <w:p>
      <w:pPr>
        <w:spacing w:after="0"/>
      </w:pPr>
      <w:r>
        <w:t>ID 464: Understanding separation and purification techniques in carbon capture (Similarity Score: 0.4177)</w:t>
      </w:r>
    </w:p>
    <w:p>
      <w:pPr>
        <w:pStyle w:val="Heading2"/>
      </w:pPr>
      <w:r>
        <w:rPr>
          <w:sz w:val="46"/>
        </w:rPr>
        <w:t xml:space="preserve"> 12.3: Technological Requirements</w:t>
      </w:r>
    </w:p>
    <w:p>
      <w:pPr>
        <w:spacing w:after="0"/>
      </w:pPr>
      <w:r>
        <w:t>ID 150: Knowledge of combustion systems in hydrogen blending (Similarity Score: 0.5791)</w:t>
      </w:r>
    </w:p>
    <w:p>
      <w:pPr>
        <w:spacing w:after="0"/>
      </w:pPr>
      <w:r>
        <w:t>ID 139: Knowledge of hydrogen production technology (Similarity Score: 0.6640)</w:t>
      </w:r>
    </w:p>
    <w:p>
      <w:pPr>
        <w:spacing w:after="0"/>
      </w:pPr>
      <w:r>
        <w:t>ID 2: Experience with on-site hydrogen generation (Similarity Score: 0.5269)</w:t>
      </w:r>
    </w:p>
    <w:p>
      <w:pPr>
        <w:spacing w:after="0"/>
      </w:pPr>
      <w:r>
        <w:t>ID 183: Advanced knowledge of evolving standards in hydrogen industry (Similarity Score: 0.5810)</w:t>
      </w:r>
    </w:p>
    <w:p>
      <w:pPr>
        <w:spacing w:after="0"/>
      </w:pPr>
      <w:r>
        <w:t>ID 505: Knowledge of well completion solutions tailored for hydrogen environments (Similarity Score: 0.5423)</w:t>
      </w:r>
    </w:p>
    <w:p>
      <w:pPr>
        <w:spacing w:after="0"/>
      </w:pPr>
      <w:r>
        <w:t>ID 506: Application of well completion techniques to ensure safe hydrogen extraction (Similarity Score: 0.5425)</w:t>
      </w:r>
    </w:p>
    <w:p>
      <w:pPr>
        <w:spacing w:after="0"/>
      </w:pPr>
      <w:r>
        <w:t>ID 149: Knowledge of turbine systems used in hydrogen blending (Similarity Score: 0.5673)</w:t>
      </w:r>
    </w:p>
    <w:p>
      <w:pPr>
        <w:pStyle w:val="Heading3"/>
      </w:pPr>
      <w:r>
        <w:rPr>
          <w:sz w:val="36"/>
        </w:rPr>
        <w:t xml:space="preserve">  12.3.1: Gasifiers Used in Coal Gasification</w:t>
      </w:r>
    </w:p>
    <w:p>
      <w:pPr>
        <w:spacing w:after="0"/>
      </w:pPr>
      <w:r>
        <w:t>ID 149: Knowledge of turbine systems used in hydrogen blending (Similarity Score: 0.5595)</w:t>
      </w:r>
    </w:p>
    <w:p>
      <w:pPr>
        <w:pStyle w:val="Heading3"/>
      </w:pPr>
      <w:r>
        <w:rPr>
          <w:sz w:val="36"/>
        </w:rPr>
        <w:t xml:space="preserve">  12.3.2: Temperature and Pressure Conditions</w:t>
      </w:r>
    </w:p>
    <w:p>
      <w:pPr>
        <w:spacing w:after="0"/>
      </w:pPr>
      <w:r>
        <w:t>ID 26: Consideration of temperature requirements in hydrogen fueling systems (Similarity Score: 0.6566)</w:t>
      </w:r>
    </w:p>
    <w:p>
      <w:pPr>
        <w:spacing w:after="0"/>
      </w:pPr>
      <w:r>
        <w:t>ID 507: Selection and design of combustion systems to withstand hydrogen pressure and temperatures (Similarity Score: 0.5635)</w:t>
      </w:r>
    </w:p>
    <w:p>
      <w:pPr>
        <w:pStyle w:val="Heading3"/>
      </w:pPr>
      <w:r>
        <w:rPr>
          <w:sz w:val="36"/>
        </w:rPr>
        <w:t xml:space="preserve">  12.3.3: Catalysts and Reagents</w:t>
      </w:r>
    </w:p>
    <w:p>
      <w:pPr>
        <w:spacing w:after="0"/>
      </w:pPr>
      <w:r>
        <w:t>ID 150: Knowledge of combustion systems in hydrogen blending (Similarity Score: 0.5626)</w:t>
      </w:r>
    </w:p>
    <w:p>
      <w:pPr>
        <w:spacing w:after="0"/>
      </w:pPr>
      <w:r>
        <w:t>ID 358: Selection and design of turbines for hydrogen blending (Similarity Score: 0.5253)</w:t>
      </w:r>
    </w:p>
    <w:p>
      <w:pPr>
        <w:spacing w:after="0"/>
      </w:pPr>
      <w:r>
        <w:t>ID 149: Knowledge of turbine systems used in hydrogen blending (Similarity Score: 0.5671)</w:t>
      </w:r>
    </w:p>
    <w:p>
      <w:pPr>
        <w:pStyle w:val="Heading2"/>
      </w:pPr>
      <w:r>
        <w:rPr>
          <w:sz w:val="46"/>
        </w:rPr>
        <w:t xml:space="preserve"> 12.4: Environmental and Efficiency Considerations</w:t>
      </w:r>
    </w:p>
    <w:p>
      <w:pPr>
        <w:spacing w:after="0"/>
      </w:pPr>
      <w:r>
        <w:t>ID 393: Knowledge of environmental laws related to hydrogen (Similarity Score: 0.6319)</w:t>
      </w:r>
    </w:p>
    <w:p>
      <w:pPr>
        <w:spacing w:after="0"/>
      </w:pPr>
      <w:r>
        <w:t>ID 44: Understanding of hydrogen blending in power generation (Similarity Score: 0.6405)</w:t>
      </w:r>
    </w:p>
    <w:p>
      <w:pPr>
        <w:spacing w:after="0"/>
      </w:pPr>
      <w:r>
        <w:t>ID 125: Understanding the principles of hydrogen blending for heating (Similarity Score: 0.5314)</w:t>
      </w:r>
    </w:p>
    <w:p>
      <w:pPr>
        <w:spacing w:after="0"/>
      </w:pPr>
      <w:r>
        <w:t>ID 392: Knowledge of operational adjustments for hydrogen blending (Similarity Score: 0.5660)</w:t>
      </w:r>
    </w:p>
    <w:p>
      <w:pPr>
        <w:spacing w:after="0"/>
      </w:pPr>
      <w:r>
        <w:t>ID 126: Understanding the impact of hydrogen blending on heating systems (Similarity Score: 0.5974)</w:t>
      </w:r>
    </w:p>
    <w:p>
      <w:pPr>
        <w:spacing w:after="0"/>
      </w:pPr>
      <w:r>
        <w:t>ID 150: Knowledge of combustion systems in hydrogen blending (Similarity Score: 0.5870)</w:t>
      </w:r>
    </w:p>
    <w:p>
      <w:pPr>
        <w:spacing w:after="0"/>
      </w:pPr>
      <w:r>
        <w:t>ID 395: Understanding best environmental practices in hydrogen operations (Similarity Score: 0.7081)</w:t>
      </w:r>
    </w:p>
    <w:p>
      <w:pPr>
        <w:spacing w:after="0"/>
      </w:pPr>
      <w:r>
        <w:t>ID 46: Understanding the environmental impacts of hydrogen blending in power generation (Similarity Score: 0.7041)</w:t>
      </w:r>
    </w:p>
    <w:p>
      <w:pPr>
        <w:spacing w:after="0"/>
      </w:pPr>
      <w:r>
        <w:t>ID 371: Selection and design of turbines for hydrogen environments (Similarity Score: 0.6266)</w:t>
      </w:r>
    </w:p>
    <w:p>
      <w:pPr>
        <w:spacing w:after="0"/>
      </w:pPr>
      <w:r>
        <w:t>ID 390: Understanding of the combined-cycle power generation process using hydrogen blending (Similarity Score: 0.5701)</w:t>
      </w:r>
    </w:p>
    <w:p>
      <w:pPr>
        <w:spacing w:after="0"/>
      </w:pPr>
      <w:r>
        <w:t>ID 391: Knowledge of hydrogen's role in combined-cycle power generation (Similarity Score: 0.6605)</w:t>
      </w:r>
    </w:p>
    <w:p>
      <w:pPr>
        <w:spacing w:after="0"/>
      </w:pPr>
      <w:r>
        <w:t>ID 135: Understanding the carbon impact of hydrogen technologies (Similarity Score: 0.5723)</w:t>
      </w:r>
    </w:p>
    <w:p>
      <w:pPr>
        <w:spacing w:after="0"/>
      </w:pPr>
      <w:r>
        <w:t>ID 236: Staying current with advances in hydrogen technology (Similarity Score: 0.5490)</w:t>
      </w:r>
    </w:p>
    <w:p>
      <w:pPr>
        <w:spacing w:after="0"/>
      </w:pPr>
      <w:r>
        <w:t>ID 264: Selection and design of steam and combustion turbines for hydrogen systems (Similarity Score: 0.6385)</w:t>
      </w:r>
    </w:p>
    <w:p>
      <w:pPr>
        <w:spacing w:after="0"/>
      </w:pPr>
      <w:r>
        <w:t>ID 630: Understanding of hydrogen technologies in relation to ESG factors (Similarity Score: 0.6042)</w:t>
      </w:r>
    </w:p>
    <w:p>
      <w:pPr>
        <w:spacing w:after="0"/>
      </w:pPr>
      <w:r>
        <w:t>ID 175: Understanding the value proposition of hydrogen technologies related to ESG factors (Similarity Score: 0.5552)</w:t>
      </w:r>
    </w:p>
    <w:p>
      <w:pPr>
        <w:spacing w:after="0"/>
      </w:pPr>
      <w:r>
        <w:t>ID 629: Knowledge of climate targets and their implications for hydrogen (Similarity Score: 0.5861)</w:t>
      </w:r>
    </w:p>
    <w:p>
      <w:pPr>
        <w:spacing w:after="0"/>
      </w:pPr>
      <w:r>
        <w:t>ID 149: Knowledge of turbine systems used in hydrogen blending (Similarity Score: 0.5814)</w:t>
      </w:r>
    </w:p>
    <w:p>
      <w:pPr>
        <w:spacing w:after="0"/>
      </w:pPr>
      <w:r>
        <w:t>ID 176: Measuring environmental impacts of hydrogen technologies (Similarity Score: 0.6623)</w:t>
      </w:r>
    </w:p>
    <w:p>
      <w:pPr>
        <w:spacing w:after="0"/>
      </w:pPr>
      <w:r>
        <w:t>ID 592: Selection and design of turbine systems for carbon dioxide (CO2) environments (Similarity Score: 0.4924)</w:t>
      </w:r>
    </w:p>
    <w:p>
      <w:pPr>
        <w:spacing w:after="0"/>
      </w:pPr>
      <w:r>
        <w:t>ID 359: Selection and design of combustion systems for hydrogen blending (Similarity Score: 0.6063)</w:t>
      </w:r>
    </w:p>
    <w:p>
      <w:pPr>
        <w:spacing w:after="0"/>
      </w:pPr>
      <w:r>
        <w:t>ID 358: Selection and design of turbines for hydrogen blending (Similarity Score: 0.5763)</w:t>
      </w:r>
    </w:p>
    <w:p>
      <w:pPr>
        <w:spacing w:after="0"/>
      </w:pPr>
      <w:r>
        <w:t>ID 45: Understanding the operational implications of hydrogen blending in combined-cycle power generation (Similarity Score: 0.6429)</w:t>
      </w:r>
    </w:p>
    <w:p>
      <w:pPr>
        <w:spacing w:after="0"/>
      </w:pPr>
      <w:r>
        <w:t>ID 88: Understanding the principles of hydrogen-blending in power generation (Similarity Score: 0.6265)</w:t>
      </w:r>
    </w:p>
    <w:p>
      <w:pPr>
        <w:spacing w:after="0"/>
      </w:pPr>
      <w:r>
        <w:t>ID 304: Selection and design of combustion systems for hydrogen environments (Similarity Score: 0.6603)</w:t>
      </w:r>
    </w:p>
    <w:p>
      <w:pPr>
        <w:spacing w:after="0"/>
      </w:pPr>
      <w:r>
        <w:t>ID 9: Understanding the environmental benefits of hydrogen (Similarity Score: 0.7000)</w:t>
      </w:r>
    </w:p>
    <w:p>
      <w:pPr>
        <w:spacing w:after="0"/>
      </w:pPr>
      <w:r>
        <w:t>ID 255: Value proposition of hydrogen fuel cells for emissions targets (Similarity Score: 0.5741)</w:t>
      </w:r>
    </w:p>
    <w:p>
      <w:pPr>
        <w:spacing w:after="0"/>
      </w:pPr>
      <w:r>
        <w:t>ID 505: Knowledge of well completion solutions tailored for hydrogen environments (Similarity Score: 0.5461)</w:t>
      </w:r>
    </w:p>
    <w:p>
      <w:pPr>
        <w:spacing w:after="0"/>
      </w:pPr>
      <w:r>
        <w:t>ID 2: Experience with on-site hydrogen generation (Similarity Score: 0.5389)</w:t>
      </w:r>
    </w:p>
    <w:p>
      <w:pPr>
        <w:spacing w:after="0"/>
      </w:pPr>
      <w:r>
        <w:t>ID 127: Understanding safety considerations for hydrogen blending in heating systems (Similarity Score: 0.6261)</w:t>
      </w:r>
    </w:p>
    <w:p>
      <w:pPr>
        <w:spacing w:after="0"/>
      </w:pPr>
      <w:r>
        <w:t>ID 643: Understanding the climate change implications of hydrogen technologies (Similarity Score: 0.6397)</w:t>
      </w:r>
    </w:p>
    <w:p>
      <w:pPr>
        <w:spacing w:after="0"/>
      </w:pPr>
      <w:r>
        <w:t>ID 506: Application of well completion techniques to ensure safe hydrogen extraction (Similarity Score: 0.5802)</w:t>
      </w:r>
    </w:p>
    <w:p>
      <w:pPr>
        <w:spacing w:after="0"/>
      </w:pPr>
      <w:r>
        <w:t>ID 307: Selection and design of turbines to withstand hydrogen conditions (Similarity Score: 0.5543)</w:t>
      </w:r>
    </w:p>
    <w:p>
      <w:pPr>
        <w:spacing w:after="0"/>
      </w:pPr>
      <w:r>
        <w:t>ID 646: Selection of turbine systems suitable for hydrogen applications (Similarity Score: 0.5801)</w:t>
      </w:r>
    </w:p>
    <w:p>
      <w:pPr>
        <w:spacing w:after="0"/>
      </w:pPr>
      <w:r>
        <w:t>ID 128: Understanding efficiency and performance factors when using hydrogen blending for heating (Similarity Score: 0.6370)</w:t>
      </w:r>
    </w:p>
    <w:p>
      <w:pPr>
        <w:spacing w:after="0"/>
      </w:pPr>
      <w:r>
        <w:t>ID 642: Understanding the environmental benefits of hydrogen technologies (Similarity Score: 0.7221)</w:t>
      </w:r>
    </w:p>
    <w:p>
      <w:pPr>
        <w:pStyle w:val="Heading3"/>
      </w:pPr>
      <w:r>
        <w:rPr>
          <w:sz w:val="36"/>
        </w:rPr>
        <w:t xml:space="preserve">  12.4.1: CO2 Emissions and Capture</w:t>
      </w:r>
    </w:p>
    <w:p>
      <w:pPr>
        <w:spacing w:after="0"/>
      </w:pPr>
      <w:r>
        <w:t>ID 502: Application of carbon dioxide (CO2) value-chain knowledge in the industry (Similarity Score: 0.3858)</w:t>
      </w:r>
    </w:p>
    <w:p>
      <w:pPr>
        <w:spacing w:after="0"/>
      </w:pPr>
      <w:r>
        <w:t>ID 46: Understanding the environmental impacts of hydrogen blending in power generation (Similarity Score: 0.6824)</w:t>
      </w:r>
    </w:p>
    <w:p>
      <w:pPr>
        <w:spacing w:after="0"/>
      </w:pPr>
      <w:r>
        <w:t>ID 596: Selection and design of piping systems and fittings for carbon dioxide (CO2) environments (Similarity Score: 0.4467)</w:t>
      </w:r>
    </w:p>
    <w:p>
      <w:pPr>
        <w:spacing w:after="0"/>
      </w:pPr>
      <w:r>
        <w:t>ID 88: Understanding the principles of hydrogen-blending in power generation (Similarity Score: 0.5827)</w:t>
      </w:r>
    </w:p>
    <w:p>
      <w:pPr>
        <w:spacing w:after="0"/>
      </w:pPr>
      <w:r>
        <w:t>ID 433: Knowledge of carbon dioxide (CO2) behavior in different states (Similarity Score: 0.3493)</w:t>
      </w:r>
    </w:p>
    <w:p>
      <w:pPr>
        <w:spacing w:after="0"/>
      </w:pPr>
      <w:r>
        <w:t>ID 624: Stay up to date on carbon dioxide (CO2) monitoring options (Similarity Score: 0.3472)</w:t>
      </w:r>
    </w:p>
    <w:p>
      <w:pPr>
        <w:spacing w:after="0"/>
      </w:pPr>
      <w:r>
        <w:t>ID 598: Selection and design of valves and seals for carbon dioxide (CO2) environments (Similarity Score: 0.4204)</w:t>
      </w:r>
    </w:p>
    <w:p>
      <w:pPr>
        <w:spacing w:after="0"/>
      </w:pPr>
      <w:r>
        <w:t>ID 135: Understanding the carbon impact of hydrogen technologies (Similarity Score: 0.5805)</w:t>
      </w:r>
    </w:p>
    <w:p>
      <w:pPr>
        <w:spacing w:after="0"/>
      </w:pPr>
      <w:r>
        <w:t>ID 629: Knowledge of climate targets and their implications for hydrogen (Similarity Score: 0.5592)</w:t>
      </w:r>
    </w:p>
    <w:p>
      <w:pPr>
        <w:spacing w:after="0"/>
      </w:pPr>
      <w:r>
        <w:t>ID 45: Understanding the operational implications of hydrogen blending in combined-cycle power generation (Similarity Score: 0.6183)</w:t>
      </w:r>
    </w:p>
    <w:p>
      <w:pPr>
        <w:spacing w:after="0"/>
      </w:pPr>
      <w:r>
        <w:t>ID 580: Understanding of long-term well integrity in carbon dioxide (CO2) environments (Similarity Score: 0.4219)</w:t>
      </w:r>
    </w:p>
    <w:p>
      <w:pPr>
        <w:spacing w:after="0"/>
      </w:pPr>
      <w:r>
        <w:t>ID 592: Selection and design of turbine systems for carbon dioxide (CO2) environments (Similarity Score: 0.5099)</w:t>
      </w:r>
    </w:p>
    <w:p>
      <w:pPr>
        <w:spacing w:after="0"/>
      </w:pPr>
      <w:r>
        <w:t>ID 390: Understanding of the combined-cycle power generation process using hydrogen blending (Similarity Score: 0.5496)</w:t>
      </w:r>
    </w:p>
    <w:p>
      <w:pPr>
        <w:spacing w:after="0"/>
      </w:pPr>
      <w:r>
        <w:t>ID 358: Selection and design of turbines for hydrogen blending (Similarity Score: 0.5297)</w:t>
      </w:r>
    </w:p>
    <w:p>
      <w:pPr>
        <w:spacing w:after="0"/>
      </w:pPr>
      <w:r>
        <w:t>ID 579: Understanding of well completion solutions for carbon dioxide (CO2) based on subsurface conditions (Similarity Score: 0.3474)</w:t>
      </w:r>
    </w:p>
    <w:p>
      <w:pPr>
        <w:spacing w:after="0"/>
      </w:pPr>
      <w:r>
        <w:t>ID 565: Understanding of the carbon dioxide (CO2) value chain, including production, transportation, and storage (Similarity Score: 0.3658)</w:t>
      </w:r>
    </w:p>
    <w:p>
      <w:pPr>
        <w:spacing w:after="0"/>
      </w:pPr>
      <w:r>
        <w:t>ID 595: Selection and design of vessels for carbon dioxide (CO2) environments (Similarity Score: 0.4372)</w:t>
      </w:r>
    </w:p>
    <w:p>
      <w:pPr>
        <w:spacing w:after="0"/>
      </w:pPr>
      <w:r>
        <w:t>ID 255: Value proposition of hydrogen fuel cells for emissions targets (Similarity Score: 0.5753)</w:t>
      </w:r>
    </w:p>
    <w:p>
      <w:pPr>
        <w:spacing w:after="0"/>
      </w:pPr>
      <w:r>
        <w:t>ID 517: Zone selection for carbon dioxide (CO2) storage (Similarity Score: 0.4371)</w:t>
      </w:r>
    </w:p>
    <w:p>
      <w:pPr>
        <w:pStyle w:val="Heading3"/>
      </w:pPr>
      <w:r>
        <w:rPr>
          <w:sz w:val="36"/>
        </w:rPr>
        <w:t xml:space="preserve">  12.4.3: Energy Efficiency of the Gasification Process</w:t>
      </w:r>
    </w:p>
    <w:p>
      <w:pPr>
        <w:spacing w:after="0"/>
      </w:pPr>
      <w:r>
        <w:t>ID 128: Understanding efficiency and performance factors when using hydrogen blending for heating (Similarity Score: 0.6045)</w:t>
      </w:r>
    </w:p>
    <w:p>
      <w:r>
        <w:br w:type="page"/>
      </w:r>
    </w:p>
    <w:p>
      <w:pPr>
        <w:pStyle w:val="Heading1"/>
      </w:pPr>
      <w:r>
        <w:rPr>
          <w:sz w:val="60"/>
        </w:rPr>
        <w:t>13: Hydrogen Compression and Storage</w:t>
      </w:r>
    </w:p>
    <w:p>
      <w:pPr>
        <w:spacing w:after="0"/>
      </w:pPr>
      <w:r>
        <w:t>ID 148: Knowledge of compression equipment for hydrogen blending (Similarity Score: 0.7052)</w:t>
      </w:r>
    </w:p>
    <w:p>
      <w:pPr>
        <w:spacing w:after="0"/>
      </w:pPr>
      <w:r>
        <w:t>ID 511: Maintenance of combustion, compression, pumping, and turbine systems to ensure reliability under hydrogen conditions (Similarity Score: 0.6264)</w:t>
      </w:r>
    </w:p>
    <w:p>
      <w:pPr>
        <w:spacing w:after="0"/>
      </w:pPr>
      <w:r>
        <w:t>ID 383: Understanding of dispensing technology for hydrogen (Similarity Score: 0.6089)</w:t>
      </w:r>
    </w:p>
    <w:p>
      <w:pPr>
        <w:spacing w:after="0"/>
      </w:pPr>
      <w:r>
        <w:t>ID 6: Experience with hydrogen dispensing (Similarity Score: 0.5191)</w:t>
      </w:r>
    </w:p>
    <w:p>
      <w:pPr>
        <w:spacing w:after="0"/>
      </w:pPr>
      <w:r>
        <w:t>ID 337: Selection of compression systems for hydrogen fueling (Similarity Score: 0.7486)</w:t>
      </w:r>
    </w:p>
    <w:p>
      <w:pPr>
        <w:spacing w:after="0"/>
      </w:pPr>
      <w:r>
        <w:t>ID 647: Maintenance of compression systems in hydrogen environments (Similarity Score: 0.7779)</w:t>
      </w:r>
    </w:p>
    <w:p>
      <w:pPr>
        <w:spacing w:after="0"/>
      </w:pPr>
      <w:r>
        <w:t>ID 508: Selection and design of compression systems for hydrogen pressure and temperature variations (Similarity Score: 0.6597)</w:t>
      </w:r>
    </w:p>
    <w:p>
      <w:pPr>
        <w:spacing w:after="0"/>
      </w:pPr>
      <w:r>
        <w:t>ID 583: Understanding of reservoir data interpretation for hydrogen injection (Similarity Score: 0.5289)</w:t>
      </w:r>
    </w:p>
    <w:p>
      <w:pPr>
        <w:spacing w:after="0"/>
      </w:pPr>
      <w:r>
        <w:t>ID 305: Selection and design of compression systems for high/low hydrogen pressure (Similarity Score: 0.7015)</w:t>
      </w:r>
    </w:p>
    <w:p>
      <w:pPr>
        <w:spacing w:after="0"/>
      </w:pPr>
      <w:r>
        <w:t>ID 23: Design of compression systems for hydrogen pressure (Similarity Score: 0.7174)</w:t>
      </w:r>
    </w:p>
    <w:p>
      <w:pPr>
        <w:spacing w:after="0"/>
      </w:pPr>
      <w:r>
        <w:t>ID 372: Maintenance of hydrogen compression systems (Similarity Score: 0.7888)</w:t>
      </w:r>
    </w:p>
    <w:p>
      <w:pPr>
        <w:spacing w:after="0"/>
      </w:pPr>
      <w:r>
        <w:t>ID 423: Selection and design of air separation units for hydrogen pressure and temperature variations (Similarity Score: 0.5334)</w:t>
      </w:r>
    </w:p>
    <w:p>
      <w:pPr>
        <w:spacing w:after="0"/>
      </w:pPr>
      <w:r>
        <w:t>ID 96: Knowledge of various hydrogen compression technologies (Similarity Score: 0.7385)</w:t>
      </w:r>
    </w:p>
    <w:p>
      <w:pPr>
        <w:spacing w:after="0"/>
      </w:pPr>
      <w:r>
        <w:t>ID 539: Selection and design of compression systems (Similarity Score: 0.4479)</w:t>
      </w:r>
    </w:p>
    <w:p>
      <w:pPr>
        <w:spacing w:after="0"/>
      </w:pPr>
      <w:r>
        <w:t>ID 370: Selection and design of hydrogen compression systems (Similarity Score: 0.6737)</w:t>
      </w:r>
    </w:p>
    <w:p>
      <w:pPr>
        <w:spacing w:after="0"/>
      </w:pPr>
      <w:r>
        <w:t>ID 600: Selection of appropriate materials for carbon dioxide (CO2) compression facility maintenance (Similarity Score: 0.4497)</w:t>
      </w:r>
    </w:p>
    <w:p>
      <w:pPr>
        <w:spacing w:after="0"/>
      </w:pPr>
      <w:r>
        <w:t>ID 97: Understanding the role of compression in hydrogen storage (Similarity Score: 0.8512)</w:t>
      </w:r>
    </w:p>
    <w:p>
      <w:pPr>
        <w:spacing w:after="0"/>
      </w:pPr>
      <w:r>
        <w:t>ID 410: Maintenance of compression systems under hydrogen pressure (Similarity Score: 0.7512)</w:t>
      </w:r>
    </w:p>
    <w:p>
      <w:pPr>
        <w:spacing w:after="0"/>
      </w:pPr>
      <w:r>
        <w:t>ID 107: Maintenance of ventilation systems for hydrogen blending (Similarity Score: 0.6157)</w:t>
      </w:r>
    </w:p>
    <w:p>
      <w:pPr>
        <w:spacing w:after="0"/>
      </w:pPr>
      <w:r>
        <w:t>ID 576: Understanding of cavern engineering fundamentals for hydrogen injection (Similarity Score: 0.5139)</w:t>
      </w:r>
    </w:p>
    <w:p>
      <w:pPr>
        <w:spacing w:after="0"/>
      </w:pPr>
      <w:r>
        <w:t>ID 384: Understanding of cryogenic hydrogen storage systems (Similarity Score: 0.7247)</w:t>
      </w:r>
    </w:p>
    <w:p>
      <w:pPr>
        <w:spacing w:after="0"/>
      </w:pPr>
      <w:r>
        <w:t>ID 140: Knowledge of distribution systems for hydrogen (Similarity Score: 0.6068)</w:t>
      </w:r>
    </w:p>
    <w:p>
      <w:pPr>
        <w:spacing w:after="0"/>
      </w:pPr>
      <w:r>
        <w:t>ID 644: Selection of compression systems to withstand hydrogen conditions (Similarity Score: 0.7140)</w:t>
      </w:r>
    </w:p>
    <w:p>
      <w:pPr>
        <w:spacing w:after="0"/>
      </w:pPr>
      <w:r>
        <w:t>ID 95: Understanding the principles of hydrogen compression (Similarity Score: 0.7153)</w:t>
      </w:r>
    </w:p>
    <w:p>
      <w:pPr>
        <w:spacing w:after="0"/>
      </w:pPr>
      <w:r>
        <w:t>ID 5: Experience with hydrogen storage (Similarity Score: 0.6819)</w:t>
      </w:r>
    </w:p>
    <w:p>
      <w:pPr>
        <w:spacing w:after="0"/>
      </w:pPr>
      <w:r>
        <w:t>ID 645: Design of compression systems to operate under hydrogen pressure and temperature (Similarity Score: 0.6588)</w:t>
      </w:r>
    </w:p>
    <w:p>
      <w:pPr>
        <w:spacing w:after="0"/>
      </w:pPr>
      <w:r>
        <w:t>ID 344: Techniques for repairing hydrogen leaks (Similarity Score: 0.5542)</w:t>
      </w:r>
    </w:p>
    <w:p>
      <w:pPr>
        <w:spacing w:after="0"/>
      </w:pPr>
      <w:r>
        <w:t>ID 382: Understanding of distribution technology for hydrogen (Similarity Score: 0.6386)</w:t>
      </w:r>
    </w:p>
    <w:p>
      <w:pPr>
        <w:spacing w:after="0"/>
      </w:pPr>
      <w:r>
        <w:t>ID 385: Knowledge of gaseous hydrogen storage systems (Similarity Score: 0.6582)</w:t>
      </w:r>
    </w:p>
    <w:p>
      <w:pPr>
        <w:spacing w:after="0"/>
      </w:pPr>
      <w:r>
        <w:t>ID 379: Understanding the role of storage in the hydrogen value chain (Similarity Score: 0.6421)</w:t>
      </w:r>
    </w:p>
    <w:p>
      <w:pPr>
        <w:spacing w:after="0"/>
      </w:pPr>
      <w:r>
        <w:t>ID 593: Maintenance of carbon dioxide (CO2) compression systems (Similarity Score: 0.5036)</w:t>
      </w:r>
    </w:p>
    <w:p>
      <w:pPr>
        <w:spacing w:after="0"/>
      </w:pPr>
      <w:r>
        <w:t>ID 206: Understanding the hydrogen storage value chain (Similarity Score: 0.6082)</w:t>
      </w:r>
    </w:p>
    <w:p>
      <w:pPr>
        <w:spacing w:after="0"/>
      </w:pPr>
      <w:r>
        <w:t>ID 536: Knowledge of components that can endure hydrogen pressure and temperatures (Similarity Score: 0.5149)</w:t>
      </w:r>
    </w:p>
    <w:p>
      <w:pPr>
        <w:spacing w:after="0"/>
      </w:pPr>
      <w:r>
        <w:t>ID 584: Understanding of reservoir data for hydrogen storage efficiency (Similarity Score: 0.6106)</w:t>
      </w:r>
    </w:p>
    <w:p>
      <w:pPr>
        <w:spacing w:after="0"/>
      </w:pPr>
      <w:r>
        <w:t>ID 278: Knowledge of the storage aspect of the hydrogen value chain (Similarity Score: 0.6246)</w:t>
      </w:r>
    </w:p>
    <w:p>
      <w:pPr>
        <w:spacing w:after="0"/>
      </w:pPr>
      <w:r>
        <w:t>ID 98: Knowledge of safety considerations in hydrogen compression processes (Similarity Score: 0.7058)</w:t>
      </w:r>
    </w:p>
    <w:p>
      <w:pPr>
        <w:spacing w:after="0"/>
      </w:pPr>
      <w:r>
        <w:t>ID 362: Maintenance of compression, turbines, combustion, and related systems for hydrogen blending (Similarity Score: 0.6769)</w:t>
      </w:r>
    </w:p>
    <w:p>
      <w:pPr>
        <w:spacing w:after="0"/>
      </w:pPr>
      <w:r>
        <w:t>ID 327: Troubleshooting hydrogen fuel compression equipment (Similarity Score: 0.6273)</w:t>
      </w:r>
    </w:p>
    <w:p>
      <w:pPr>
        <w:spacing w:after="0"/>
      </w:pPr>
      <w:r>
        <w:t>ID 340: Maintenance of compression systems in hydrogen fueling (Similarity Score: 0.7766)</w:t>
      </w:r>
    </w:p>
    <w:p>
      <w:pPr>
        <w:spacing w:after="0"/>
      </w:pPr>
      <w:r>
        <w:t>ID 430: Knowledge of systems for carbon dioxide (CO2) compression and liquefaction (Similarity Score: 0.4380)</w:t>
      </w:r>
    </w:p>
    <w:p>
      <w:pPr>
        <w:spacing w:after="0"/>
      </w:pPr>
      <w:r>
        <w:t>ID 602: Selection of seals for carbon dioxide (CO2) compression facility maintenance (Similarity Score: 0.4397)</w:t>
      </w:r>
    </w:p>
    <w:p>
      <w:pPr>
        <w:spacing w:after="0"/>
      </w:pPr>
      <w:r>
        <w:t>ID 357: Selection and design of compression systems for hydrogen blending (Similarity Score: 0.7038)</w:t>
      </w:r>
    </w:p>
    <w:p>
      <w:pPr>
        <w:spacing w:after="0"/>
      </w:pPr>
      <w:r>
        <w:t>ID 14: Knowledge of compression systems in hydrogen pipelines (Similarity Score: 0.7141)</w:t>
      </w:r>
    </w:p>
    <w:p>
      <w:pPr>
        <w:spacing w:after="0"/>
      </w:pPr>
      <w:r>
        <w:t>ID 3: Experience with hydrogen compression (Similarity Score: 0.7064)</w:t>
      </w:r>
    </w:p>
    <w:p>
      <w:pPr>
        <w:spacing w:after="0"/>
      </w:pPr>
      <w:r>
        <w:t>ID 24: Selection of compression systems for hydrogen fueling (Similarity Score: 0.7486)</w:t>
      </w:r>
    </w:p>
    <w:p>
      <w:pPr>
        <w:spacing w:after="0"/>
      </w:pPr>
      <w:r>
        <w:t>ID 408: Selection of compression systems to withstand hydrogen pressure (Similarity Score: 0.6982)</w:t>
      </w:r>
    </w:p>
    <w:p>
      <w:pPr>
        <w:spacing w:after="0"/>
      </w:pPr>
      <w:r>
        <w:t>ID 141: Knowledge of hydrogen dispensing systems (Similarity Score: 0.5768)</w:t>
      </w:r>
    </w:p>
    <w:p>
      <w:pPr>
        <w:pStyle w:val="Heading2"/>
      </w:pPr>
      <w:r>
        <w:rPr>
          <w:sz w:val="46"/>
        </w:rPr>
        <w:t xml:space="preserve"> 13.1: Conversion of Hydrogen to Compressed Gas</w:t>
      </w:r>
    </w:p>
    <w:p>
      <w:pPr>
        <w:spacing w:after="0"/>
      </w:pPr>
      <w:r>
        <w:t>ID 515: Understanding carbon dioxide (CO2) compression processes (Similarity Score: 0.4636)</w:t>
      </w:r>
    </w:p>
    <w:p>
      <w:pPr>
        <w:spacing w:after="0"/>
      </w:pPr>
      <w:r>
        <w:t>ID 460: Application of carbon dioxide (CO2) compression techniques in industrial settings (Similarity Score: 0.4858)</w:t>
      </w:r>
    </w:p>
    <w:p>
      <w:pPr>
        <w:spacing w:after="0"/>
      </w:pPr>
      <w:r>
        <w:t>ID 305: Selection and design of compression systems for high/low hydrogen pressure (Similarity Score: 0.6530)</w:t>
      </w:r>
    </w:p>
    <w:p>
      <w:pPr>
        <w:spacing w:after="0"/>
      </w:pPr>
      <w:r>
        <w:t>ID 23: Design of compression systems for hydrogen pressure (Similarity Score: 0.7024)</w:t>
      </w:r>
    </w:p>
    <w:p>
      <w:pPr>
        <w:spacing w:after="0"/>
      </w:pPr>
      <w:r>
        <w:t>ID 593: Maintenance of carbon dioxide (CO2) compression systems (Similarity Score: 0.4920)</w:t>
      </w:r>
    </w:p>
    <w:p>
      <w:pPr>
        <w:spacing w:after="0"/>
      </w:pPr>
      <w:r>
        <w:t>ID 97: Understanding the role of compression in hydrogen storage (Similarity Score: 0.7767)</w:t>
      </w:r>
    </w:p>
    <w:p>
      <w:pPr>
        <w:spacing w:after="0"/>
      </w:pPr>
      <w:r>
        <w:t>ID 408: Selection of compression systems to withstand hydrogen pressure (Similarity Score: 0.6299)</w:t>
      </w:r>
    </w:p>
    <w:p>
      <w:pPr>
        <w:spacing w:after="0"/>
      </w:pPr>
      <w:r>
        <w:t>ID 340: Maintenance of compression systems in hydrogen fueling (Similarity Score: 0.7143)</w:t>
      </w:r>
    </w:p>
    <w:p>
      <w:pPr>
        <w:spacing w:after="0"/>
      </w:pPr>
      <w:r>
        <w:t>ID 6: Experience with hydrogen dispensing (Similarity Score: 0.4693)</w:t>
      </w:r>
    </w:p>
    <w:p>
      <w:pPr>
        <w:spacing w:after="0"/>
      </w:pPr>
      <w:r>
        <w:t>ID 337: Selection of compression systems for hydrogen fueling (Similarity Score: 0.7327)</w:t>
      </w:r>
    </w:p>
    <w:p>
      <w:pPr>
        <w:spacing w:after="0"/>
      </w:pPr>
      <w:r>
        <w:t>ID 344: Techniques for repairing hydrogen leaks (Similarity Score: 0.5235)</w:t>
      </w:r>
    </w:p>
    <w:p>
      <w:pPr>
        <w:spacing w:after="0"/>
      </w:pPr>
      <w:r>
        <w:t>ID 327: Troubleshooting hydrogen fuel compression equipment (Similarity Score: 0.5844)</w:t>
      </w:r>
    </w:p>
    <w:p>
      <w:pPr>
        <w:spacing w:after="0"/>
      </w:pPr>
      <w:r>
        <w:t>ID 645: Design of compression systems to operate under hydrogen pressure and temperature (Similarity Score: 0.6164)</w:t>
      </w:r>
    </w:p>
    <w:p>
      <w:pPr>
        <w:spacing w:after="0"/>
      </w:pPr>
      <w:r>
        <w:t>ID 430: Knowledge of systems for carbon dioxide (CO2) compression and liquefaction (Similarity Score: 0.4388)</w:t>
      </w:r>
    </w:p>
    <w:p>
      <w:pPr>
        <w:spacing w:after="0"/>
      </w:pPr>
      <w:r>
        <w:t>ID 24: Selection of compression systems for hydrogen fueling (Similarity Score: 0.7327)</w:t>
      </w:r>
    </w:p>
    <w:p>
      <w:pPr>
        <w:spacing w:after="0"/>
      </w:pPr>
      <w:r>
        <w:t>ID 3: Experience with hydrogen compression (Similarity Score: 0.6514)</w:t>
      </w:r>
    </w:p>
    <w:p>
      <w:pPr>
        <w:spacing w:after="0"/>
      </w:pPr>
      <w:r>
        <w:t>ID 357: Selection and design of compression systems for hydrogen blending (Similarity Score: 0.6642)</w:t>
      </w:r>
    </w:p>
    <w:p>
      <w:pPr>
        <w:spacing w:after="0"/>
      </w:pPr>
      <w:r>
        <w:t>ID 96: Knowledge of various hydrogen compression technologies (Similarity Score: 0.6799)</w:t>
      </w:r>
    </w:p>
    <w:p>
      <w:pPr>
        <w:spacing w:after="0"/>
      </w:pPr>
      <w:r>
        <w:t>ID 508: Selection and design of compression systems for hydrogen pressure and temperature variations (Similarity Score: 0.6383)</w:t>
      </w:r>
    </w:p>
    <w:p>
      <w:pPr>
        <w:spacing w:after="0"/>
      </w:pPr>
      <w:r>
        <w:t>ID 497: Understanding of carbon dioxide (CO2) compression processes (Similarity Score: 0.4905)</w:t>
      </w:r>
    </w:p>
    <w:p>
      <w:pPr>
        <w:spacing w:after="0"/>
      </w:pPr>
      <w:r>
        <w:t>ID 423: Selection and design of air separation units for hydrogen pressure and temperature variations (Similarity Score: 0.5377)</w:t>
      </w:r>
    </w:p>
    <w:p>
      <w:pPr>
        <w:spacing w:after="0"/>
      </w:pPr>
      <w:r>
        <w:t>ID 370: Selection and design of hydrogen compression systems (Similarity Score: 0.6310)</w:t>
      </w:r>
    </w:p>
    <w:p>
      <w:pPr>
        <w:spacing w:after="0"/>
      </w:pPr>
      <w:r>
        <w:t>ID 362: Maintenance of compression, turbines, combustion, and related systems for hydrogen blending (Similarity Score: 0.6291)</w:t>
      </w:r>
    </w:p>
    <w:p>
      <w:pPr>
        <w:spacing w:after="0"/>
      </w:pPr>
      <w:r>
        <w:t>ID 591: Selection and design of carbon dioxide (CO2) compression systems (Similarity Score: 0.4693)</w:t>
      </w:r>
    </w:p>
    <w:p>
      <w:pPr>
        <w:spacing w:after="0"/>
      </w:pPr>
      <w:r>
        <w:t>ID 14: Knowledge of compression systems in hydrogen pipelines (Similarity Score: 0.6860)</w:t>
      </w:r>
    </w:p>
    <w:p>
      <w:pPr>
        <w:spacing w:after="0"/>
      </w:pPr>
      <w:r>
        <w:t>ID 410: Maintenance of compression systems under hydrogen pressure (Similarity Score: 0.6826)</w:t>
      </w:r>
    </w:p>
    <w:p>
      <w:pPr>
        <w:spacing w:after="0"/>
      </w:pPr>
      <w:r>
        <w:t>ID 148: Knowledge of compression equipment for hydrogen blending (Similarity Score: 0.6424)</w:t>
      </w:r>
    </w:p>
    <w:p>
      <w:pPr>
        <w:pStyle w:val="Heading3"/>
      </w:pPr>
      <w:r>
        <w:rPr>
          <w:sz w:val="36"/>
        </w:rPr>
        <w:t xml:space="preserve">  13.1.1: Principles of Hydrogen Compression</w:t>
      </w:r>
    </w:p>
    <w:p>
      <w:pPr>
        <w:spacing w:after="0"/>
      </w:pPr>
      <w:r>
        <w:t>ID 539: Selection and design of compression systems (Similarity Score: 0.4581)</w:t>
      </w:r>
    </w:p>
    <w:p>
      <w:pPr>
        <w:spacing w:after="0"/>
      </w:pPr>
      <w:r>
        <w:t>ID 430: Knowledge of systems for carbon dioxide (CO2) compression and liquefaction (Similarity Score: 0.4590)</w:t>
      </w:r>
    </w:p>
    <w:p>
      <w:pPr>
        <w:spacing w:after="0"/>
      </w:pPr>
      <w:r>
        <w:t>ID 24: Selection of compression systems for hydrogen fueling (Similarity Score: 0.6749)</w:t>
      </w:r>
    </w:p>
    <w:p>
      <w:pPr>
        <w:spacing w:after="0"/>
      </w:pPr>
      <w:r>
        <w:t>ID 410: Maintenance of compression systems under hydrogen pressure (Similarity Score: 0.6838)</w:t>
      </w:r>
    </w:p>
    <w:p>
      <w:pPr>
        <w:spacing w:after="0"/>
      </w:pPr>
      <w:r>
        <w:t>ID 508: Selection and design of compression systems for hydrogen pressure and temperature variations (Similarity Score: 0.6229)</w:t>
      </w:r>
    </w:p>
    <w:p>
      <w:pPr>
        <w:spacing w:after="0"/>
      </w:pPr>
      <w:r>
        <w:t>ID 515: Understanding carbon dioxide (CO2) compression processes (Similarity Score: 0.4495)</w:t>
      </w:r>
    </w:p>
    <w:p>
      <w:pPr>
        <w:spacing w:after="0"/>
      </w:pPr>
      <w:r>
        <w:t>ID 95: Understanding the principles of hydrogen compression (Similarity Score: 0.7720)</w:t>
      </w:r>
    </w:p>
    <w:p>
      <w:pPr>
        <w:spacing w:after="0"/>
      </w:pPr>
      <w:r>
        <w:t>ID 459: Understanding the principles of carbon dioxide (CO2) compression (Similarity Score: 0.5577)</w:t>
      </w:r>
    </w:p>
    <w:p>
      <w:pPr>
        <w:spacing w:after="0"/>
      </w:pPr>
      <w:r>
        <w:t>ID 337: Selection of compression systems for hydrogen fueling (Similarity Score: 0.6749)</w:t>
      </w:r>
    </w:p>
    <w:p>
      <w:pPr>
        <w:spacing w:after="0"/>
      </w:pPr>
      <w:r>
        <w:t>ID 591: Selection and design of carbon dioxide (CO2) compression systems (Similarity Score: 0.4668)</w:t>
      </w:r>
    </w:p>
    <w:p>
      <w:pPr>
        <w:spacing w:after="0"/>
      </w:pPr>
      <w:r>
        <w:t>ID 362: Maintenance of compression, turbines, combustion, and related systems for hydrogen blending (Similarity Score: 0.6436)</w:t>
      </w:r>
    </w:p>
    <w:p>
      <w:pPr>
        <w:spacing w:after="0"/>
      </w:pPr>
      <w:r>
        <w:t>ID 370: Selection and design of hydrogen compression systems (Similarity Score: 0.6160)</w:t>
      </w:r>
    </w:p>
    <w:p>
      <w:pPr>
        <w:spacing w:after="0"/>
      </w:pPr>
      <w:r>
        <w:t>ID 125: Understanding the principles of hydrogen blending for heating (Similarity Score: 0.5834)</w:t>
      </w:r>
    </w:p>
    <w:p>
      <w:pPr>
        <w:spacing w:after="0"/>
      </w:pPr>
      <w:r>
        <w:t>ID 23: Design of compression systems for hydrogen pressure (Similarity Score: 0.6924)</w:t>
      </w:r>
    </w:p>
    <w:p>
      <w:pPr>
        <w:spacing w:after="0"/>
      </w:pPr>
      <w:r>
        <w:t>ID 593: Maintenance of carbon dioxide (CO2) compression systems (Similarity Score: 0.5015)</w:t>
      </w:r>
    </w:p>
    <w:p>
      <w:pPr>
        <w:spacing w:after="0"/>
      </w:pPr>
      <w:r>
        <w:t>ID 357: Selection and design of compression systems for hydrogen blending (Similarity Score: 0.6432)</w:t>
      </w:r>
    </w:p>
    <w:p>
      <w:pPr>
        <w:spacing w:after="0"/>
      </w:pPr>
      <w:r>
        <w:t>ID 645: Design of compression systems to operate under hydrogen pressure and temperature (Similarity Score: 0.6261)</w:t>
      </w:r>
    </w:p>
    <w:p>
      <w:pPr>
        <w:spacing w:after="0"/>
      </w:pPr>
      <w:r>
        <w:t>ID 340: Maintenance of compression systems in hydrogen fueling (Similarity Score: 0.7022)</w:t>
      </w:r>
    </w:p>
    <w:p>
      <w:pPr>
        <w:spacing w:after="0"/>
      </w:pPr>
      <w:r>
        <w:t>ID 497: Understanding of carbon dioxide (CO2) compression processes (Similarity Score: 0.4765)</w:t>
      </w:r>
    </w:p>
    <w:p>
      <w:pPr>
        <w:spacing w:after="0"/>
      </w:pPr>
      <w:r>
        <w:t>ID 14: Knowledge of compression systems in hydrogen pipelines (Similarity Score: 0.6670)</w:t>
      </w:r>
    </w:p>
    <w:p>
      <w:pPr>
        <w:pStyle w:val="Heading3"/>
      </w:pPr>
      <w:r>
        <w:rPr>
          <w:sz w:val="36"/>
        </w:rPr>
        <w:t xml:space="preserve">  13.1.2: Compression Technologies</w:t>
      </w:r>
    </w:p>
    <w:p>
      <w:pPr>
        <w:spacing w:after="0"/>
      </w:pPr>
      <w:r>
        <w:t>ID 539: Selection and design of compression systems (Similarity Score: 0.4887)</w:t>
      </w:r>
    </w:p>
    <w:p>
      <w:pPr>
        <w:spacing w:after="0"/>
      </w:pPr>
      <w:r>
        <w:t>ID 6: Experience with hydrogen dispensing (Similarity Score: 0.4738)</w:t>
      </w:r>
    </w:p>
    <w:p>
      <w:pPr>
        <w:spacing w:after="0"/>
      </w:pPr>
      <w:r>
        <w:t>ID 327: Troubleshooting hydrogen fuel compression equipment (Similarity Score: 0.6124)</w:t>
      </w:r>
    </w:p>
    <w:p>
      <w:pPr>
        <w:spacing w:after="0"/>
      </w:pPr>
      <w:r>
        <w:t>ID 591: Selection and design of carbon dioxide (CO2) compression systems (Similarity Score: 0.4997)</w:t>
      </w:r>
    </w:p>
    <w:p>
      <w:pPr>
        <w:spacing w:after="0"/>
      </w:pPr>
      <w:r>
        <w:t>ID 3: Experience with hydrogen compression (Similarity Score: 0.6616)</w:t>
      </w:r>
    </w:p>
    <w:p>
      <w:pPr>
        <w:spacing w:after="0"/>
      </w:pPr>
      <w:r>
        <w:t>ID 344: Techniques for repairing hydrogen leaks (Similarity Score: 0.5424)</w:t>
      </w:r>
    </w:p>
    <w:p>
      <w:pPr>
        <w:spacing w:after="0"/>
      </w:pPr>
      <w:r>
        <w:t>ID 515: Understanding carbon dioxide (CO2) compression processes (Similarity Score: 0.4716)</w:t>
      </w:r>
    </w:p>
    <w:p>
      <w:pPr>
        <w:spacing w:after="0"/>
      </w:pPr>
      <w:r>
        <w:t>ID 593: Maintenance of carbon dioxide (CO2) compression systems (Similarity Score: 0.5144)</w:t>
      </w:r>
    </w:p>
    <w:p>
      <w:pPr>
        <w:spacing w:after="0"/>
      </w:pPr>
      <w:r>
        <w:t>ID 97: Understanding the role of compression in hydrogen storage (Similarity Score: 0.7702)</w:t>
      </w:r>
    </w:p>
    <w:p>
      <w:pPr>
        <w:spacing w:after="0"/>
      </w:pPr>
      <w:r>
        <w:t>ID 340: Maintenance of compression systems in hydrogen fueling (Similarity Score: 0.7165)</w:t>
      </w:r>
    </w:p>
    <w:p>
      <w:pPr>
        <w:spacing w:after="0"/>
      </w:pPr>
      <w:r>
        <w:t>ID 362: Maintenance of compression, turbines, combustion, and related systems for hydrogen blending (Similarity Score: 0.6500)</w:t>
      </w:r>
    </w:p>
    <w:p>
      <w:pPr>
        <w:spacing w:after="0"/>
      </w:pPr>
      <w:r>
        <w:t>ID 14: Knowledge of compression systems in hydrogen pipelines (Similarity Score: 0.7292)</w:t>
      </w:r>
    </w:p>
    <w:p>
      <w:pPr>
        <w:spacing w:after="0"/>
      </w:pPr>
      <w:r>
        <w:t>ID 460: Application of carbon dioxide (CO2) compression techniques in industrial settings (Similarity Score: 0.5269)</w:t>
      </w:r>
    </w:p>
    <w:p>
      <w:pPr>
        <w:spacing w:after="0"/>
      </w:pPr>
      <w:r>
        <w:t>ID 508: Selection and design of compression systems for hydrogen pressure and temperature variations (Similarity Score: 0.6536)</w:t>
      </w:r>
    </w:p>
    <w:p>
      <w:pPr>
        <w:spacing w:after="0"/>
      </w:pPr>
      <w:r>
        <w:t>ID 645: Design of compression systems to operate under hydrogen pressure and temperature (Similarity Score: 0.6357)</w:t>
      </w:r>
    </w:p>
    <w:p>
      <w:pPr>
        <w:spacing w:after="0"/>
      </w:pPr>
      <w:r>
        <w:t>ID 305: Selection and design of compression systems for high/low hydrogen pressure (Similarity Score: 0.6827)</w:t>
      </w:r>
    </w:p>
    <w:p>
      <w:pPr>
        <w:spacing w:after="0"/>
      </w:pPr>
      <w:r>
        <w:t>ID 337: Selection of compression systems for hydrogen fueling (Similarity Score: 0.7474)</w:t>
      </w:r>
    </w:p>
    <w:p>
      <w:pPr>
        <w:spacing w:after="0"/>
      </w:pPr>
      <w:r>
        <w:t>ID 96: Knowledge of various hydrogen compression technologies (Similarity Score: 0.7398)</w:t>
      </w:r>
    </w:p>
    <w:p>
      <w:pPr>
        <w:spacing w:after="0"/>
      </w:pPr>
      <w:r>
        <w:t>ID 24: Selection of compression systems for hydrogen fueling (Similarity Score: 0.7474)</w:t>
      </w:r>
    </w:p>
    <w:p>
      <w:pPr>
        <w:spacing w:after="0"/>
      </w:pPr>
      <w:r>
        <w:t>ID 370: Selection and design of hydrogen compression systems (Similarity Score: 0.6634)</w:t>
      </w:r>
    </w:p>
    <w:p>
      <w:pPr>
        <w:spacing w:after="0"/>
      </w:pPr>
      <w:r>
        <w:t>ID 423: Selection and design of air separation units for hydrogen pressure and temperature variations (Similarity Score: 0.5152)</w:t>
      </w:r>
    </w:p>
    <w:p>
      <w:pPr>
        <w:spacing w:after="0"/>
      </w:pPr>
      <w:r>
        <w:t>ID 644: Selection of compression systems to withstand hydrogen conditions (Similarity Score: 0.6490)</w:t>
      </w:r>
    </w:p>
    <w:p>
      <w:pPr>
        <w:spacing w:after="0"/>
      </w:pPr>
      <w:r>
        <w:t>ID 647: Maintenance of compression systems in hydrogen environments (Similarity Score: 0.7077)</w:t>
      </w:r>
    </w:p>
    <w:p>
      <w:pPr>
        <w:spacing w:after="0"/>
      </w:pPr>
      <w:r>
        <w:t>ID 497: Understanding of carbon dioxide (CO2) compression processes (Similarity Score: 0.4935)</w:t>
      </w:r>
    </w:p>
    <w:p>
      <w:pPr>
        <w:spacing w:after="0"/>
      </w:pPr>
      <w:r>
        <w:t>ID 148: Knowledge of compression equipment for hydrogen blending (Similarity Score: 0.6809)</w:t>
      </w:r>
    </w:p>
    <w:p>
      <w:pPr>
        <w:spacing w:after="0"/>
      </w:pPr>
      <w:r>
        <w:t>ID 23: Design of compression systems for hydrogen pressure (Similarity Score: 0.7292)</w:t>
      </w:r>
    </w:p>
    <w:p>
      <w:pPr>
        <w:spacing w:after="0"/>
      </w:pPr>
      <w:r>
        <w:t>ID 357: Selection and design of compression systems for hydrogen blending (Similarity Score: 0.6919)</w:t>
      </w:r>
    </w:p>
    <w:p>
      <w:pPr>
        <w:spacing w:after="0"/>
      </w:pPr>
      <w:r>
        <w:t>ID 430: Knowledge of systems for carbon dioxide (CO2) compression and liquefaction (Similarity Score: 0.4700)</w:t>
      </w:r>
    </w:p>
    <w:p>
      <w:pPr>
        <w:spacing w:after="0"/>
      </w:pPr>
      <w:r>
        <w:t>ID 408: Selection of compression systems to withstand hydrogen pressure (Similarity Score: 0.6442)</w:t>
      </w:r>
    </w:p>
    <w:p>
      <w:pPr>
        <w:spacing w:after="0"/>
      </w:pPr>
      <w:r>
        <w:t>ID 410: Maintenance of compression systems under hydrogen pressure (Similarity Score: 0.6876)</w:t>
      </w:r>
    </w:p>
    <w:p>
      <w:pPr>
        <w:spacing w:after="0"/>
      </w:pPr>
      <w:r>
        <w:t>ID 383: Understanding of dispensing technology for hydrogen (Similarity Score: 0.5841)</w:t>
      </w:r>
    </w:p>
    <w:p>
      <w:pPr>
        <w:pStyle w:val="Heading4"/>
      </w:pPr>
      <w:r>
        <w:rPr>
          <w:sz w:val="28"/>
        </w:rPr>
        <w:t xml:space="preserve">   13.1.2.1: Mechanical Compressors</w:t>
      </w:r>
    </w:p>
    <w:p>
      <w:pPr>
        <w:spacing w:after="0"/>
      </w:pPr>
      <w:r>
        <w:t>ID 14: Knowledge of compression systems in hydrogen pipelines (Similarity Score: 0.6719)</w:t>
      </w:r>
    </w:p>
    <w:p>
      <w:pPr>
        <w:spacing w:after="0"/>
      </w:pPr>
      <w:r>
        <w:t>ID 24: Selection of compression systems for hydrogen fueling (Similarity Score: 0.6931)</w:t>
      </w:r>
    </w:p>
    <w:p>
      <w:pPr>
        <w:spacing w:after="0"/>
      </w:pPr>
      <w:r>
        <w:t>ID 441: Selection and design of compressors to handle hydrogen pressure and temperature extremes (Similarity Score: 0.5224)</w:t>
      </w:r>
    </w:p>
    <w:p>
      <w:pPr>
        <w:spacing w:after="0"/>
      </w:pPr>
      <w:r>
        <w:t>ID 370: Selection and design of hydrogen compression systems (Similarity Score: 0.6098)</w:t>
      </w:r>
    </w:p>
    <w:p>
      <w:pPr>
        <w:spacing w:after="0"/>
      </w:pPr>
      <w:r>
        <w:t>ID 508: Selection and design of compression systems for hydrogen pressure and temperature variations (Similarity Score: 0.6093)</w:t>
      </w:r>
    </w:p>
    <w:p>
      <w:pPr>
        <w:spacing w:after="0"/>
      </w:pPr>
      <w:r>
        <w:t>ID 23: Design of compression systems for hydrogen pressure (Similarity Score: 0.6884)</w:t>
      </w:r>
    </w:p>
    <w:p>
      <w:pPr>
        <w:spacing w:after="0"/>
      </w:pPr>
      <w:r>
        <w:t>ID 593: Maintenance of carbon dioxide (CO2) compression systems (Similarity Score: 0.4747)</w:t>
      </w:r>
    </w:p>
    <w:p>
      <w:pPr>
        <w:spacing w:after="0"/>
      </w:pPr>
      <w:r>
        <w:t>ID 337: Selection of compression systems for hydrogen fueling (Similarity Score: 0.6931)</w:t>
      </w:r>
    </w:p>
    <w:p>
      <w:pPr>
        <w:spacing w:after="0"/>
      </w:pPr>
      <w:r>
        <w:t>ID 539: Selection and design of compression systems (Similarity Score: 0.4596)</w:t>
      </w:r>
    </w:p>
    <w:p>
      <w:pPr>
        <w:spacing w:after="0"/>
      </w:pPr>
      <w:r>
        <w:t>ID 305: Selection and design of compression systems for high/low hydrogen pressure (Similarity Score: 0.6433)</w:t>
      </w:r>
    </w:p>
    <w:p>
      <w:pPr>
        <w:spacing w:after="0"/>
      </w:pPr>
      <w:r>
        <w:t>ID 645: Design of compression systems to operate under hydrogen pressure and temperature (Similarity Score: 0.6058)</w:t>
      </w:r>
    </w:p>
    <w:p>
      <w:pPr>
        <w:spacing w:after="0"/>
      </w:pPr>
      <w:r>
        <w:t>ID 542: Maintenance of compression, pumping, and turbine systems (Similarity Score: 0.5497)</w:t>
      </w:r>
    </w:p>
    <w:p>
      <w:pPr>
        <w:spacing w:after="0"/>
      </w:pPr>
      <w:r>
        <w:t>ID 327: Troubleshooting hydrogen fuel compression equipment (Similarity Score: 0.6044)</w:t>
      </w:r>
    </w:p>
    <w:p>
      <w:pPr>
        <w:pStyle w:val="Heading4"/>
      </w:pPr>
      <w:r>
        <w:rPr>
          <w:sz w:val="28"/>
        </w:rPr>
        <w:t xml:space="preserve">   13.1.2.2: Electrochemical Compressors</w:t>
      </w:r>
    </w:p>
    <w:p>
      <w:pPr>
        <w:spacing w:after="0"/>
      </w:pPr>
      <w:r>
        <w:t>ID 645: Design of compression systems to operate under hydrogen pressure and temperature (Similarity Score: 0.6148)</w:t>
      </w:r>
    </w:p>
    <w:p>
      <w:pPr>
        <w:spacing w:after="0"/>
      </w:pPr>
      <w:r>
        <w:t>ID 327: Troubleshooting hydrogen fuel compression equipment (Similarity Score: 0.5868)</w:t>
      </w:r>
    </w:p>
    <w:p>
      <w:pPr>
        <w:spacing w:after="0"/>
      </w:pPr>
      <w:r>
        <w:t>ID 14: Knowledge of compression systems in hydrogen pipelines (Similarity Score: 0.6964)</w:t>
      </w:r>
    </w:p>
    <w:p>
      <w:pPr>
        <w:spacing w:after="0"/>
      </w:pPr>
      <w:r>
        <w:t>ID 430: Knowledge of systems for carbon dioxide (CO2) compression and liquefaction (Similarity Score: 0.4595)</w:t>
      </w:r>
    </w:p>
    <w:p>
      <w:pPr>
        <w:spacing w:after="0"/>
      </w:pPr>
      <w:r>
        <w:t>ID 370: Selection and design of hydrogen compression systems (Similarity Score: 0.6227)</w:t>
      </w:r>
    </w:p>
    <w:p>
      <w:pPr>
        <w:spacing w:after="0"/>
      </w:pPr>
      <w:r>
        <w:t>ID 362: Maintenance of compression, turbines, combustion, and related systems for hydrogen blending (Similarity Score: 0.6293)</w:t>
      </w:r>
    </w:p>
    <w:p>
      <w:pPr>
        <w:spacing w:after="0"/>
      </w:pPr>
      <w:r>
        <w:t>ID 148: Knowledge of compression equipment for hydrogen blending (Similarity Score: 0.6596)</w:t>
      </w:r>
    </w:p>
    <w:p>
      <w:pPr>
        <w:spacing w:after="0"/>
      </w:pPr>
      <w:r>
        <w:t>ID 357: Selection and design of compression systems for hydrogen blending (Similarity Score: 0.6543)</w:t>
      </w:r>
    </w:p>
    <w:p>
      <w:pPr>
        <w:spacing w:after="0"/>
      </w:pPr>
      <w:r>
        <w:t>ID 305: Selection and design of compression systems for high/low hydrogen pressure (Similarity Score: 0.6544)</w:t>
      </w:r>
    </w:p>
    <w:p>
      <w:pPr>
        <w:spacing w:after="0"/>
      </w:pPr>
      <w:r>
        <w:t>ID 96: Knowledge of various hydrogen compression technologies (Similarity Score: 0.6908)</w:t>
      </w:r>
    </w:p>
    <w:p>
      <w:pPr>
        <w:spacing w:after="0"/>
      </w:pPr>
      <w:r>
        <w:t>ID 337: Selection of compression systems for hydrogen fueling (Similarity Score: 0.7143)</w:t>
      </w:r>
    </w:p>
    <w:p>
      <w:pPr>
        <w:spacing w:after="0"/>
      </w:pPr>
      <w:r>
        <w:t>ID 497: Understanding of carbon dioxide (CO2) compression processes (Similarity Score: 0.4689)</w:t>
      </w:r>
    </w:p>
    <w:p>
      <w:pPr>
        <w:spacing w:after="0"/>
      </w:pPr>
      <w:r>
        <w:t>ID 593: Maintenance of carbon dioxide (CO2) compression systems (Similarity Score: 0.4847)</w:t>
      </w:r>
    </w:p>
    <w:p>
      <w:pPr>
        <w:spacing w:after="0"/>
      </w:pPr>
      <w:r>
        <w:t>ID 408: Selection of compression systems to withstand hydrogen pressure (Similarity Score: 0.6369)</w:t>
      </w:r>
    </w:p>
    <w:p>
      <w:pPr>
        <w:spacing w:after="0"/>
      </w:pPr>
      <w:r>
        <w:t>ID 23: Design of compression systems for hydrogen pressure (Similarity Score: 0.7029)</w:t>
      </w:r>
    </w:p>
    <w:p>
      <w:pPr>
        <w:spacing w:after="0"/>
      </w:pPr>
      <w:r>
        <w:t>ID 539: Selection and design of compression systems (Similarity Score: 0.4830)</w:t>
      </w:r>
    </w:p>
    <w:p>
      <w:pPr>
        <w:spacing w:after="0"/>
      </w:pPr>
      <w:r>
        <w:t>ID 508: Selection and design of compression systems for hydrogen pressure and temperature variations (Similarity Score: 0.6264)</w:t>
      </w:r>
    </w:p>
    <w:p>
      <w:pPr>
        <w:spacing w:after="0"/>
      </w:pPr>
      <w:r>
        <w:t>ID 591: Selection and design of carbon dioxide (CO2) compression systems (Similarity Score: 0.4852)</w:t>
      </w:r>
    </w:p>
    <w:p>
      <w:pPr>
        <w:spacing w:after="0"/>
      </w:pPr>
      <w:r>
        <w:t>ID 515: Understanding carbon dioxide (CO2) compression processes (Similarity Score: 0.4395)</w:t>
      </w:r>
    </w:p>
    <w:p>
      <w:pPr>
        <w:spacing w:after="0"/>
      </w:pPr>
      <w:r>
        <w:t>ID 542: Maintenance of compression, pumping, and turbine systems (Similarity Score: 0.5110)</w:t>
      </w:r>
    </w:p>
    <w:p>
      <w:pPr>
        <w:spacing w:after="0"/>
      </w:pPr>
      <w:r>
        <w:t>ID 460: Application of carbon dioxide (CO2) compression techniques in industrial settings (Similarity Score: 0.5101)</w:t>
      </w:r>
    </w:p>
    <w:p>
      <w:pPr>
        <w:spacing w:after="0"/>
      </w:pPr>
      <w:r>
        <w:t>ID 24: Selection of compression systems for hydrogen fueling (Similarity Score: 0.7143)</w:t>
      </w:r>
    </w:p>
    <w:p>
      <w:pPr>
        <w:pStyle w:val="Heading2"/>
      </w:pPr>
      <w:r>
        <w:rPr>
          <w:sz w:val="46"/>
        </w:rPr>
        <w:t xml:space="preserve"> 13.2: Material Properties of Compressed Hydrogen</w:t>
      </w:r>
    </w:p>
    <w:p>
      <w:pPr>
        <w:spacing w:after="0"/>
      </w:pPr>
      <w:r>
        <w:t>ID 515: Understanding carbon dioxide (CO2) compression processes (Similarity Score: 0.4603)</w:t>
      </w:r>
    </w:p>
    <w:p>
      <w:pPr>
        <w:spacing w:after="0"/>
      </w:pPr>
      <w:r>
        <w:t>ID 430: Knowledge of systems for carbon dioxide (CO2) compression and liquefaction (Similarity Score: 0.4302)</w:t>
      </w:r>
    </w:p>
    <w:p>
      <w:pPr>
        <w:spacing w:after="0"/>
      </w:pPr>
      <w:r>
        <w:t>ID 536: Knowledge of components that can endure hydrogen pressure and temperatures (Similarity Score: 0.5388)</w:t>
      </w:r>
    </w:p>
    <w:p>
      <w:pPr>
        <w:spacing w:after="0"/>
      </w:pPr>
      <w:r>
        <w:t>ID 508: Selection and design of compression systems for hydrogen pressure and temperature variations (Similarity Score: 0.6548)</w:t>
      </w:r>
    </w:p>
    <w:p>
      <w:pPr>
        <w:spacing w:after="0"/>
      </w:pPr>
      <w:r>
        <w:t>ID 600: Selection of appropriate materials for carbon dioxide (CO2) compression facility maintenance (Similarity Score: 0.4490)</w:t>
      </w:r>
    </w:p>
    <w:p>
      <w:pPr>
        <w:spacing w:after="0"/>
      </w:pPr>
      <w:r>
        <w:t>ID 497: Understanding of carbon dioxide (CO2) compression processes (Similarity Score: 0.4868)</w:t>
      </w:r>
    </w:p>
    <w:p>
      <w:pPr>
        <w:spacing w:after="0"/>
      </w:pPr>
      <w:r>
        <w:t>ID 539: Selection and design of compression systems (Similarity Score: 0.4522)</w:t>
      </w:r>
    </w:p>
    <w:p>
      <w:pPr>
        <w:spacing w:after="0"/>
      </w:pPr>
      <w:r>
        <w:t>ID 534: Knowledge of materials suitable for withstanding hydrogen pressure and temperatures (Similarity Score: 0.6051)</w:t>
      </w:r>
    </w:p>
    <w:p>
      <w:pPr>
        <w:spacing w:after="0"/>
      </w:pPr>
      <w:r>
        <w:t>ID 148: Knowledge of compression equipment for hydrogen blending (Similarity Score: 0.6468)</w:t>
      </w:r>
    </w:p>
    <w:p>
      <w:pPr>
        <w:spacing w:after="0"/>
      </w:pPr>
      <w:r>
        <w:t>ID 23: Design of compression systems for hydrogen pressure (Similarity Score: 0.6734)</w:t>
      </w:r>
    </w:p>
    <w:p>
      <w:pPr>
        <w:spacing w:after="0"/>
      </w:pPr>
      <w:r>
        <w:t>ID 645: Design of compression systems to operate under hydrogen pressure and temperature (Similarity Score: 0.6523)</w:t>
      </w:r>
    </w:p>
    <w:p>
      <w:pPr>
        <w:spacing w:after="0"/>
      </w:pPr>
      <w:r>
        <w:t>ID 601: Selection of appropriate coatings for carbon dioxide (CO2) compression facility maintenance (Similarity Score: 0.3786)</w:t>
      </w:r>
    </w:p>
    <w:p>
      <w:pPr>
        <w:spacing w:after="0"/>
      </w:pPr>
      <w:r>
        <w:t>ID 219: Assess integrity of welds under hydrogen pressure (Similarity Score: 0.5872)</w:t>
      </w:r>
    </w:p>
    <w:p>
      <w:pPr>
        <w:spacing w:after="0"/>
      </w:pPr>
      <w:r>
        <w:t>ID 370: Selection and design of hydrogen compression systems (Similarity Score: 0.6137)</w:t>
      </w:r>
    </w:p>
    <w:p>
      <w:pPr>
        <w:spacing w:after="0"/>
      </w:pPr>
      <w:r>
        <w:t>ID 591: Selection and design of carbon dioxide (CO2) compression systems (Similarity Score: 0.4605)</w:t>
      </w:r>
    </w:p>
    <w:p>
      <w:pPr>
        <w:spacing w:after="0"/>
      </w:pPr>
      <w:r>
        <w:t>ID 593: Maintenance of carbon dioxide (CO2) compression systems (Similarity Score: 0.4777)</w:t>
      </w:r>
    </w:p>
    <w:p>
      <w:pPr>
        <w:spacing w:after="0"/>
      </w:pPr>
      <w:r>
        <w:t>ID 98: Knowledge of safety considerations in hydrogen compression processes (Similarity Score: 0.7251)</w:t>
      </w:r>
    </w:p>
    <w:p>
      <w:pPr>
        <w:spacing w:after="0"/>
      </w:pPr>
      <w:r>
        <w:t>ID 410: Maintenance of compression systems under hydrogen pressure (Similarity Score: 0.6953)</w:t>
      </w:r>
    </w:p>
    <w:p>
      <w:pPr>
        <w:spacing w:after="0"/>
      </w:pPr>
      <w:r>
        <w:t>ID 408: Selection of compression systems to withstand hydrogen pressure (Similarity Score: 0.6604)</w:t>
      </w:r>
    </w:p>
    <w:p>
      <w:pPr>
        <w:spacing w:after="0"/>
      </w:pPr>
      <w:r>
        <w:t>ID 644: Selection of compression systems to withstand hydrogen conditions (Similarity Score: 0.6832)</w:t>
      </w:r>
    </w:p>
    <w:p>
      <w:pPr>
        <w:spacing w:after="0"/>
      </w:pPr>
      <w:r>
        <w:t>ID 602: Selection of seals for carbon dioxide (CO2) compression facility maintenance (Similarity Score: 0.4342)</w:t>
      </w:r>
    </w:p>
    <w:p>
      <w:pPr>
        <w:spacing w:after="0"/>
      </w:pPr>
      <w:r>
        <w:t>ID 514: Understanding carbon dioxide (CO2) compression properties (Similarity Score: 0.5251)</w:t>
      </w:r>
    </w:p>
    <w:p>
      <w:pPr>
        <w:spacing w:after="0"/>
      </w:pPr>
      <w:r>
        <w:t>ID 305: Selection and design of compression systems for high/low hydrogen pressure (Similarity Score: 0.6705)</w:t>
      </w:r>
    </w:p>
    <w:p>
      <w:pPr>
        <w:spacing w:after="0"/>
      </w:pPr>
      <w:r>
        <w:t>ID 14: Knowledge of compression systems in hydrogen pipelines (Similarity Score: 0.7151)</w:t>
      </w:r>
    </w:p>
    <w:p>
      <w:pPr>
        <w:spacing w:after="0"/>
      </w:pPr>
      <w:r>
        <w:t>ID 97: Understanding the role of compression in hydrogen storage (Similarity Score: 0.8054)</w:t>
      </w:r>
    </w:p>
    <w:p>
      <w:pPr>
        <w:spacing w:after="0"/>
      </w:pPr>
      <w:r>
        <w:t>ID 423: Selection and design of air separation units for hydrogen pressure and temperature variations (Similarity Score: 0.5101)</w:t>
      </w:r>
    </w:p>
    <w:p>
      <w:pPr>
        <w:spacing w:after="0"/>
      </w:pPr>
      <w:r>
        <w:t>ID 647: Maintenance of compression systems in hydrogen environments (Similarity Score: 0.7241)</w:t>
      </w:r>
    </w:p>
    <w:p>
      <w:pPr>
        <w:spacing w:after="0"/>
      </w:pPr>
      <w:r>
        <w:t>ID 3: Experience with hydrogen compression (Similarity Score: 0.6464)</w:t>
      </w:r>
    </w:p>
    <w:p>
      <w:pPr>
        <w:spacing w:after="0"/>
      </w:pPr>
      <w:r>
        <w:t>ID 357: Selection and design of compression systems for hydrogen blending (Similarity Score: 0.6504)</w:t>
      </w:r>
    </w:p>
    <w:p>
      <w:pPr>
        <w:spacing w:after="0"/>
      </w:pPr>
      <w:r>
        <w:t>ID 263: Knowledge of selecting materials that can withstand hydrogen pressure and temperatures (Similarity Score: 0.5775)</w:t>
      </w:r>
    </w:p>
    <w:p>
      <w:pPr>
        <w:spacing w:after="0"/>
      </w:pPr>
      <w:r>
        <w:t>ID 95: Understanding the principles of hydrogen compression (Similarity Score: 0.7042)</w:t>
      </w:r>
    </w:p>
    <w:p>
      <w:pPr>
        <w:spacing w:after="0"/>
      </w:pPr>
      <w:r>
        <w:t>ID 96: Knowledge of various hydrogen compression technologies (Similarity Score: 0.7062)</w:t>
      </w:r>
    </w:p>
    <w:p>
      <w:pPr>
        <w:pStyle w:val="Heading3"/>
      </w:pPr>
      <w:r>
        <w:rPr>
          <w:sz w:val="36"/>
        </w:rPr>
        <w:t xml:space="preserve">  13.2.1: Physical and Chemical Properties under Compression</w:t>
      </w:r>
    </w:p>
    <w:p>
      <w:pPr>
        <w:spacing w:after="0"/>
      </w:pPr>
      <w:r>
        <w:t>ID 645: Design of compression systems to operate under hydrogen pressure and temperature (Similarity Score: 0.6577)</w:t>
      </w:r>
    </w:p>
    <w:p>
      <w:pPr>
        <w:spacing w:after="0"/>
      </w:pPr>
      <w:r>
        <w:t>ID 536: Knowledge of components that can endure hydrogen pressure and temperatures (Similarity Score: 0.5299)</w:t>
      </w:r>
    </w:p>
    <w:p>
      <w:pPr>
        <w:spacing w:after="0"/>
      </w:pPr>
      <w:r>
        <w:t>ID 514: Understanding carbon dioxide (CO2) compression properties (Similarity Score: 0.5377)</w:t>
      </w:r>
    </w:p>
    <w:p>
      <w:pPr>
        <w:spacing w:after="0"/>
      </w:pPr>
      <w:r>
        <w:t>ID 515: Understanding carbon dioxide (CO2) compression processes (Similarity Score: 0.4827)</w:t>
      </w:r>
    </w:p>
    <w:p>
      <w:pPr>
        <w:spacing w:after="0"/>
      </w:pPr>
      <w:r>
        <w:t>ID 593: Maintenance of carbon dioxide (CO2) compression systems (Similarity Score: 0.4872)</w:t>
      </w:r>
    </w:p>
    <w:p>
      <w:pPr>
        <w:spacing w:after="0"/>
      </w:pPr>
      <w:r>
        <w:t>ID 539: Selection and design of compression systems (Similarity Score: 0.4775)</w:t>
      </w:r>
    </w:p>
    <w:p>
      <w:pPr>
        <w:spacing w:after="0"/>
      </w:pPr>
      <w:r>
        <w:t>ID 508: Selection and design of compression systems for hydrogen pressure and temperature variations (Similarity Score: 0.6358)</w:t>
      </w:r>
    </w:p>
    <w:p>
      <w:pPr>
        <w:spacing w:after="0"/>
      </w:pPr>
      <w:r>
        <w:t>ID 600: Selection of appropriate materials for carbon dioxide (CO2) compression facility maintenance (Similarity Score: 0.4489)</w:t>
      </w:r>
    </w:p>
    <w:p>
      <w:pPr>
        <w:spacing w:after="0"/>
      </w:pPr>
      <w:r>
        <w:t>ID 591: Selection and design of carbon dioxide (CO2) compression systems (Similarity Score: 0.4650)</w:t>
      </w:r>
    </w:p>
    <w:p>
      <w:pPr>
        <w:spacing w:after="0"/>
      </w:pPr>
      <w:r>
        <w:t>ID 644: Selection of compression systems to withstand hydrogen conditions (Similarity Score: 0.6473)</w:t>
      </w:r>
    </w:p>
    <w:p>
      <w:pPr>
        <w:spacing w:after="0"/>
      </w:pPr>
      <w:r>
        <w:t>ID 497: Understanding of carbon dioxide (CO2) compression processes (Similarity Score: 0.5018)</w:t>
      </w:r>
    </w:p>
    <w:p>
      <w:pPr>
        <w:spacing w:after="0"/>
      </w:pPr>
      <w:r>
        <w:t>ID 601: Selection of appropriate coatings for carbon dioxide (CO2) compression facility maintenance (Similarity Score: 0.3936)</w:t>
      </w:r>
    </w:p>
    <w:p>
      <w:pPr>
        <w:spacing w:after="0"/>
      </w:pPr>
      <w:r>
        <w:t>ID 410: Maintenance of compression systems under hydrogen pressure (Similarity Score: 0.6955)</w:t>
      </w:r>
    </w:p>
    <w:p>
      <w:pPr>
        <w:spacing w:after="0"/>
      </w:pPr>
      <w:r>
        <w:t>ID 602: Selection of seals for carbon dioxide (CO2) compression facility maintenance (Similarity Score: 0.4385)</w:t>
      </w:r>
    </w:p>
    <w:p>
      <w:pPr>
        <w:spacing w:after="0"/>
      </w:pPr>
      <w:r>
        <w:t>ID 98: Knowledge of safety considerations in hydrogen compression processes (Similarity Score: 0.7068)</w:t>
      </w:r>
    </w:p>
    <w:p>
      <w:pPr>
        <w:spacing w:after="0"/>
      </w:pPr>
      <w:r>
        <w:t>ID 408: Selection of compression systems to withstand hydrogen pressure (Similarity Score: 0.6304)</w:t>
      </w:r>
    </w:p>
    <w:p>
      <w:pPr>
        <w:spacing w:after="0"/>
      </w:pPr>
      <w:r>
        <w:t>ID 430: Knowledge of systems for carbon dioxide (CO2) compression and liquefaction (Similarity Score: 0.4771)</w:t>
      </w:r>
    </w:p>
    <w:p>
      <w:pPr>
        <w:spacing w:after="0"/>
      </w:pPr>
      <w:r>
        <w:t>ID 96: Knowledge of various hydrogen compression technologies (Similarity Score: 0.6805)</w:t>
      </w:r>
    </w:p>
    <w:p>
      <w:pPr>
        <w:spacing w:after="0"/>
      </w:pPr>
      <w:r>
        <w:t>ID 14: Knowledge of compression systems in hydrogen pipelines (Similarity Score: 0.7009)</w:t>
      </w:r>
    </w:p>
    <w:p>
      <w:pPr>
        <w:pStyle w:val="Heading3"/>
      </w:pPr>
      <w:r>
        <w:rPr>
          <w:sz w:val="36"/>
        </w:rPr>
        <w:t xml:space="preserve">  13.2.2: Behavior of Hydrogen under High Pressure</w:t>
      </w:r>
    </w:p>
    <w:p>
      <w:pPr>
        <w:spacing w:after="0"/>
      </w:pPr>
      <w:r>
        <w:t>ID 475: Knowledge of how carbon dioxide (CO2) interacts with different materials under high pressure (Similarity Score: 0.4491)</w:t>
      </w:r>
    </w:p>
    <w:p>
      <w:pPr>
        <w:spacing w:after="0"/>
      </w:pPr>
      <w:r>
        <w:t>ID 263: Knowledge of selecting materials that can withstand hydrogen pressure and temperatures (Similarity Score: 0.5971)</w:t>
      </w:r>
    </w:p>
    <w:p>
      <w:pPr>
        <w:spacing w:after="0"/>
      </w:pPr>
      <w:r>
        <w:t>ID 86: Understanding the behavior of hydrogen under different temperature and pressure conditions (Similarity Score: 0.6441)</w:t>
      </w:r>
    </w:p>
    <w:p>
      <w:pPr>
        <w:spacing w:after="0"/>
      </w:pPr>
      <w:r>
        <w:t>ID 104: Understanding the impact of high pressure on material integrity (Similarity Score: 0.4439)</w:t>
      </w:r>
    </w:p>
    <w:p>
      <w:pPr>
        <w:spacing w:after="0"/>
      </w:pPr>
      <w:r>
        <w:t>ID 534: Knowledge of materials suitable for withstanding hydrogen pressure and temperatures (Similarity Score: 0.6195)</w:t>
      </w:r>
    </w:p>
    <w:p>
      <w:pPr>
        <w:spacing w:after="0"/>
      </w:pPr>
      <w:r>
        <w:t>ID 98: Knowledge of safety considerations in hydrogen compression processes (Similarity Score: 0.6705)</w:t>
      </w:r>
    </w:p>
    <w:p>
      <w:pPr>
        <w:spacing w:after="0"/>
      </w:pPr>
      <w:r>
        <w:t>ID 408: Selection of compression systems to withstand hydrogen pressure (Similarity Score: 0.6340)</w:t>
      </w:r>
    </w:p>
    <w:p>
      <w:pPr>
        <w:spacing w:after="0"/>
      </w:pPr>
      <w:r>
        <w:t>ID 305: Selection and design of compression systems for high/low hydrogen pressure (Similarity Score: 0.6631)</w:t>
      </w:r>
    </w:p>
    <w:p>
      <w:pPr>
        <w:spacing w:after="0"/>
      </w:pPr>
      <w:r>
        <w:t>ID 508: Selection and design of compression systems for hydrogen pressure and temperature variations (Similarity Score: 0.6353)</w:t>
      </w:r>
    </w:p>
    <w:p>
      <w:pPr>
        <w:spacing w:after="0"/>
      </w:pPr>
      <w:r>
        <w:t>ID 103: Understanding how materials behave under high pressure hydrogen conditions (Similarity Score: 0.7245)</w:t>
      </w:r>
    </w:p>
    <w:p>
      <w:pPr>
        <w:spacing w:after="0"/>
      </w:pPr>
      <w:r>
        <w:t>ID 536: Knowledge of components that can endure hydrogen pressure and temperatures (Similarity Score: 0.5542)</w:t>
      </w:r>
    </w:p>
    <w:p>
      <w:pPr>
        <w:spacing w:after="0"/>
      </w:pPr>
      <w:r>
        <w:t>ID 219: Assess integrity of welds under hydrogen pressure (Similarity Score: 0.5974)</w:t>
      </w:r>
    </w:p>
    <w:p>
      <w:pPr>
        <w:spacing w:after="0"/>
      </w:pPr>
      <w:r>
        <w:t>ID 645: Design of compression systems to operate under hydrogen pressure and temperature (Similarity Score: 0.6391)</w:t>
      </w:r>
    </w:p>
    <w:p>
      <w:pPr>
        <w:pStyle w:val="Heading3"/>
      </w:pPr>
      <w:r>
        <w:rPr>
          <w:sz w:val="36"/>
        </w:rPr>
        <w:t xml:space="preserve">  13.2.3: Interaction with Storage Materials</w:t>
      </w:r>
    </w:p>
    <w:p>
      <w:pPr>
        <w:spacing w:after="0"/>
      </w:pPr>
      <w:r>
        <w:t>ID 593: Maintenance of carbon dioxide (CO2) compression systems (Similarity Score: 0.4695)</w:t>
      </w:r>
    </w:p>
    <w:p>
      <w:pPr>
        <w:spacing w:after="0"/>
      </w:pPr>
      <w:r>
        <w:t>ID 305: Selection and design of compression systems for high/low hydrogen pressure (Similarity Score: 0.6411)</w:t>
      </w:r>
    </w:p>
    <w:p>
      <w:pPr>
        <w:spacing w:after="0"/>
      </w:pPr>
      <w:r>
        <w:t>ID 645: Design of compression systems to operate under hydrogen pressure and temperature (Similarity Score: 0.6240)</w:t>
      </w:r>
    </w:p>
    <w:p>
      <w:pPr>
        <w:spacing w:after="0"/>
      </w:pPr>
      <w:r>
        <w:t>ID 514: Understanding carbon dioxide (CO2) compression properties (Similarity Score: 0.5262)</w:t>
      </w:r>
    </w:p>
    <w:p>
      <w:pPr>
        <w:spacing w:after="0"/>
      </w:pPr>
      <w:r>
        <w:t>ID 408: Selection of compression systems to withstand hydrogen pressure (Similarity Score: 0.6288)</w:t>
      </w:r>
    </w:p>
    <w:p>
      <w:pPr>
        <w:spacing w:after="0"/>
      </w:pPr>
      <w:r>
        <w:t>ID 600: Selection of appropriate materials for carbon dioxide (CO2) compression facility maintenance (Similarity Score: 0.4518)</w:t>
      </w:r>
    </w:p>
    <w:p>
      <w:pPr>
        <w:spacing w:after="0"/>
      </w:pPr>
      <w:r>
        <w:t>ID 508: Selection and design of compression systems for hydrogen pressure and temperature variations (Similarity Score: 0.6310)</w:t>
      </w:r>
    </w:p>
    <w:p>
      <w:pPr>
        <w:spacing w:after="0"/>
      </w:pPr>
      <w:r>
        <w:t>ID 98: Knowledge of safety considerations in hydrogen compression processes (Similarity Score: 0.7039)</w:t>
      </w:r>
    </w:p>
    <w:p>
      <w:pPr>
        <w:spacing w:after="0"/>
      </w:pPr>
      <w:r>
        <w:t>ID 515: Understanding carbon dioxide (CO2) compression processes (Similarity Score: 0.4713)</w:t>
      </w:r>
    </w:p>
    <w:p>
      <w:pPr>
        <w:spacing w:after="0"/>
      </w:pPr>
      <w:r>
        <w:t>ID 14: Knowledge of compression systems in hydrogen pipelines (Similarity Score: 0.6813)</w:t>
      </w:r>
    </w:p>
    <w:p>
      <w:pPr>
        <w:spacing w:after="0"/>
      </w:pPr>
      <w:r>
        <w:t>ID 644: Selection of compression systems to withstand hydrogen conditions (Similarity Score: 0.6567)</w:t>
      </w:r>
    </w:p>
    <w:p>
      <w:pPr>
        <w:spacing w:after="0"/>
      </w:pPr>
      <w:r>
        <w:t>ID 126: Understanding the impact of hydrogen blending on heating systems (Similarity Score: 0.5526)</w:t>
      </w:r>
    </w:p>
    <w:p>
      <w:pPr>
        <w:spacing w:after="0"/>
      </w:pPr>
      <w:r>
        <w:t>ID 430: Knowledge of systems for carbon dioxide (CO2) compression and liquefaction (Similarity Score: 0.4394)</w:t>
      </w:r>
    </w:p>
    <w:p>
      <w:pPr>
        <w:spacing w:after="0"/>
      </w:pPr>
      <w:r>
        <w:t>ID 3: Experience with hydrogen compression (Similarity Score: 0.6388)</w:t>
      </w:r>
    </w:p>
    <w:p>
      <w:pPr>
        <w:spacing w:after="0"/>
      </w:pPr>
      <w:r>
        <w:t>ID 534: Knowledge of materials suitable for withstanding hydrogen pressure and temperatures (Similarity Score: 0.5848)</w:t>
      </w:r>
    </w:p>
    <w:p>
      <w:pPr>
        <w:spacing w:after="0"/>
      </w:pPr>
      <w:r>
        <w:t>ID 497: Understanding of carbon dioxide (CO2) compression processes (Similarity Score: 0.4908)</w:t>
      </w:r>
    </w:p>
    <w:p>
      <w:pPr>
        <w:spacing w:after="0"/>
      </w:pPr>
      <w:r>
        <w:t>ID 263: Knowledge of selecting materials that can withstand hydrogen pressure and temperatures (Similarity Score: 0.5603)</w:t>
      </w:r>
    </w:p>
    <w:p>
      <w:pPr>
        <w:spacing w:after="0"/>
      </w:pPr>
      <w:r>
        <w:t>ID 601: Selection of appropriate coatings for carbon dioxide (CO2) compression facility maintenance (Similarity Score: 0.3870)</w:t>
      </w:r>
    </w:p>
    <w:p>
      <w:pPr>
        <w:spacing w:after="0"/>
      </w:pPr>
      <w:r>
        <w:t>ID 97: Understanding the role of compression in hydrogen storage (Similarity Score: 0.8039)</w:t>
      </w:r>
    </w:p>
    <w:p>
      <w:pPr>
        <w:spacing w:after="0"/>
      </w:pPr>
      <w:r>
        <w:t>ID 96: Knowledge of various hydrogen compression technologies (Similarity Score: 0.6712)</w:t>
      </w:r>
    </w:p>
    <w:p>
      <w:pPr>
        <w:spacing w:after="0"/>
      </w:pPr>
      <w:r>
        <w:t>ID 536: Knowledge of components that can endure hydrogen pressure and temperatures (Similarity Score: 0.5376)</w:t>
      </w:r>
    </w:p>
    <w:p>
      <w:pPr>
        <w:spacing w:after="0"/>
      </w:pPr>
      <w:r>
        <w:t>ID 602: Selection of seals for carbon dioxide (CO2) compression facility maintenance (Similarity Score: 0.4423)</w:t>
      </w:r>
    </w:p>
    <w:p>
      <w:pPr>
        <w:spacing w:after="0"/>
      </w:pPr>
      <w:r>
        <w:t>ID 591: Selection and design of carbon dioxide (CO2) compression systems (Similarity Score: 0.4532)</w:t>
      </w:r>
    </w:p>
    <w:p>
      <w:pPr>
        <w:pStyle w:val="Heading4"/>
      </w:pPr>
      <w:r>
        <w:rPr>
          <w:sz w:val="28"/>
        </w:rPr>
        <w:t xml:space="preserve">   13.2.3.1: Material Compatibility</w:t>
      </w:r>
    </w:p>
    <w:p>
      <w:pPr>
        <w:spacing w:after="0"/>
      </w:pPr>
      <w:r>
        <w:t>ID 263: Knowledge of selecting materials that can withstand hydrogen pressure and temperatures (Similarity Score: 0.5599)</w:t>
      </w:r>
    </w:p>
    <w:p>
      <w:pPr>
        <w:spacing w:after="0"/>
      </w:pPr>
      <w:r>
        <w:t>ID 536: Knowledge of components that can endure hydrogen pressure and temperatures (Similarity Score: 0.5484)</w:t>
      </w:r>
    </w:p>
    <w:p>
      <w:pPr>
        <w:spacing w:after="0"/>
      </w:pPr>
      <w:r>
        <w:t>ID 645: Design of compression systems to operate under hydrogen pressure and temperature (Similarity Score: 0.6242)</w:t>
      </w:r>
    </w:p>
    <w:p>
      <w:pPr>
        <w:spacing w:after="0"/>
      </w:pPr>
      <w:r>
        <w:t>ID 219: Assess integrity of welds under hydrogen pressure (Similarity Score: 0.6095)</w:t>
      </w:r>
    </w:p>
    <w:p>
      <w:pPr>
        <w:spacing w:after="0"/>
      </w:pPr>
      <w:r>
        <w:t>ID 169: Knowledge of seals compatible with hydrogen blending (Similarity Score: 0.5700)</w:t>
      </w:r>
    </w:p>
    <w:p>
      <w:pPr>
        <w:spacing w:after="0"/>
      </w:pPr>
      <w:r>
        <w:t>ID 601: Selection of appropriate coatings for carbon dioxide (CO2) compression facility maintenance (Similarity Score: 0.3974)</w:t>
      </w:r>
    </w:p>
    <w:p>
      <w:pPr>
        <w:spacing w:after="0"/>
      </w:pPr>
      <w:r>
        <w:t>ID 514: Understanding carbon dioxide (CO2) compression properties (Similarity Score: 0.4893)</w:t>
      </w:r>
    </w:p>
    <w:p>
      <w:pPr>
        <w:spacing w:after="0"/>
      </w:pPr>
      <w:r>
        <w:t>ID 406: Understanding welding processes that are compatible with hydrogen (Similarity Score: 0.5866)</w:t>
      </w:r>
    </w:p>
    <w:p>
      <w:pPr>
        <w:spacing w:after="0"/>
      </w:pPr>
      <w:r>
        <w:t>ID 534: Knowledge of materials suitable for withstanding hydrogen pressure and temperatures (Similarity Score: 0.5991)</w:t>
      </w:r>
    </w:p>
    <w:p>
      <w:pPr>
        <w:spacing w:after="0"/>
      </w:pPr>
      <w:r>
        <w:t>ID 508: Selection and design of compression systems for hydrogen pressure and temperature variations (Similarity Score: 0.6175)</w:t>
      </w:r>
    </w:p>
    <w:p>
      <w:pPr>
        <w:spacing w:after="0"/>
      </w:pPr>
      <w:r>
        <w:t>ID 602: Selection of seals for carbon dioxide (CO2) compression facility maintenance (Similarity Score: 0.4458)</w:t>
      </w:r>
    </w:p>
    <w:p>
      <w:pPr>
        <w:spacing w:after="0"/>
      </w:pPr>
      <w:r>
        <w:t>ID 126: Understanding the impact of hydrogen blending on heating systems (Similarity Score: 0.5550)</w:t>
      </w:r>
    </w:p>
    <w:p>
      <w:pPr>
        <w:spacing w:after="0"/>
      </w:pPr>
      <w:r>
        <w:t>ID 220: Assess integrity of welds under hydrogen temperature conditions (Similarity Score: 0.6181)</w:t>
      </w:r>
    </w:p>
    <w:p>
      <w:pPr>
        <w:spacing w:after="0"/>
      </w:pPr>
      <w:r>
        <w:t>ID 600: Selection of appropriate materials for carbon dioxide (CO2) compression facility maintenance (Similarity Score: 0.4346)</w:t>
      </w:r>
    </w:p>
    <w:p>
      <w:pPr>
        <w:spacing w:after="0"/>
      </w:pPr>
      <w:r>
        <w:t>ID 98: Knowledge of safety considerations in hydrogen compression processes (Similarity Score: 0.6960)</w:t>
      </w:r>
    </w:p>
    <w:p>
      <w:pPr>
        <w:spacing w:after="0"/>
      </w:pPr>
      <w:r>
        <w:t>ID 125: Understanding the principles of hydrogen blending for heating (Similarity Score: 0.5483)</w:t>
      </w:r>
    </w:p>
    <w:p>
      <w:pPr>
        <w:pStyle w:val="Heading4"/>
      </w:pPr>
      <w:r>
        <w:rPr>
          <w:sz w:val="28"/>
        </w:rPr>
        <w:t xml:space="preserve">   13.2.3.2: Hydrogen Embrittlement</w:t>
      </w:r>
    </w:p>
    <w:p>
      <w:pPr>
        <w:spacing w:after="0"/>
      </w:pPr>
      <w:r>
        <w:t>ID 125: Understanding the principles of hydrogen blending for heating (Similarity Score: 0.5265)</w:t>
      </w:r>
    </w:p>
    <w:p>
      <w:pPr>
        <w:spacing w:after="0"/>
      </w:pPr>
      <w:r>
        <w:t>ID 126: Understanding the impact of hydrogen blending on heating systems (Similarity Score: 0.5554)</w:t>
      </w:r>
    </w:p>
    <w:p>
      <w:pPr>
        <w:spacing w:after="0"/>
      </w:pPr>
      <w:r>
        <w:t>ID 514: Understanding carbon dioxide (CO2) compression properties (Similarity Score: 0.4996)</w:t>
      </w:r>
    </w:p>
    <w:p>
      <w:pPr>
        <w:spacing w:after="0"/>
      </w:pPr>
      <w:r>
        <w:t>ID 497: Understanding of carbon dioxide (CO2) compression processes (Similarity Score: 0.4550)</w:t>
      </w:r>
    </w:p>
    <w:p>
      <w:pPr>
        <w:spacing w:after="0"/>
      </w:pPr>
      <w:r>
        <w:t>ID 515: Understanding carbon dioxide (CO2) compression processes (Similarity Score: 0.4379)</w:t>
      </w:r>
    </w:p>
    <w:p>
      <w:pPr>
        <w:spacing w:after="0"/>
      </w:pPr>
      <w:r>
        <w:t>ID 601: Selection of appropriate coatings for carbon dioxide (CO2) compression facility maintenance (Similarity Score: 0.4121)</w:t>
      </w:r>
    </w:p>
    <w:p>
      <w:pPr>
        <w:pStyle w:val="Heading2"/>
      </w:pPr>
      <w:r>
        <w:rPr>
          <w:sz w:val="46"/>
        </w:rPr>
        <w:t xml:space="preserve"> 13.3: Storage of Compressed Hydrogen</w:t>
      </w:r>
    </w:p>
    <w:p>
      <w:pPr>
        <w:spacing w:after="0"/>
      </w:pPr>
      <w:r>
        <w:t>ID 408: Selection of compression systems to withstand hydrogen pressure (Similarity Score: 0.6663)</w:t>
      </w:r>
    </w:p>
    <w:p>
      <w:pPr>
        <w:spacing w:after="0"/>
      </w:pPr>
      <w:r>
        <w:t>ID 337: Selection of compression systems for hydrogen fueling (Similarity Score: 0.7153)</w:t>
      </w:r>
    </w:p>
    <w:p>
      <w:pPr>
        <w:spacing w:after="0"/>
      </w:pPr>
      <w:r>
        <w:t>ID 340: Maintenance of compression systems in hydrogen fueling (Similarity Score: 0.7259)</w:t>
      </w:r>
    </w:p>
    <w:p>
      <w:pPr>
        <w:spacing w:after="0"/>
      </w:pPr>
      <w:r>
        <w:t>ID 97: Understanding the role of compression in hydrogen storage (Similarity Score: 0.8009)</w:t>
      </w:r>
    </w:p>
    <w:p>
      <w:pPr>
        <w:spacing w:after="0"/>
      </w:pPr>
      <w:r>
        <w:t>ID 148: Knowledge of compression equipment for hydrogen blending (Similarity Score: 0.6720)</w:t>
      </w:r>
    </w:p>
    <w:p>
      <w:pPr>
        <w:spacing w:after="0"/>
      </w:pPr>
      <w:r>
        <w:t>ID 14: Knowledge of compression systems in hydrogen pipelines (Similarity Score: 0.7037)</w:t>
      </w:r>
    </w:p>
    <w:p>
      <w:pPr>
        <w:spacing w:after="0"/>
      </w:pPr>
      <w:r>
        <w:t>ID 6: Experience with hydrogen dispensing (Similarity Score: 0.4762)</w:t>
      </w:r>
    </w:p>
    <w:p>
      <w:pPr>
        <w:spacing w:after="0"/>
      </w:pPr>
      <w:r>
        <w:t>ID 385: Knowledge of gaseous hydrogen storage systems (Similarity Score: 0.6560)</w:t>
      </w:r>
    </w:p>
    <w:p>
      <w:pPr>
        <w:spacing w:after="0"/>
      </w:pPr>
      <w:r>
        <w:t>ID 583: Understanding of reservoir data interpretation for hydrogen injection (Similarity Score: 0.4968)</w:t>
      </w:r>
    </w:p>
    <w:p>
      <w:pPr>
        <w:spacing w:after="0"/>
      </w:pPr>
      <w:r>
        <w:t>ID 647: Maintenance of compression systems in hydrogen environments (Similarity Score: 0.7412)</w:t>
      </w:r>
    </w:p>
    <w:p>
      <w:pPr>
        <w:spacing w:after="0"/>
      </w:pPr>
      <w:r>
        <w:t>ID 372: Maintenance of hydrogen compression systems (Similarity Score: 0.7436)</w:t>
      </w:r>
    </w:p>
    <w:p>
      <w:pPr>
        <w:spacing w:after="0"/>
      </w:pPr>
      <w:r>
        <w:t>ID 584: Understanding of reservoir data for hydrogen storage efficiency (Similarity Score: 0.5908)</w:t>
      </w:r>
    </w:p>
    <w:p>
      <w:pPr>
        <w:spacing w:after="0"/>
      </w:pPr>
      <w:r>
        <w:t>ID 645: Design of compression systems to operate under hydrogen pressure and temperature (Similarity Score: 0.6191)</w:t>
      </w:r>
    </w:p>
    <w:p>
      <w:pPr>
        <w:spacing w:after="0"/>
      </w:pPr>
      <w:r>
        <w:t>ID 508: Selection and design of compression systems for hydrogen pressure and temperature variations (Similarity Score: 0.6219)</w:t>
      </w:r>
    </w:p>
    <w:p>
      <w:pPr>
        <w:spacing w:after="0"/>
      </w:pPr>
      <w:r>
        <w:t>ID 24: Selection of compression systems for hydrogen fueling (Similarity Score: 0.7153)</w:t>
      </w:r>
    </w:p>
    <w:p>
      <w:pPr>
        <w:spacing w:after="0"/>
      </w:pPr>
      <w:r>
        <w:t>ID 305: Selection and design of compression systems for high/low hydrogen pressure (Similarity Score: 0.6799)</w:t>
      </w:r>
    </w:p>
    <w:p>
      <w:pPr>
        <w:spacing w:after="0"/>
      </w:pPr>
      <w:r>
        <w:t>ID 5: Experience with hydrogen storage (Similarity Score: 0.6499)</w:t>
      </w:r>
    </w:p>
    <w:p>
      <w:pPr>
        <w:spacing w:after="0"/>
      </w:pPr>
      <w:r>
        <w:t>ID 370: Selection and design of hydrogen compression systems (Similarity Score: 0.6353)</w:t>
      </w:r>
    </w:p>
    <w:p>
      <w:pPr>
        <w:spacing w:after="0"/>
      </w:pPr>
      <w:r>
        <w:t>ID 357: Selection and design of compression systems for hydrogen blending (Similarity Score: 0.6589)</w:t>
      </w:r>
    </w:p>
    <w:p>
      <w:pPr>
        <w:spacing w:after="0"/>
      </w:pPr>
      <w:r>
        <w:t>ID 96: Knowledge of various hydrogen compression technologies (Similarity Score: 0.7192)</w:t>
      </w:r>
    </w:p>
    <w:p>
      <w:pPr>
        <w:spacing w:after="0"/>
      </w:pPr>
      <w:r>
        <w:t>ID 23: Design of compression systems for hydrogen pressure (Similarity Score: 0.6920)</w:t>
      </w:r>
    </w:p>
    <w:p>
      <w:pPr>
        <w:spacing w:after="0"/>
      </w:pPr>
      <w:r>
        <w:t>ID 362: Maintenance of compression, turbines, combustion, and related systems for hydrogen blending (Similarity Score: 0.6280)</w:t>
      </w:r>
    </w:p>
    <w:p>
      <w:pPr>
        <w:spacing w:after="0"/>
      </w:pPr>
      <w:r>
        <w:t>ID 410: Maintenance of compression systems under hydrogen pressure (Similarity Score: 0.7055)</w:t>
      </w:r>
    </w:p>
    <w:p>
      <w:pPr>
        <w:spacing w:after="0"/>
      </w:pPr>
      <w:r>
        <w:t>ID 644: Selection of compression systems to withstand hydrogen conditions (Similarity Score: 0.6740)</w:t>
      </w:r>
    </w:p>
    <w:p>
      <w:pPr>
        <w:spacing w:after="0"/>
      </w:pPr>
      <w:r>
        <w:t>ID 3: Experience with hydrogen compression (Similarity Score: 0.6553)</w:t>
      </w:r>
    </w:p>
    <w:p>
      <w:pPr>
        <w:spacing w:after="0"/>
      </w:pPr>
      <w:r>
        <w:t>ID 327: Troubleshooting hydrogen fuel compression equipment (Similarity Score: 0.6055)</w:t>
      </w:r>
    </w:p>
    <w:p>
      <w:pPr>
        <w:spacing w:after="0"/>
      </w:pPr>
      <w:r>
        <w:t>ID 593: Maintenance of carbon dioxide (CO2) compression systems (Similarity Score: 0.4737)</w:t>
      </w:r>
    </w:p>
    <w:p>
      <w:pPr>
        <w:spacing w:after="0"/>
      </w:pPr>
      <w:r>
        <w:t>ID 344: Techniques for repairing hydrogen leaks (Similarity Score: 0.5153)</w:t>
      </w:r>
    </w:p>
    <w:p>
      <w:pPr>
        <w:pStyle w:val="Heading3"/>
      </w:pPr>
      <w:r>
        <w:rPr>
          <w:sz w:val="36"/>
        </w:rPr>
        <w:t xml:space="preserve">  13.3.1: Types of Storage Vessels</w:t>
      </w:r>
    </w:p>
    <w:p>
      <w:pPr>
        <w:spacing w:after="0"/>
      </w:pPr>
      <w:r>
        <w:t>ID 424: Selection and design of vessels for hydrogen pressure and temperature variations (Similarity Score: 0.5108)</w:t>
      </w:r>
    </w:p>
    <w:p>
      <w:pPr>
        <w:spacing w:after="0"/>
      </w:pPr>
      <w:r>
        <w:t>ID 487: Selection and design of vessels for hydrogen pressure and temperature variations (Similarity Score: 0.5108)</w:t>
      </w:r>
    </w:p>
    <w:p>
      <w:pPr>
        <w:spacing w:after="0"/>
      </w:pPr>
      <w:r>
        <w:t>ID 14: Knowledge of compression systems in hydrogen pipelines (Similarity Score: 0.6619)</w:t>
      </w:r>
    </w:p>
    <w:p>
      <w:pPr>
        <w:spacing w:after="0"/>
      </w:pPr>
      <w:r>
        <w:t>ID 213: Design and selection of pressure vessels for hydrogen systems (Similarity Score: 0.6245)</w:t>
      </w:r>
    </w:p>
    <w:p>
      <w:pPr>
        <w:spacing w:after="0"/>
      </w:pPr>
      <w:r>
        <w:t>ID 349: Maintenance of vessels to withstand hydrogen pressure and temperatures (Similarity Score: 0.5665)</w:t>
      </w:r>
    </w:p>
    <w:p>
      <w:pPr>
        <w:spacing w:after="0"/>
      </w:pPr>
      <w:r>
        <w:t>ID 148: Knowledge of compression equipment for hydrogen blending (Similarity Score: 0.6368)</w:t>
      </w:r>
    </w:p>
    <w:p>
      <w:pPr>
        <w:spacing w:after="0"/>
      </w:pPr>
      <w:r>
        <w:t>ID 305: Selection and design of compression systems for high/low hydrogen pressure (Similarity Score: 0.6472)</w:t>
      </w:r>
    </w:p>
    <w:p>
      <w:pPr>
        <w:spacing w:after="0"/>
      </w:pPr>
      <w:r>
        <w:t>ID 6: Experience with hydrogen dispensing (Similarity Score: 0.4771)</w:t>
      </w:r>
    </w:p>
    <w:p>
      <w:pPr>
        <w:spacing w:after="0"/>
      </w:pPr>
      <w:r>
        <w:t>ID 408: Selection of compression systems to withstand hydrogen pressure (Similarity Score: 0.6311)</w:t>
      </w:r>
    </w:p>
    <w:p>
      <w:pPr>
        <w:spacing w:after="0"/>
      </w:pPr>
      <w:r>
        <w:t>ID 332: Selection and design of vessels for high/low hydrogen pressure and hot/cold temperatures (Similarity Score: 0.5424)</w:t>
      </w:r>
    </w:p>
    <w:p>
      <w:pPr>
        <w:spacing w:after="0"/>
      </w:pPr>
      <w:r>
        <w:t>ID 370: Selection and design of hydrogen compression systems (Similarity Score: 0.6138)</w:t>
      </w:r>
    </w:p>
    <w:p>
      <w:pPr>
        <w:spacing w:after="0"/>
      </w:pPr>
      <w:r>
        <w:t>ID 96: Knowledge of various hydrogen compression technologies (Similarity Score: 0.6747)</w:t>
      </w:r>
    </w:p>
    <w:p>
      <w:pPr>
        <w:spacing w:after="0"/>
      </w:pPr>
      <w:r>
        <w:t>ID 467: Selection and design of vessels for hydrogen pressure and temperature variations (Similarity Score: 0.5108)</w:t>
      </w:r>
    </w:p>
    <w:p>
      <w:pPr>
        <w:spacing w:after="0"/>
      </w:pPr>
      <w:r>
        <w:t>ID 440: Selection and design of vessels to withstand hydrogen pressure and temperature variations (Similarity Score: 0.5203)</w:t>
      </w:r>
    </w:p>
    <w:p>
      <w:pPr>
        <w:spacing w:after="0"/>
      </w:pPr>
      <w:r>
        <w:t>ID 337: Selection of compression systems for hydrogen fueling (Similarity Score: 0.6823)</w:t>
      </w:r>
    </w:p>
    <w:p>
      <w:pPr>
        <w:spacing w:after="0"/>
      </w:pPr>
      <w:r>
        <w:t>ID 336: Selection of pressure vessels for hydrogen fueling systems (Similarity Score: 0.6364)</w:t>
      </w:r>
    </w:p>
    <w:p>
      <w:pPr>
        <w:spacing w:after="0"/>
      </w:pPr>
      <w:r>
        <w:t>ID 327: Troubleshooting hydrogen fuel compression equipment (Similarity Score: 0.5780)</w:t>
      </w:r>
    </w:p>
    <w:p>
      <w:pPr>
        <w:spacing w:after="0"/>
      </w:pPr>
      <w:r>
        <w:t>ID 605: Maintenance of vessels to withstand hydrogen pressure and temperatures (Similarity Score: 0.5665)</w:t>
      </w:r>
    </w:p>
    <w:p>
      <w:pPr>
        <w:spacing w:after="0"/>
      </w:pPr>
      <w:r>
        <w:t>ID 50: Appropriate selection of pressure vessels for hydrogen fueling (Similarity Score: 0.6160)</w:t>
      </w:r>
    </w:p>
    <w:p>
      <w:pPr>
        <w:spacing w:after="0"/>
      </w:pPr>
      <w:r>
        <w:t>ID 296: Selection and design of vessels to withstand high hydrogen pressure (Similarity Score: 0.5984)</w:t>
      </w:r>
    </w:p>
    <w:p>
      <w:pPr>
        <w:spacing w:after="0"/>
      </w:pPr>
      <w:r>
        <w:t>ID 141: Knowledge of hydrogen dispensing systems (Similarity Score: 0.5550)</w:t>
      </w:r>
    </w:p>
    <w:p>
      <w:pPr>
        <w:spacing w:after="0"/>
      </w:pPr>
      <w:r>
        <w:t>ID 24: Selection of compression systems for hydrogen fueling (Similarity Score: 0.6823)</w:t>
      </w:r>
    </w:p>
    <w:p>
      <w:pPr>
        <w:pStyle w:val="Heading4"/>
      </w:pPr>
      <w:r>
        <w:rPr>
          <w:sz w:val="28"/>
        </w:rPr>
        <w:t xml:space="preserve">   13.3.1.1: High-Pressure Cylinders</w:t>
      </w:r>
    </w:p>
    <w:p>
      <w:pPr>
        <w:spacing w:after="0"/>
      </w:pPr>
      <w:r>
        <w:t>ID 296: Selection and design of vessels to withstand high hydrogen pressure (Similarity Score: 0.5907)</w:t>
      </w:r>
    </w:p>
    <w:p>
      <w:pPr>
        <w:spacing w:after="0"/>
      </w:pPr>
      <w:r>
        <w:t>ID 336: Selection of pressure vessels for hydrogen fueling systems (Similarity Score: 0.5952)</w:t>
      </w:r>
    </w:p>
    <w:p>
      <w:pPr>
        <w:spacing w:after="0"/>
      </w:pPr>
      <w:r>
        <w:t>ID 332: Selection and design of vessels for high/low hydrogen pressure and hot/cold temperatures (Similarity Score: 0.5516)</w:t>
      </w:r>
    </w:p>
    <w:p>
      <w:pPr>
        <w:spacing w:after="0"/>
      </w:pPr>
      <w:r>
        <w:t>ID 50: Appropriate selection of pressure vessels for hydrogen fueling (Similarity Score: 0.5844)</w:t>
      </w:r>
    </w:p>
    <w:p>
      <w:pPr>
        <w:spacing w:after="0"/>
      </w:pPr>
      <w:r>
        <w:t>ID 305: Selection and design of compression systems for high/low hydrogen pressure (Similarity Score: 0.6809)</w:t>
      </w:r>
    </w:p>
    <w:p>
      <w:pPr>
        <w:pStyle w:val="Heading4"/>
      </w:pPr>
      <w:r>
        <w:rPr>
          <w:sz w:val="28"/>
        </w:rPr>
        <w:t xml:space="preserve">   13.3.1.2: Composite Tanks</w:t>
      </w:r>
    </w:p>
    <w:p>
      <w:pPr>
        <w:spacing w:after="0"/>
      </w:pPr>
      <w:r>
        <w:t>ID 600: Selection of appropriate materials for carbon dioxide (CO2) compression facility maintenance (Similarity Score: 0.4325)</w:t>
      </w:r>
    </w:p>
    <w:p>
      <w:pPr>
        <w:spacing w:after="0"/>
      </w:pPr>
      <w:r>
        <w:t>ID 602: Selection of seals for carbon dioxide (CO2) compression facility maintenance (Similarity Score: 0.4545)</w:t>
      </w:r>
    </w:p>
    <w:p>
      <w:pPr>
        <w:spacing w:after="0"/>
      </w:pPr>
      <w:r>
        <w:t>ID 601: Selection of appropriate coatings for carbon dioxide (CO2) compression facility maintenance (Similarity Score: 0.3771)</w:t>
      </w:r>
    </w:p>
    <w:p>
      <w:pPr>
        <w:pStyle w:val="Heading3"/>
      </w:pPr>
      <w:r>
        <w:rPr>
          <w:sz w:val="36"/>
        </w:rPr>
        <w:t xml:space="preserve">  13.3.2: Safety and Regulatory Requirements</w:t>
      </w:r>
    </w:p>
    <w:p>
      <w:pPr>
        <w:spacing w:after="0"/>
      </w:pPr>
      <w:r>
        <w:t>ID 536: Knowledge of components that can endure hydrogen pressure and temperatures (Similarity Score: 0.5323)</w:t>
      </w:r>
    </w:p>
    <w:p>
      <w:pPr>
        <w:spacing w:after="0"/>
      </w:pPr>
      <w:r>
        <w:t>ID 601: Selection of appropriate coatings for carbon dioxide (CO2) compression facility maintenance (Similarity Score: 0.3872)</w:t>
      </w:r>
    </w:p>
    <w:p>
      <w:pPr>
        <w:spacing w:after="0"/>
      </w:pPr>
      <w:r>
        <w:t>ID 165: Understanding of hydrogen-related regulations (Similarity Score: 0.6726)</w:t>
      </w:r>
    </w:p>
    <w:p>
      <w:pPr>
        <w:spacing w:after="0"/>
      </w:pPr>
      <w:r>
        <w:t>ID 629: Knowledge of climate targets and their implications for hydrogen (Similarity Score: 0.5570)</w:t>
      </w:r>
    </w:p>
    <w:p>
      <w:pPr>
        <w:spacing w:after="0"/>
      </w:pPr>
      <w:r>
        <w:t>ID 645: Design of compression systems to operate under hydrogen pressure and temperature (Similarity Score: 0.6031)</w:t>
      </w:r>
    </w:p>
    <w:p>
      <w:pPr>
        <w:spacing w:after="0"/>
      </w:pPr>
      <w:r>
        <w:t>ID 14: Knowledge of compression systems in hydrogen pipelines (Similarity Score: 0.6799)</w:t>
      </w:r>
    </w:p>
    <w:p>
      <w:pPr>
        <w:spacing w:after="0"/>
      </w:pPr>
      <w:r>
        <w:t>ID 370: Selection and design of hydrogen compression systems (Similarity Score: 0.6214)</w:t>
      </w:r>
    </w:p>
    <w:p>
      <w:pPr>
        <w:spacing w:after="0"/>
      </w:pPr>
      <w:r>
        <w:t>ID 96: Knowledge of various hydrogen compression technologies (Similarity Score: 0.6886)</w:t>
      </w:r>
    </w:p>
    <w:p>
      <w:pPr>
        <w:spacing w:after="0"/>
      </w:pPr>
      <w:r>
        <w:t>ID 237: Keeping up-to-date with changes in hydrogen regulations (Similarity Score: 0.5568)</w:t>
      </w:r>
    </w:p>
    <w:p>
      <w:pPr>
        <w:spacing w:after="0"/>
      </w:pPr>
      <w:r>
        <w:t>ID 137: Knowledge of relevant codes for hydrogen fueling station equipment (Similarity Score: 0.6193)</w:t>
      </w:r>
    </w:p>
    <w:p>
      <w:pPr>
        <w:spacing w:after="0"/>
      </w:pPr>
      <w:r>
        <w:t>ID 394: Understanding regulations for hydrogen infrastructure and operations (Similarity Score: 0.6541)</w:t>
      </w:r>
    </w:p>
    <w:p>
      <w:pPr>
        <w:spacing w:after="0"/>
      </w:pPr>
      <w:r>
        <w:t>ID 365: Selection and design of valves and seals to withstand hydrogen conditions (Similarity Score: 0.5653)</w:t>
      </w:r>
    </w:p>
    <w:p>
      <w:pPr>
        <w:spacing w:after="0"/>
      </w:pPr>
      <w:r>
        <w:t>ID 209: Knowledge of certification requirements for hydrogen products (Similarity Score: 0.6825)</w:t>
      </w:r>
    </w:p>
    <w:p>
      <w:pPr>
        <w:spacing w:after="0"/>
      </w:pPr>
      <w:r>
        <w:t>ID 583: Understanding of reservoir data interpretation for hydrogen injection (Similarity Score: 0.4944)</w:t>
      </w:r>
    </w:p>
    <w:p>
      <w:pPr>
        <w:spacing w:after="0"/>
      </w:pPr>
      <w:r>
        <w:t>ID 232: Knowledge of standards for EMC/EMI in hydrogen systems (Similarity Score: 0.5751)</w:t>
      </w:r>
    </w:p>
    <w:p>
      <w:pPr>
        <w:spacing w:after="0"/>
      </w:pPr>
      <w:r>
        <w:t>ID 231: Understanding of EMC/EMI compliance requirements (Similarity Score: 0.3981)</w:t>
      </w:r>
    </w:p>
    <w:p>
      <w:pPr>
        <w:spacing w:after="0"/>
      </w:pPr>
      <w:r>
        <w:t>ID 140: Knowledge of distribution systems for hydrogen (Similarity Score: 0.6064)</w:t>
      </w:r>
    </w:p>
    <w:p>
      <w:pPr>
        <w:spacing w:after="0"/>
      </w:pPr>
      <w:r>
        <w:t>ID 584: Understanding of reservoir data for hydrogen storage efficiency (Similarity Score: 0.5717)</w:t>
      </w:r>
    </w:p>
    <w:p>
      <w:pPr>
        <w:spacing w:after="0"/>
      </w:pPr>
      <w:r>
        <w:t>ID 362: Maintenance of compression, turbines, combustion, and related systems for hydrogen blending (Similarity Score: 0.6522)</w:t>
      </w:r>
    </w:p>
    <w:p>
      <w:pPr>
        <w:spacing w:after="0"/>
      </w:pPr>
      <w:r>
        <w:t>ID 13: Knowledge of systems associated with hydrogen pipeline transmission (Similarity Score: 0.5712)</w:t>
      </w:r>
    </w:p>
    <w:p>
      <w:pPr>
        <w:spacing w:after="0"/>
      </w:pPr>
      <w:r>
        <w:t>ID 441: Selection and design of compressors to handle hydrogen pressure and temperature extremes (Similarity Score: 0.5225)</w:t>
      </w:r>
    </w:p>
    <w:p>
      <w:pPr>
        <w:spacing w:after="0"/>
      </w:pPr>
      <w:r>
        <w:t>ID 357: Selection and design of compression systems for hydrogen blending (Similarity Score: 0.6384)</w:t>
      </w:r>
    </w:p>
    <w:p>
      <w:pPr>
        <w:spacing w:after="0"/>
      </w:pPr>
      <w:r>
        <w:t>ID 505: Knowledge of well completion solutions tailored for hydrogen environments (Similarity Score: 0.5453)</w:t>
      </w:r>
    </w:p>
    <w:p>
      <w:pPr>
        <w:spacing w:after="0"/>
      </w:pPr>
      <w:r>
        <w:t>ID 183: Advanced knowledge of evolving standards in hydrogen industry (Similarity Score: 0.5888)</w:t>
      </w:r>
    </w:p>
    <w:p>
      <w:pPr>
        <w:spacing w:after="0"/>
      </w:pPr>
      <w:r>
        <w:t>ID 305: Selection and design of compression systems for high/low hydrogen pressure (Similarity Score: 0.6512)</w:t>
      </w:r>
    </w:p>
    <w:p>
      <w:pPr>
        <w:spacing w:after="0"/>
      </w:pPr>
      <w:r>
        <w:t>ID 182: Advanced knowledge of current hydrogen regulatory systems (Similarity Score: 0.6228)</w:t>
      </w:r>
    </w:p>
    <w:p>
      <w:pPr>
        <w:spacing w:after="0"/>
      </w:pPr>
      <w:r>
        <w:t>ID 98: Knowledge of safety considerations in hydrogen compression processes (Similarity Score: 0.7417)</w:t>
      </w:r>
    </w:p>
    <w:p>
      <w:pPr>
        <w:spacing w:after="0"/>
      </w:pPr>
      <w:r>
        <w:t>ID 606: Maintenance of compressors to withstand hydrogen pressure and temperatures (Similarity Score: 0.5775)</w:t>
      </w:r>
    </w:p>
    <w:p>
      <w:pPr>
        <w:spacing w:after="0"/>
      </w:pPr>
      <w:r>
        <w:t>ID 644: Selection of compression systems to withstand hydrogen conditions (Similarity Score: 0.6482)</w:t>
      </w:r>
    </w:p>
    <w:p>
      <w:pPr>
        <w:spacing w:after="0"/>
      </w:pPr>
      <w:r>
        <w:t>ID 561: In-depth understanding of hydrogen safety legislation (Similarity Score: 0.6207)</w:t>
      </w:r>
    </w:p>
    <w:p>
      <w:pPr>
        <w:spacing w:after="0"/>
      </w:pPr>
      <w:r>
        <w:t>ID 416: Keeping current with regulatory, standard, and code changes in the hydrogen sector (Similarity Score: 0.5982)</w:t>
      </w:r>
    </w:p>
    <w:p>
      <w:pPr>
        <w:spacing w:after="0"/>
      </w:pPr>
      <w:r>
        <w:t>ID 167: Understanding of codes related to hydrogen systems (Similarity Score: 0.6123)</w:t>
      </w:r>
    </w:p>
    <w:p>
      <w:pPr>
        <w:spacing w:after="0"/>
      </w:pPr>
      <w:r>
        <w:t>ID 189: Understanding of relevant hydrogen regulations (Similarity Score: 0.6937)</w:t>
      </w:r>
    </w:p>
    <w:p>
      <w:pPr>
        <w:spacing w:after="0"/>
      </w:pPr>
      <w:r>
        <w:t>ID 151: Understanding of other relevant equipment for hydrogen blending (Similarity Score: 0.5967)</w:t>
      </w:r>
    </w:p>
    <w:p>
      <w:pPr>
        <w:spacing w:after="0"/>
      </w:pPr>
      <w:r>
        <w:t>ID 246: Ensuring quality and safety of welds in hydrogen systems (Similarity Score: 0.6109)</w:t>
      </w:r>
    </w:p>
    <w:p>
      <w:pPr>
        <w:spacing w:after="0"/>
      </w:pPr>
      <w:r>
        <w:t>ID 334: Selection and design of valves and seals for hydrogen conditions (Similarity Score: 0.5539)</w:t>
      </w:r>
    </w:p>
    <w:p>
      <w:pPr>
        <w:spacing w:after="0"/>
      </w:pPr>
      <w:r>
        <w:t>ID 647: Maintenance of compression systems in hydrogen environments (Similarity Score: 0.7017)</w:t>
      </w:r>
    </w:p>
    <w:p>
      <w:pPr>
        <w:spacing w:after="0"/>
      </w:pPr>
      <w:r>
        <w:t>ID 207: Knowledge of end-use applications within the hydrogen value chain (Similarity Score: 0.5368)</w:t>
      </w:r>
    </w:p>
    <w:p>
      <w:pPr>
        <w:spacing w:after="0"/>
      </w:pPr>
      <w:r>
        <w:t>ID 511: Maintenance of combustion, compression, pumping, and turbine systems to ensure reliability under hydrogen conditions (Similarity Score: 0.6755)</w:t>
      </w:r>
    </w:p>
    <w:p>
      <w:pPr>
        <w:spacing w:after="0"/>
      </w:pPr>
      <w:r>
        <w:t>ID 423: Selection and design of air separation units for hydrogen pressure and temperature variations (Similarity Score: 0.5218)</w:t>
      </w:r>
    </w:p>
    <w:p>
      <w:pPr>
        <w:spacing w:after="0"/>
      </w:pPr>
      <w:r>
        <w:t>ID 508: Selection and design of compression systems for hydrogen pressure and temperature variations (Similarity Score: 0.6006)</w:t>
      </w:r>
    </w:p>
    <w:p>
      <w:pPr>
        <w:spacing w:after="0"/>
      </w:pPr>
      <w:r>
        <w:t>ID 600: Selection of appropriate materials for carbon dioxide (CO2) compression facility maintenance (Similarity Score: 0.4322)</w:t>
      </w:r>
    </w:p>
    <w:p>
      <w:pPr>
        <w:spacing w:after="0"/>
      </w:pPr>
      <w:r>
        <w:t>ID 539: Selection and design of compression systems (Similarity Score: 0.4400)</w:t>
      </w:r>
    </w:p>
    <w:p>
      <w:pPr>
        <w:spacing w:after="0"/>
      </w:pPr>
      <w:r>
        <w:t>ID 402: Advanced knowledge of regulatory systems governing hydrogen (Similarity Score: 0.6362)</w:t>
      </w:r>
    </w:p>
    <w:p>
      <w:pPr>
        <w:spacing w:after="0"/>
      </w:pPr>
      <w:r>
        <w:t>ID 403: In-depth knowledge of standards for hydrogen infrastructure and operations (Similarity Score: 0.5810)</w:t>
      </w:r>
    </w:p>
    <w:p>
      <w:pPr>
        <w:spacing w:after="0"/>
      </w:pPr>
      <w:r>
        <w:t>ID 191: Knowledge of relevant codes applicable to hydrogen (Similarity Score: 0.6906)</w:t>
      </w:r>
    </w:p>
    <w:p>
      <w:pPr>
        <w:spacing w:after="0"/>
      </w:pPr>
      <w:r>
        <w:t>ID 609: Maintenance of coatings and insulation to protect against hydrogen conditions (Similarity Score: 0.5427)</w:t>
      </w:r>
    </w:p>
    <w:p>
      <w:pPr>
        <w:spacing w:after="0"/>
      </w:pPr>
      <w:r>
        <w:t>ID 190: Understanding of industry standards for hydrogen (Similarity Score: 0.6540)</w:t>
      </w:r>
    </w:p>
    <w:p>
      <w:pPr>
        <w:spacing w:after="0"/>
      </w:pPr>
      <w:r>
        <w:t>ID 239: Keeping up-to-date with changes in hydrogen codes (Similarity Score: 0.5054)</w:t>
      </w:r>
    </w:p>
    <w:p>
      <w:pPr>
        <w:spacing w:after="0"/>
      </w:pPr>
      <w:r>
        <w:t>ID 48: Knowledge of appropriate seals for hydrogen systems (Similarity Score: 0.6106)</w:t>
      </w:r>
    </w:p>
    <w:p>
      <w:pPr>
        <w:spacing w:after="0"/>
      </w:pPr>
      <w:r>
        <w:t>ID 148: Knowledge of compression equipment for hydrogen blending (Similarity Score: 0.6892)</w:t>
      </w:r>
    </w:p>
    <w:p>
      <w:pPr>
        <w:spacing w:after="0"/>
      </w:pPr>
      <w:r>
        <w:t>ID 490: Selection and design of valves and seals for hydrogen conditions (Similarity Score: 0.5539)</w:t>
      </w:r>
    </w:p>
    <w:p>
      <w:pPr>
        <w:spacing w:after="0"/>
      </w:pPr>
      <w:r>
        <w:t>ID 169: Knowledge of seals compatible with hydrogen blending (Similarity Score: 0.5197)</w:t>
      </w:r>
    </w:p>
    <w:p>
      <w:pPr>
        <w:spacing w:after="0"/>
      </w:pPr>
      <w:r>
        <w:t>ID 327: Troubleshooting hydrogen fuel compression equipment (Similarity Score: 0.5832)</w:t>
      </w:r>
    </w:p>
    <w:p>
      <w:pPr>
        <w:spacing w:after="0"/>
      </w:pPr>
      <w:r>
        <w:t>ID 392: Knowledge of operational adjustments for hydrogen blending (Similarity Score: 0.5809)</w:t>
      </w:r>
    </w:p>
    <w:p>
      <w:pPr>
        <w:spacing w:after="0"/>
      </w:pPr>
      <w:r>
        <w:t>ID 562: Application of hydrogen safety codes and standards in operations (Similarity Score: 0.6700)</w:t>
      </w:r>
    </w:p>
    <w:p>
      <w:pPr>
        <w:spacing w:after="0"/>
      </w:pPr>
      <w:r>
        <w:t>ID 279: Knowledge of end-use applications in the hydrogen value chain (Similarity Score: 0.5408)</w:t>
      </w:r>
    </w:p>
    <w:p>
      <w:pPr>
        <w:spacing w:after="0"/>
      </w:pPr>
      <w:r>
        <w:t>ID 602: Selection of seals for carbon dioxide (CO2) compression facility maintenance (Similarity Score: 0.4534)</w:t>
      </w:r>
    </w:p>
    <w:p>
      <w:pPr>
        <w:pStyle w:val="Heading4"/>
      </w:pPr>
      <w:r>
        <w:rPr>
          <w:sz w:val="28"/>
        </w:rPr>
        <w:t xml:space="preserve">   13.3.2.1: Pressure Relief Devices</w:t>
      </w:r>
    </w:p>
    <w:p>
      <w:pPr>
        <w:spacing w:after="0"/>
      </w:pPr>
      <w:r>
        <w:t>ID 470: Selection and design of valves and seals to withstand hydrogen pressure and temperatures (Similarity Score: 0.5628)</w:t>
      </w:r>
    </w:p>
    <w:p>
      <w:pPr>
        <w:spacing w:after="0"/>
      </w:pPr>
      <w:r>
        <w:t>ID 602: Selection of seals for carbon dioxide (CO2) compression facility maintenance (Similarity Score: 0.4816)</w:t>
      </w:r>
    </w:p>
    <w:p>
      <w:pPr>
        <w:spacing w:after="0"/>
      </w:pPr>
      <w:r>
        <w:t>ID 327: Troubleshooting hydrogen fuel compression equipment (Similarity Score: 0.6086)</w:t>
      </w:r>
    </w:p>
    <w:p>
      <w:pPr>
        <w:spacing w:after="0"/>
      </w:pPr>
      <w:r>
        <w:t>ID 600: Selection of appropriate materials for carbon dioxide (CO2) compression facility maintenance (Similarity Score: 0.4321)</w:t>
      </w:r>
    </w:p>
    <w:p>
      <w:pPr>
        <w:spacing w:after="0"/>
      </w:pPr>
      <w:r>
        <w:t>ID 606: Maintenance of compressors to withstand hydrogen pressure and temperatures (Similarity Score: 0.5873)</w:t>
      </w:r>
    </w:p>
    <w:p>
      <w:pPr>
        <w:spacing w:after="0"/>
      </w:pPr>
      <w:r>
        <w:t>ID 23: Design of compression systems for hydrogen pressure (Similarity Score: 0.6611)</w:t>
      </w:r>
    </w:p>
    <w:p>
      <w:pPr>
        <w:spacing w:after="0"/>
      </w:pPr>
      <w:r>
        <w:t>ID 98: Knowledge of safety considerations in hydrogen compression processes (Similarity Score: 0.6936)</w:t>
      </w:r>
    </w:p>
    <w:p>
      <w:pPr>
        <w:spacing w:after="0"/>
      </w:pPr>
      <w:r>
        <w:t>ID 148: Knowledge of compression equipment for hydrogen blending (Similarity Score: 0.6891)</w:t>
      </w:r>
    </w:p>
    <w:p>
      <w:pPr>
        <w:spacing w:after="0"/>
      </w:pPr>
      <w:r>
        <w:t>ID 265: Selection and design of compressors to withstand hydrogen pressure and temperatures (Similarity Score: 0.5522)</w:t>
      </w:r>
    </w:p>
    <w:p>
      <w:pPr>
        <w:spacing w:after="0"/>
      </w:pPr>
      <w:r>
        <w:t>ID 644: Selection of compression systems to withstand hydrogen conditions (Similarity Score: 0.6431)</w:t>
      </w:r>
    </w:p>
    <w:p>
      <w:pPr>
        <w:spacing w:after="0"/>
      </w:pPr>
      <w:r>
        <w:t>ID 645: Design of compression systems to operate under hydrogen pressure and temperature (Similarity Score: 0.6176)</w:t>
      </w:r>
    </w:p>
    <w:p>
      <w:pPr>
        <w:spacing w:after="0"/>
      </w:pPr>
      <w:r>
        <w:t>ID 508: Selection and design of compression systems for hydrogen pressure and temperature variations (Similarity Score: 0.6179)</w:t>
      </w:r>
    </w:p>
    <w:p>
      <w:pPr>
        <w:spacing w:after="0"/>
      </w:pPr>
      <w:r>
        <w:t>ID 601: Selection of appropriate coatings for carbon dioxide (CO2) compression facility maintenance (Similarity Score: 0.4122)</w:t>
      </w:r>
    </w:p>
    <w:p>
      <w:pPr>
        <w:spacing w:after="0"/>
      </w:pPr>
      <w:r>
        <w:t>ID 75: Selection of equipment designed to withstand hydrogen pressure (Similarity Score: 0.6018)</w:t>
      </w:r>
    </w:p>
    <w:p>
      <w:pPr>
        <w:spacing w:after="0"/>
      </w:pPr>
      <w:r>
        <w:t>ID 119: Appropriate selection and design of valves and seals to withstand hydrogen pressure and temperatures (Similarity Score: 0.5613)</w:t>
      </w:r>
    </w:p>
    <w:p>
      <w:pPr>
        <w:spacing w:after="0"/>
      </w:pPr>
      <w:r>
        <w:t>ID 408: Selection of compression systems to withstand hydrogen pressure (Similarity Score: 0.6620)</w:t>
      </w:r>
    </w:p>
    <w:p>
      <w:pPr>
        <w:spacing w:after="0"/>
      </w:pPr>
      <w:r>
        <w:t>ID 410: Maintenance of compression systems under hydrogen pressure (Similarity Score: 0.6817)</w:t>
      </w:r>
    </w:p>
    <w:p>
      <w:pPr>
        <w:spacing w:after="0"/>
      </w:pPr>
      <w:r>
        <w:t>ID 488: Selection and design of compressors to withstand hydrogen pressure and temperatures (Similarity Score: 0.5522)</w:t>
      </w:r>
    </w:p>
    <w:p>
      <w:pPr>
        <w:spacing w:after="0"/>
      </w:pPr>
      <w:r>
        <w:t>ID 608: Maintenance of valves and seals to withstand hydrogen pressure and temperatures (Similarity Score: 0.6006)</w:t>
      </w:r>
    </w:p>
    <w:p>
      <w:pPr>
        <w:spacing w:after="0"/>
      </w:pPr>
      <w:r>
        <w:t>ID 365: Selection and design of valves and seals to withstand hydrogen conditions (Similarity Score: 0.5716)</w:t>
      </w:r>
    </w:p>
    <w:p>
      <w:pPr>
        <w:spacing w:after="0"/>
      </w:pPr>
      <w:r>
        <w:t>ID 423: Selection and design of air separation units for hydrogen pressure and temperature variations (Similarity Score: 0.5239)</w:t>
      </w:r>
    </w:p>
    <w:p>
      <w:pPr>
        <w:spacing w:after="0"/>
      </w:pPr>
      <w:r>
        <w:t>ID 536: Knowledge of components that can endure hydrogen pressure and temperatures (Similarity Score: 0.5244)</w:t>
      </w:r>
    </w:p>
    <w:p>
      <w:pPr>
        <w:spacing w:after="0"/>
      </w:pPr>
      <w:r>
        <w:t>ID 426: Selection and design of valves and seals to withstand hydrogen pressure and temperatures (Similarity Score: 0.5628)</w:t>
      </w:r>
    </w:p>
    <w:p>
      <w:pPr>
        <w:spacing w:after="0"/>
      </w:pPr>
      <w:r>
        <w:t>ID 116: Appropriate selection and design of pressure vessels to withstand hydrogen pressure and temperatures (Similarity Score: 0.5360)</w:t>
      </w:r>
    </w:p>
    <w:p>
      <w:pPr>
        <w:spacing w:after="0"/>
      </w:pPr>
      <w:r>
        <w:t>ID 511: Maintenance of combustion, compression, pumping, and turbine systems to ensure reliability under hydrogen conditions (Similarity Score: 0.6311)</w:t>
      </w:r>
    </w:p>
    <w:p>
      <w:pPr>
        <w:spacing w:after="0"/>
      </w:pPr>
      <w:r>
        <w:t>ID 441: Selection and design of compressors to handle hydrogen pressure and temperature extremes (Similarity Score: 0.5425)</w:t>
      </w:r>
    </w:p>
    <w:p>
      <w:pPr>
        <w:spacing w:after="0"/>
      </w:pPr>
      <w:r>
        <w:t>ID 542: Maintenance of compression, pumping, and turbine systems (Similarity Score: 0.5111)</w:t>
      </w:r>
    </w:p>
    <w:p>
      <w:pPr>
        <w:spacing w:after="0"/>
      </w:pPr>
      <w:r>
        <w:t>ID 305: Selection and design of compression systems for high/low hydrogen pressure (Similarity Score: 0.6599)</w:t>
      </w:r>
    </w:p>
    <w:p>
      <w:pPr>
        <w:spacing w:after="0"/>
      </w:pPr>
      <w:r>
        <w:t>ID 117: Appropriate selection and design of compressors to withstand hydrogen pressure and temperatures (Similarity Score: 0.5540)</w:t>
      </w:r>
    </w:p>
    <w:p>
      <w:pPr>
        <w:pStyle w:val="Heading4"/>
      </w:pPr>
      <w:r>
        <w:rPr>
          <w:sz w:val="28"/>
        </w:rPr>
        <w:t xml:space="preserve">   13.3.2.2: Safety Protocols for Storage</w:t>
      </w:r>
    </w:p>
    <w:p>
      <w:pPr>
        <w:spacing w:after="0"/>
      </w:pPr>
      <w:r>
        <w:t>ID 191: Knowledge of relevant codes applicable to hydrogen (Similarity Score: 0.6567)</w:t>
      </w:r>
    </w:p>
    <w:p>
      <w:pPr>
        <w:spacing w:after="0"/>
      </w:pPr>
      <w:r>
        <w:t>ID 584: Understanding of reservoir data for hydrogen storage efficiency (Similarity Score: 0.5640)</w:t>
      </w:r>
    </w:p>
    <w:p>
      <w:pPr>
        <w:spacing w:after="0"/>
      </w:pPr>
      <w:r>
        <w:t>ID 189: Understanding of relevant hydrogen regulations (Similarity Score: 0.6689)</w:t>
      </w:r>
    </w:p>
    <w:p>
      <w:pPr>
        <w:spacing w:after="0"/>
      </w:pPr>
      <w:r>
        <w:t>ID 600: Selection of appropriate materials for carbon dioxide (CO2) compression facility maintenance (Similarity Score: 0.4384)</w:t>
      </w:r>
    </w:p>
    <w:p>
      <w:pPr>
        <w:spacing w:after="0"/>
      </w:pPr>
      <w:r>
        <w:t>ID 167: Understanding of codes related to hydrogen systems (Similarity Score: 0.5896)</w:t>
      </w:r>
    </w:p>
    <w:p>
      <w:pPr>
        <w:spacing w:after="0"/>
      </w:pPr>
      <w:r>
        <w:t>ID 98: Knowledge of safety considerations in hydrogen compression processes (Similarity Score: 0.7187)</w:t>
      </w:r>
    </w:p>
    <w:p>
      <w:pPr>
        <w:spacing w:after="0"/>
      </w:pPr>
      <w:r>
        <w:t>ID 232: Knowledge of standards for EMC/EMI in hydrogen systems (Similarity Score: 0.5752)</w:t>
      </w:r>
    </w:p>
    <w:p>
      <w:pPr>
        <w:spacing w:after="0"/>
      </w:pPr>
      <w:r>
        <w:t>ID 511: Maintenance of combustion, compression, pumping, and turbine systems to ensure reliability under hydrogen conditions (Similarity Score: 0.6277)</w:t>
      </w:r>
    </w:p>
    <w:p>
      <w:pPr>
        <w:spacing w:after="0"/>
      </w:pPr>
      <w:r>
        <w:t>ID 137: Knowledge of relevant codes for hydrogen fueling station equipment (Similarity Score: 0.6046)</w:t>
      </w:r>
    </w:p>
    <w:p>
      <w:pPr>
        <w:spacing w:after="0"/>
      </w:pPr>
      <w:r>
        <w:t>ID 562: Application of hydrogen safety codes and standards in operations (Similarity Score: 0.6435)</w:t>
      </w:r>
    </w:p>
    <w:p>
      <w:pPr>
        <w:spacing w:after="0"/>
      </w:pPr>
      <w:r>
        <w:t>ID 602: Selection of seals for carbon dioxide (CO2) compression facility maintenance (Similarity Score: 0.4632)</w:t>
      </w:r>
    </w:p>
    <w:p>
      <w:pPr>
        <w:spacing w:after="0"/>
      </w:pPr>
      <w:r>
        <w:t>ID 561: In-depth understanding of hydrogen safety legislation (Similarity Score: 0.6038)</w:t>
      </w:r>
    </w:p>
    <w:p>
      <w:pPr>
        <w:spacing w:after="0"/>
      </w:pPr>
      <w:r>
        <w:t>ID 231: Understanding of EMC/EMI compliance requirements (Similarity Score: 0.4030)</w:t>
      </w:r>
    </w:p>
    <w:p>
      <w:pPr>
        <w:spacing w:after="0"/>
      </w:pPr>
      <w:r>
        <w:t>ID 91: Advanced understanding of general safety protocols for hydrogen (Similarity Score: 0.7131)</w:t>
      </w:r>
    </w:p>
    <w:p>
      <w:pPr>
        <w:spacing w:after="0"/>
      </w:pPr>
      <w:r>
        <w:t>ID 601: Selection of appropriate coatings for carbon dioxide (CO2) compression facility maintenance (Similarity Score: 0.3848)</w:t>
      </w:r>
    </w:p>
    <w:p>
      <w:pPr>
        <w:spacing w:after="0"/>
      </w:pPr>
      <w:r>
        <w:t>ID 394: Understanding regulations for hydrogen infrastructure and operations (Similarity Score: 0.6360)</w:t>
      </w:r>
    </w:p>
    <w:p>
      <w:pPr>
        <w:spacing w:after="0"/>
      </w:pPr>
      <w:r>
        <w:t>ID 148: Knowledge of compression equipment for hydrogen blending (Similarity Score: 0.6637)</w:t>
      </w:r>
    </w:p>
    <w:p>
      <w:pPr>
        <w:pStyle w:val="Heading3"/>
      </w:pPr>
      <w:r>
        <w:rPr>
          <w:sz w:val="36"/>
        </w:rPr>
        <w:t xml:space="preserve">  13.3.3: Maintenance and Monitoring of Storage Systems</w:t>
      </w:r>
    </w:p>
    <w:p>
      <w:pPr>
        <w:spacing w:after="0"/>
      </w:pPr>
      <w:r>
        <w:t>ID 107: Maintenance of ventilation systems for hydrogen blending (Similarity Score: 0.6338)</w:t>
      </w:r>
    </w:p>
    <w:p>
      <w:pPr>
        <w:spacing w:after="0"/>
      </w:pPr>
      <w:r>
        <w:t>ID 542: Maintenance of compression, pumping, and turbine systems (Similarity Score: 0.5604)</w:t>
      </w:r>
    </w:p>
    <w:p>
      <w:pPr>
        <w:spacing w:after="0"/>
      </w:pPr>
      <w:r>
        <w:t>ID 148: Knowledge of compression equipment for hydrogen blending (Similarity Score: 0.6607)</w:t>
      </w:r>
    </w:p>
    <w:p>
      <w:pPr>
        <w:spacing w:after="0"/>
      </w:pPr>
      <w:r>
        <w:t>ID 344: Techniques for repairing hydrogen leaks (Similarity Score: 0.5341)</w:t>
      </w:r>
    </w:p>
    <w:p>
      <w:pPr>
        <w:spacing w:after="0"/>
      </w:pPr>
      <w:r>
        <w:t>ID 350: Maintenance of compressors for hydrogen conditions (Similarity Score: 0.6690)</w:t>
      </w:r>
    </w:p>
    <w:p>
      <w:pPr>
        <w:spacing w:after="0"/>
      </w:pPr>
      <w:r>
        <w:t>ID 362: Maintenance of compression, turbines, combustion, and related systems for hydrogen blending (Similarity Score: 0.6882)</w:t>
      </w:r>
    </w:p>
    <w:p>
      <w:pPr>
        <w:spacing w:after="0"/>
      </w:pPr>
      <w:r>
        <w:t>ID 511: Maintenance of combustion, compression, pumping, and turbine systems to ensure reliability under hydrogen conditions (Similarity Score: 0.6929)</w:t>
      </w:r>
    </w:p>
    <w:p>
      <w:pPr>
        <w:spacing w:after="0"/>
      </w:pPr>
      <w:r>
        <w:t>ID 584: Understanding of reservoir data for hydrogen storage efficiency (Similarity Score: 0.5752)</w:t>
      </w:r>
    </w:p>
    <w:p>
      <w:pPr>
        <w:spacing w:after="0"/>
      </w:pPr>
      <w:r>
        <w:t>ID 606: Maintenance of compressors to withstand hydrogen pressure and temperatures (Similarity Score: 0.5828)</w:t>
      </w:r>
    </w:p>
    <w:p>
      <w:pPr>
        <w:spacing w:after="0"/>
      </w:pPr>
      <w:r>
        <w:t>ID 14: Knowledge of compression systems in hydrogen pipelines (Similarity Score: 0.6832)</w:t>
      </w:r>
    </w:p>
    <w:p>
      <w:pPr>
        <w:spacing w:after="0"/>
      </w:pPr>
      <w:r>
        <w:t>ID 593: Maintenance of carbon dioxide (CO2) compression systems (Similarity Score: 0.5138)</w:t>
      </w:r>
    </w:p>
    <w:p>
      <w:pPr>
        <w:spacing w:after="0"/>
      </w:pPr>
      <w:r>
        <w:t>ID 410: Maintenance of compression systems under hydrogen pressure (Similarity Score: 0.7267)</w:t>
      </w:r>
    </w:p>
    <w:p>
      <w:pPr>
        <w:spacing w:after="0"/>
      </w:pPr>
      <w:r>
        <w:t>ID 370: Selection and design of hydrogen compression systems (Similarity Score: 0.6189)</w:t>
      </w:r>
    </w:p>
    <w:p>
      <w:pPr>
        <w:spacing w:after="0"/>
      </w:pPr>
      <w:r>
        <w:t>ID 583: Understanding of reservoir data interpretation for hydrogen injection (Similarity Score: 0.5003)</w:t>
      </w:r>
    </w:p>
    <w:p>
      <w:pPr>
        <w:spacing w:after="0"/>
      </w:pPr>
      <w:r>
        <w:t>ID 157: Maintenance of compressors for hydrogen systems (Similarity Score: 0.6843)</w:t>
      </w:r>
    </w:p>
    <w:p>
      <w:pPr>
        <w:spacing w:after="0"/>
      </w:pPr>
      <w:r>
        <w:t>ID 602: Selection of seals for carbon dioxide (CO2) compression facility maintenance (Similarity Score: 0.4607)</w:t>
      </w:r>
    </w:p>
    <w:p>
      <w:pPr>
        <w:spacing w:after="0"/>
      </w:pPr>
      <w:r>
        <w:t>ID 423: Selection and design of air separation units for hydrogen pressure and temperature variations (Similarity Score: 0.5134)</w:t>
      </w:r>
    </w:p>
    <w:p>
      <w:pPr>
        <w:spacing w:after="0"/>
      </w:pPr>
      <w:r>
        <w:t>ID 372: Maintenance of hydrogen compression systems (Similarity Score: 0.7887)</w:t>
      </w:r>
    </w:p>
    <w:p>
      <w:pPr>
        <w:spacing w:after="0"/>
      </w:pPr>
      <w:r>
        <w:t>ID 647: Maintenance of compression systems in hydrogen environments (Similarity Score: 0.7601)</w:t>
      </w:r>
    </w:p>
    <w:p>
      <w:pPr>
        <w:spacing w:after="0"/>
      </w:pPr>
      <w:r>
        <w:t>ID 385: Knowledge of gaseous hydrogen storage systems (Similarity Score: 0.6514)</w:t>
      </w:r>
    </w:p>
    <w:p>
      <w:pPr>
        <w:spacing w:after="0"/>
      </w:pPr>
      <w:r>
        <w:t>ID 430: Knowledge of systems for carbon dioxide (CO2) compression and liquefaction (Similarity Score: 0.4314)</w:t>
      </w:r>
    </w:p>
    <w:p>
      <w:pPr>
        <w:spacing w:after="0"/>
      </w:pPr>
      <w:r>
        <w:t>ID 5: Experience with hydrogen storage (Similarity Score: 0.6310)</w:t>
      </w:r>
    </w:p>
    <w:p>
      <w:pPr>
        <w:spacing w:after="0"/>
      </w:pPr>
      <w:r>
        <w:t>ID 601: Selection of appropriate coatings for carbon dioxide (CO2) compression facility maintenance (Similarity Score: 0.3768)</w:t>
      </w:r>
    </w:p>
    <w:p>
      <w:pPr>
        <w:spacing w:after="0"/>
      </w:pPr>
      <w:r>
        <w:t>ID 327: Troubleshooting hydrogen fuel compression equipment (Similarity Score: 0.6413)</w:t>
      </w:r>
    </w:p>
    <w:p>
      <w:pPr>
        <w:spacing w:after="0"/>
      </w:pPr>
      <w:r>
        <w:t>ID 508: Selection and design of compression systems for hydrogen pressure and temperature variations (Similarity Score: 0.6023)</w:t>
      </w:r>
    </w:p>
    <w:p>
      <w:pPr>
        <w:spacing w:after="0"/>
      </w:pPr>
      <w:r>
        <w:t>ID 96: Knowledge of various hydrogen compression technologies (Similarity Score: 0.6875)</w:t>
      </w:r>
    </w:p>
    <w:p>
      <w:pPr>
        <w:spacing w:after="0"/>
      </w:pPr>
      <w:r>
        <w:t>ID 340: Maintenance of compression systems in hydrogen fueling (Similarity Score: 0.7631)</w:t>
      </w:r>
    </w:p>
    <w:p>
      <w:pPr>
        <w:spacing w:after="0"/>
      </w:pPr>
      <w:r>
        <w:t>ID 418: Maintenance of mechanical systems under hydrogen pressure (Similarity Score: 0.6045)</w:t>
      </w:r>
    </w:p>
    <w:p>
      <w:pPr>
        <w:spacing w:after="0"/>
      </w:pPr>
      <w:r>
        <w:t>ID 140: Knowledge of distribution systems for hydrogen (Similarity Score: 0.6113)</w:t>
      </w:r>
    </w:p>
    <w:p>
      <w:pPr>
        <w:pStyle w:val="Heading4"/>
      </w:pPr>
      <w:r>
        <w:rPr>
          <w:sz w:val="28"/>
        </w:rPr>
        <w:t xml:space="preserve">   13.3.3.1: Regular Inspection and Testing</w:t>
      </w:r>
    </w:p>
    <w:p>
      <w:pPr>
        <w:spacing w:after="0"/>
      </w:pPr>
      <w:r>
        <w:t>ID 372: Maintenance of hydrogen compression systems (Similarity Score: 0.7426)</w:t>
      </w:r>
    </w:p>
    <w:p>
      <w:pPr>
        <w:spacing w:after="0"/>
      </w:pPr>
      <w:r>
        <w:t>ID 327: Troubleshooting hydrogen fuel compression equipment (Similarity Score: 0.6012)</w:t>
      </w:r>
    </w:p>
    <w:p>
      <w:pPr>
        <w:spacing w:after="0"/>
      </w:pPr>
      <w:r>
        <w:t>ID 511: Maintenance of combustion, compression, pumping, and turbine systems to ensure reliability under hydrogen conditions (Similarity Score: 0.6840)</w:t>
      </w:r>
    </w:p>
    <w:p>
      <w:pPr>
        <w:spacing w:after="0"/>
      </w:pPr>
      <w:r>
        <w:t>ID 410: Maintenance of compression systems under hydrogen pressure (Similarity Score: 0.6885)</w:t>
      </w:r>
    </w:p>
    <w:p>
      <w:pPr>
        <w:spacing w:after="0"/>
      </w:pPr>
      <w:r>
        <w:t>ID 362: Maintenance of compression, turbines, combustion, and related systems for hydrogen blending (Similarity Score: 0.6523)</w:t>
      </w:r>
    </w:p>
    <w:p>
      <w:pPr>
        <w:spacing w:after="0"/>
      </w:pPr>
      <w:r>
        <w:t>ID 542: Maintenance of compression, pumping, and turbine systems (Similarity Score: 0.5229)</w:t>
      </w:r>
    </w:p>
    <w:p>
      <w:pPr>
        <w:spacing w:after="0"/>
      </w:pPr>
      <w:r>
        <w:t>ID 647: Maintenance of compression systems in hydrogen environments (Similarity Score: 0.7052)</w:t>
      </w:r>
    </w:p>
    <w:p>
      <w:pPr>
        <w:spacing w:after="0"/>
      </w:pPr>
      <w:r>
        <w:t>ID 340: Maintenance of compression systems in hydrogen fueling (Similarity Score: 0.7204)</w:t>
      </w:r>
    </w:p>
    <w:p>
      <w:pPr>
        <w:spacing w:after="0"/>
      </w:pPr>
      <w:r>
        <w:t>ID 593: Maintenance of carbon dioxide (CO2) compression systems (Similarity Score: 0.4741)</w:t>
      </w:r>
    </w:p>
    <w:p>
      <w:pPr>
        <w:pStyle w:val="Heading4"/>
      </w:pPr>
      <w:r>
        <w:rPr>
          <w:sz w:val="28"/>
        </w:rPr>
        <w:t xml:space="preserve">   13.3.3.2: Leak Detection and Prevention</w:t>
      </w:r>
    </w:p>
    <w:p>
      <w:pPr>
        <w:spacing w:after="0"/>
      </w:pPr>
      <w:r>
        <w:t>ID 362: Maintenance of compression, turbines, combustion, and related systems for hydrogen blending (Similarity Score: 0.6440)</w:t>
      </w:r>
    </w:p>
    <w:p>
      <w:pPr>
        <w:spacing w:after="0"/>
      </w:pPr>
      <w:r>
        <w:t>ID 342: Procedures for tracing hydrogen leaks (Similarity Score: 0.5014)</w:t>
      </w:r>
    </w:p>
    <w:p>
      <w:pPr>
        <w:spacing w:after="0"/>
      </w:pPr>
      <w:r>
        <w:t>ID 343: Methods for locating hydrogen leaks (Similarity Score: 0.5290)</w:t>
      </w:r>
    </w:p>
    <w:p>
      <w:pPr>
        <w:spacing w:after="0"/>
      </w:pPr>
      <w:r>
        <w:t>ID 542: Maintenance of compression, pumping, and turbine systems (Similarity Score: 0.5182)</w:t>
      </w:r>
    </w:p>
    <w:p>
      <w:pPr>
        <w:spacing w:after="0"/>
      </w:pPr>
      <w:r>
        <w:t>ID 593: Maintenance of carbon dioxide (CO2) compression systems (Similarity Score: 0.5015)</w:t>
      </w:r>
    </w:p>
    <w:p>
      <w:pPr>
        <w:spacing w:after="0"/>
      </w:pPr>
      <w:r>
        <w:t>ID 372: Maintenance of hydrogen compression systems (Similarity Score: 0.7219)</w:t>
      </w:r>
    </w:p>
    <w:p>
      <w:pPr>
        <w:spacing w:after="0"/>
      </w:pPr>
      <w:r>
        <w:t>ID 430: Knowledge of systems for carbon dioxide (CO2) compression and liquefaction (Similarity Score: 0.4501)</w:t>
      </w:r>
    </w:p>
    <w:p>
      <w:pPr>
        <w:spacing w:after="0"/>
      </w:pPr>
      <w:r>
        <w:t>ID 327: Troubleshooting hydrogen fuel compression equipment (Similarity Score: 0.5839)</w:t>
      </w:r>
    </w:p>
    <w:p>
      <w:pPr>
        <w:spacing w:after="0"/>
      </w:pPr>
      <w:r>
        <w:t>ID 511: Maintenance of combustion, compression, pumping, and turbine systems to ensure reliability under hydrogen conditions (Similarity Score: 0.6673)</w:t>
      </w:r>
    </w:p>
    <w:p>
      <w:pPr>
        <w:spacing w:after="0"/>
      </w:pPr>
      <w:r>
        <w:t>ID 344: Techniques for repairing hydrogen leaks (Similarity Score: 0.5395)</w:t>
      </w:r>
    </w:p>
    <w:p>
      <w:pPr>
        <w:spacing w:after="0"/>
      </w:pPr>
      <w:r>
        <w:t>ID 602: Selection of seals for carbon dioxide (CO2) compression facility maintenance (Similarity Score: 0.4540)</w:t>
      </w:r>
    </w:p>
    <w:p>
      <w:r>
        <w:br w:type="page"/>
      </w:r>
    </w:p>
    <w:p>
      <w:pPr>
        <w:pStyle w:val="Heading1"/>
      </w:pPr>
      <w:r>
        <w:rPr>
          <w:sz w:val="60"/>
        </w:rPr>
        <w:t>14: Hydrogen Liquefaction and Storage</w:t>
      </w:r>
    </w:p>
    <w:p>
      <w:pPr>
        <w:spacing w:after="0"/>
      </w:pPr>
      <w:r>
        <w:t>ID 383: Understanding of dispensing technology for hydrogen (Similarity Score: 0.6120)</w:t>
      </w:r>
    </w:p>
    <w:p>
      <w:pPr>
        <w:spacing w:after="0"/>
      </w:pPr>
      <w:r>
        <w:t>ID 430: Knowledge of systems for carbon dioxide (CO2) compression and liquefaction (Similarity Score: 0.4534)</w:t>
      </w:r>
    </w:p>
    <w:p>
      <w:pPr>
        <w:spacing w:after="0"/>
      </w:pPr>
      <w:r>
        <w:t>ID 529: Understanding of reservoir data for carbon dioxide (CO2) storage (Similarity Score: 0.4003)</w:t>
      </w:r>
    </w:p>
    <w:p>
      <w:pPr>
        <w:spacing w:after="0"/>
      </w:pPr>
      <w:r>
        <w:t>ID 239: Keeping up-to-date with changes in hydrogen codes (Similarity Score: 0.5128)</w:t>
      </w:r>
    </w:p>
    <w:p>
      <w:pPr>
        <w:spacing w:after="0"/>
      </w:pPr>
      <w:r>
        <w:t>ID 236: Staying current with advances in hydrogen technology (Similarity Score: 0.5497)</w:t>
      </w:r>
    </w:p>
    <w:p>
      <w:pPr>
        <w:spacing w:after="0"/>
      </w:pPr>
      <w:r>
        <w:t>ID 499: Stay up to date on hydrogen storage technologies (Similarity Score: 0.6572)</w:t>
      </w:r>
    </w:p>
    <w:p>
      <w:pPr>
        <w:spacing w:after="0"/>
      </w:pPr>
      <w:r>
        <w:t>ID 278: Knowledge of the storage aspect of the hydrogen value chain (Similarity Score: 0.6585)</w:t>
      </w:r>
    </w:p>
    <w:p>
      <w:pPr>
        <w:spacing w:after="0"/>
      </w:pPr>
      <w:r>
        <w:t>ID 637: Knowledge of systems used in carbon separation, purification, and liquefaction processes (Similarity Score: 0.4400)</w:t>
      </w:r>
    </w:p>
    <w:p>
      <w:pPr>
        <w:spacing w:after="0"/>
      </w:pPr>
      <w:r>
        <w:t>ID 279: Knowledge of end-use applications in the hydrogen value chain (Similarity Score: 0.5613)</w:t>
      </w:r>
    </w:p>
    <w:p>
      <w:pPr>
        <w:spacing w:after="0"/>
      </w:pPr>
      <w:r>
        <w:t>ID 385: Knowledge of gaseous hydrogen storage systems (Similarity Score: 0.6665)</w:t>
      </w:r>
    </w:p>
    <w:p>
      <w:pPr>
        <w:spacing w:after="0"/>
      </w:pPr>
      <w:r>
        <w:t>ID 141: Knowledge of hydrogen dispensing systems (Similarity Score: 0.5851)</w:t>
      </w:r>
    </w:p>
    <w:p>
      <w:pPr>
        <w:spacing w:after="0"/>
      </w:pPr>
      <w:r>
        <w:t>ID 206: Understanding the hydrogen storage value chain (Similarity Score: 0.6257)</w:t>
      </w:r>
    </w:p>
    <w:p>
      <w:pPr>
        <w:spacing w:after="0"/>
      </w:pPr>
      <w:r>
        <w:t>ID 379: Understanding the role of storage in the hydrogen value chain (Similarity Score: 0.6618)</w:t>
      </w:r>
    </w:p>
    <w:p>
      <w:pPr>
        <w:spacing w:after="0"/>
      </w:pPr>
      <w:r>
        <w:t>ID 6: Experience with hydrogen dispensing (Similarity Score: 0.5090)</w:t>
      </w:r>
    </w:p>
    <w:p>
      <w:pPr>
        <w:spacing w:after="0"/>
      </w:pPr>
      <w:r>
        <w:t>ID 207: Knowledge of end-use applications within the hydrogen value chain (Similarity Score: 0.5436)</w:t>
      </w:r>
    </w:p>
    <w:p>
      <w:pPr>
        <w:spacing w:after="0"/>
      </w:pPr>
      <w:r>
        <w:t>ID 518: Storage design for carbon dioxide (CO2) (Similarity Score: 0.4996)</w:t>
      </w:r>
    </w:p>
    <w:p>
      <w:pPr>
        <w:spacing w:after="0"/>
      </w:pPr>
      <w:r>
        <w:t>ID 5: Experience with hydrogen storage (Similarity Score: 0.6468)</w:t>
      </w:r>
    </w:p>
    <w:p>
      <w:pPr>
        <w:spacing w:after="0"/>
      </w:pPr>
      <w:r>
        <w:t>ID 517: Zone selection for carbon dioxide (CO2) storage (Similarity Score: 0.4368)</w:t>
      </w:r>
    </w:p>
    <w:p>
      <w:pPr>
        <w:spacing w:after="0"/>
      </w:pPr>
      <w:r>
        <w:t>ID 584: Understanding of reservoir data for hydrogen storage efficiency (Similarity Score: 0.5704)</w:t>
      </w:r>
    </w:p>
    <w:p>
      <w:pPr>
        <w:pStyle w:val="Heading2"/>
      </w:pPr>
      <w:r>
        <w:rPr>
          <w:sz w:val="46"/>
        </w:rPr>
        <w:t xml:space="preserve"> 14.1: Conversion of Hydrogen to Liquid Form</w:t>
      </w:r>
    </w:p>
    <w:p>
      <w:pPr>
        <w:spacing w:after="0"/>
      </w:pPr>
      <w:r>
        <w:t>ID 637: Knowledge of systems used in carbon separation, purification, and liquefaction processes (Similarity Score: 0.4527)</w:t>
      </w:r>
    </w:p>
    <w:p>
      <w:pPr>
        <w:spacing w:after="0"/>
      </w:pPr>
      <w:r>
        <w:t>ID 383: Understanding of dispensing technology for hydrogen (Similarity Score: 0.6128)</w:t>
      </w:r>
    </w:p>
    <w:p>
      <w:pPr>
        <w:spacing w:after="0"/>
      </w:pPr>
      <w:r>
        <w:t>ID 6: Experience with hydrogen dispensing (Similarity Score: 0.4746)</w:t>
      </w:r>
    </w:p>
    <w:p>
      <w:pPr>
        <w:spacing w:after="0"/>
      </w:pPr>
      <w:r>
        <w:t>ID 533: Understanding of fluid characterization for carbon dioxide (CO2) injection (Similarity Score: 0.3781)</w:t>
      </w:r>
    </w:p>
    <w:p>
      <w:pPr>
        <w:spacing w:after="0"/>
      </w:pPr>
      <w:r>
        <w:t>ID 574: Understanding of purification and liquefaction processes (Similarity Score: 0.4985)</w:t>
      </w:r>
    </w:p>
    <w:p>
      <w:pPr>
        <w:spacing w:after="0"/>
      </w:pPr>
      <w:r>
        <w:t>ID 465: Understanding liquefaction processes in carbon capture (Similarity Score: 0.4914)</w:t>
      </w:r>
    </w:p>
    <w:p>
      <w:pPr>
        <w:pStyle w:val="Heading3"/>
      </w:pPr>
      <w:r>
        <w:rPr>
          <w:sz w:val="36"/>
        </w:rPr>
        <w:t xml:space="preserve">  14.1.1: Principles of Hydrogen Liquefaction</w:t>
      </w:r>
    </w:p>
    <w:p>
      <w:pPr>
        <w:spacing w:after="0"/>
      </w:pPr>
      <w:r>
        <w:t>ID 125: Understanding the principles of hydrogen blending for heating (Similarity Score: 0.5774)</w:t>
      </w:r>
    </w:p>
    <w:p>
      <w:pPr>
        <w:spacing w:after="0"/>
      </w:pPr>
      <w:r>
        <w:t>ID 637: Knowledge of systems used in carbon separation, purification, and liquefaction processes (Similarity Score: 0.4490)</w:t>
      </w:r>
    </w:p>
    <w:p>
      <w:pPr>
        <w:spacing w:after="0"/>
      </w:pPr>
      <w:r>
        <w:t>ID 6: Experience with hydrogen dispensing (Similarity Score: 0.4706)</w:t>
      </w:r>
    </w:p>
    <w:p>
      <w:pPr>
        <w:pStyle w:val="Heading3"/>
      </w:pPr>
      <w:r>
        <w:rPr>
          <w:sz w:val="36"/>
        </w:rPr>
        <w:t xml:space="preserve">  14.1.2: Liquefaction Technologies</w:t>
      </w:r>
    </w:p>
    <w:p>
      <w:pPr>
        <w:spacing w:after="0"/>
      </w:pPr>
      <w:r>
        <w:t>ID 383: Understanding of dispensing technology for hydrogen (Similarity Score: 0.6024)</w:t>
      </w:r>
    </w:p>
    <w:p>
      <w:pPr>
        <w:spacing w:after="0"/>
      </w:pPr>
      <w:r>
        <w:t>ID 637: Knowledge of systems used in carbon separation, purification, and liquefaction processes (Similarity Score: 0.4450)</w:t>
      </w:r>
    </w:p>
    <w:p>
      <w:pPr>
        <w:pStyle w:val="Heading4"/>
      </w:pPr>
      <w:r>
        <w:rPr>
          <w:sz w:val="28"/>
        </w:rPr>
        <w:t xml:space="preserve">   14.1.2.1: Cryogenic Cooling Systems</w:t>
      </w:r>
    </w:p>
    <w:p>
      <w:pPr>
        <w:spacing w:after="0"/>
      </w:pPr>
      <w:r>
        <w:t>ID 597: Selection and design of cryogenic systems for carbon dioxide (CO2) storage (Similarity Score: 0.5107)</w:t>
      </w:r>
    </w:p>
    <w:p>
      <w:pPr>
        <w:spacing w:after="0"/>
      </w:pPr>
      <w:r>
        <w:t>ID 637: Knowledge of systems used in carbon separation, purification, and liquefaction processes (Similarity Score: 0.4423)</w:t>
      </w:r>
    </w:p>
    <w:p>
      <w:pPr>
        <w:pStyle w:val="Heading2"/>
      </w:pPr>
      <w:r>
        <w:rPr>
          <w:sz w:val="46"/>
        </w:rPr>
        <w:t xml:space="preserve"> 14.2: Material Properties of Liquid Hydrogen</w:t>
      </w:r>
    </w:p>
    <w:p>
      <w:pPr>
        <w:spacing w:after="0"/>
      </w:pPr>
      <w:r>
        <w:t>ID 533: Understanding of fluid characterization for carbon dioxide (CO2) injection (Similarity Score: 0.3801)</w:t>
      </w:r>
    </w:p>
    <w:p>
      <w:pPr>
        <w:spacing w:after="0"/>
      </w:pPr>
      <w:r>
        <w:t>ID 637: Knowledge of systems used in carbon separation, purification, and liquefaction processes (Similarity Score: 0.4610)</w:t>
      </w:r>
    </w:p>
    <w:p>
      <w:pPr>
        <w:spacing w:after="0"/>
      </w:pPr>
      <w:r>
        <w:t>ID 84: Understanding the properties and characteristics of hydrogen in a liquid state (Similarity Score: 0.7767)</w:t>
      </w:r>
    </w:p>
    <w:p>
      <w:pPr>
        <w:spacing w:after="0"/>
      </w:pPr>
      <w:r>
        <w:t>ID 141: Knowledge of hydrogen dispensing systems (Similarity Score: 0.5576)</w:t>
      </w:r>
    </w:p>
    <w:p>
      <w:pPr>
        <w:spacing w:after="0"/>
      </w:pPr>
      <w:r>
        <w:t>ID 560: Thermal/flow modeling for sequestered gas and liquid compositions (Similarity Score: 0.4007)</w:t>
      </w:r>
    </w:p>
    <w:p>
      <w:pPr>
        <w:spacing w:after="0"/>
      </w:pPr>
      <w:r>
        <w:t>ID 616: Understanding the properties and characteristics of carbon dioxide (CO2) in a liquid state (Similarity Score: 0.5258)</w:t>
      </w:r>
    </w:p>
    <w:p>
      <w:pPr>
        <w:spacing w:after="0"/>
      </w:pPr>
      <w:r>
        <w:t>ID 449: Understanding of the properties of carbon dioxide (CO2) in a gaseous state (Similarity Score: 0.4494)</w:t>
      </w:r>
    </w:p>
    <w:p>
      <w:pPr>
        <w:spacing w:after="0"/>
      </w:pPr>
      <w:r>
        <w:t>ID 557: Understanding of the physical properties of carbon dioxide (CO2) in a liquid state (Similarity Score: 0.5195)</w:t>
      </w:r>
    </w:p>
    <w:p>
      <w:pPr>
        <w:spacing w:after="0"/>
      </w:pPr>
      <w:r>
        <w:t>ID 559: PVT characterization specific to sequestered gas and liquid composition (Similarity Score: 0.4756)</w:t>
      </w:r>
    </w:p>
    <w:p>
      <w:pPr>
        <w:spacing w:after="0"/>
      </w:pPr>
      <w:r>
        <w:t>ID 603: Understanding properties and characteristics of carbon dioxide (CO2) in a liquid state (Similarity Score: 0.5364)</w:t>
      </w:r>
    </w:p>
    <w:p>
      <w:pPr>
        <w:spacing w:after="0"/>
      </w:pPr>
      <w:r>
        <w:t>ID 558: Understanding of the behavior of carbon dioxide (CO2) in a liquid state (Similarity Score: 0.4960)</w:t>
      </w:r>
    </w:p>
    <w:p>
      <w:pPr>
        <w:spacing w:after="0"/>
      </w:pPr>
      <w:r>
        <w:t>ID 604: Understanding properties and characteristics of carbon dioxide (CO2) in a gaseous state (Similarity Score: 0.4559)</w:t>
      </w:r>
    </w:p>
    <w:p>
      <w:pPr>
        <w:spacing w:after="0"/>
      </w:pPr>
      <w:r>
        <w:t>ID 385: Knowledge of gaseous hydrogen storage systems (Similarity Score: 0.6313)</w:t>
      </w:r>
    </w:p>
    <w:p>
      <w:pPr>
        <w:spacing w:after="0"/>
      </w:pPr>
      <w:r>
        <w:t>ID 536: Knowledge of components that can endure hydrogen pressure and temperatures (Similarity Score: 0.5240)</w:t>
      </w:r>
    </w:p>
    <w:p>
      <w:pPr>
        <w:spacing w:after="0"/>
      </w:pPr>
      <w:r>
        <w:t>ID 578: Understanding of fluid characterization in cavern environments (Similarity Score: 0.3545)</w:t>
      </w:r>
    </w:p>
    <w:p>
      <w:pPr>
        <w:spacing w:after="0"/>
      </w:pPr>
      <w:r>
        <w:t>ID 379: Understanding the role of storage in the hydrogen value chain (Similarity Score: 0.6022)</w:t>
      </w:r>
    </w:p>
    <w:p>
      <w:pPr>
        <w:spacing w:after="0"/>
      </w:pPr>
      <w:r>
        <w:t>ID 432: Understanding the physical properties of carbon dioxide (CO2) in its liquid state (Similarity Score: 0.5036)</w:t>
      </w:r>
    </w:p>
    <w:p>
      <w:pPr>
        <w:spacing w:after="0"/>
      </w:pPr>
      <w:r>
        <w:t>ID 47: Knowledge of appropriate materials for hydrogen systems (Similarity Score: 0.6142)</w:t>
      </w:r>
    </w:p>
    <w:p>
      <w:pPr>
        <w:spacing w:after="0"/>
      </w:pPr>
      <w:r>
        <w:t>ID 383: Understanding of dispensing technology for hydrogen (Similarity Score: 0.5898)</w:t>
      </w:r>
    </w:p>
    <w:p>
      <w:pPr>
        <w:spacing w:after="0"/>
      </w:pPr>
      <w:r>
        <w:t>ID 534: Knowledge of materials suitable for withstanding hydrogen pressure and temperatures (Similarity Score: 0.5835)</w:t>
      </w:r>
    </w:p>
    <w:p>
      <w:pPr>
        <w:spacing w:after="0"/>
      </w:pPr>
      <w:r>
        <w:t>ID 278: Knowledge of the storage aspect of the hydrogen value chain (Similarity Score: 0.6083)</w:t>
      </w:r>
    </w:p>
    <w:p>
      <w:pPr>
        <w:pStyle w:val="Heading3"/>
      </w:pPr>
      <w:r>
        <w:rPr>
          <w:sz w:val="36"/>
        </w:rPr>
        <w:t xml:space="preserve">  14.2.1: Physical and Chemical Properties at Cryogenic Temperatures</w:t>
      </w:r>
    </w:p>
    <w:p>
      <w:pPr>
        <w:spacing w:after="0"/>
      </w:pPr>
      <w:r>
        <w:t>ID 449: Understanding of the properties of carbon dioxide (CO2) in a gaseous state (Similarity Score: 0.4528)</w:t>
      </w:r>
    </w:p>
    <w:p>
      <w:pPr>
        <w:spacing w:after="0"/>
      </w:pPr>
      <w:r>
        <w:t>ID 597: Selection and design of cryogenic systems for carbon dioxide (CO2) storage (Similarity Score: 0.4837)</w:t>
      </w:r>
    </w:p>
    <w:p>
      <w:pPr>
        <w:spacing w:after="0"/>
      </w:pPr>
      <w:r>
        <w:t>ID 557: Understanding of the physical properties of carbon dioxide (CO2) in a liquid state (Similarity Score: 0.5444)</w:t>
      </w:r>
    </w:p>
    <w:p>
      <w:pPr>
        <w:spacing w:after="0"/>
      </w:pPr>
      <w:r>
        <w:t>ID 558: Understanding of the behavior of carbon dioxide (CO2) in a liquid state (Similarity Score: 0.4953)</w:t>
      </w:r>
    </w:p>
    <w:p>
      <w:pPr>
        <w:spacing w:after="0"/>
      </w:pPr>
      <w:r>
        <w:t>ID 559: PVT characterization specific to sequestered gas and liquid composition (Similarity Score: 0.4713)</w:t>
      </w:r>
    </w:p>
    <w:p>
      <w:pPr>
        <w:spacing w:after="0"/>
      </w:pPr>
      <w:r>
        <w:t>ID 637: Knowledge of systems used in carbon separation, purification, and liquefaction processes (Similarity Score: 0.4673)</w:t>
      </w:r>
    </w:p>
    <w:p>
      <w:pPr>
        <w:spacing w:after="0"/>
      </w:pPr>
      <w:r>
        <w:t>ID 604: Understanding properties and characteristics of carbon dioxide (CO2) in a gaseous state (Similarity Score: 0.4614)</w:t>
      </w:r>
    </w:p>
    <w:p>
      <w:pPr>
        <w:spacing w:after="0"/>
      </w:pPr>
      <w:r>
        <w:t>ID 432: Understanding the physical properties of carbon dioxide (CO2) in its liquid state (Similarity Score: 0.5282)</w:t>
      </w:r>
    </w:p>
    <w:p>
      <w:pPr>
        <w:spacing w:after="0"/>
      </w:pPr>
      <w:r>
        <w:t>ID 536: Knowledge of components that can endure hydrogen pressure and temperatures (Similarity Score: 0.5143)</w:t>
      </w:r>
    </w:p>
    <w:p>
      <w:pPr>
        <w:spacing w:after="0"/>
      </w:pPr>
      <w:r>
        <w:t>ID 431: Understanding the physical properties of carbon dioxide (CO2) in its gaseous state (Similarity Score: 0.4526)</w:t>
      </w:r>
    </w:p>
    <w:p>
      <w:pPr>
        <w:spacing w:after="0"/>
      </w:pPr>
      <w:r>
        <w:t>ID 616: Understanding the properties and characteristics of carbon dioxide (CO2) in a liquid state (Similarity Score: 0.5367)</w:t>
      </w:r>
    </w:p>
    <w:p>
      <w:pPr>
        <w:spacing w:after="0"/>
      </w:pPr>
      <w:r>
        <w:t>ID 603: Understanding properties and characteristics of carbon dioxide (CO2) in a liquid state (Similarity Score: 0.5431)</w:t>
      </w:r>
    </w:p>
    <w:p>
      <w:pPr>
        <w:spacing w:after="0"/>
      </w:pPr>
      <w:r>
        <w:t>ID 84: Understanding the properties and characteristics of hydrogen in a liquid state (Similarity Score: 0.7341)</w:t>
      </w:r>
    </w:p>
    <w:p>
      <w:pPr>
        <w:pStyle w:val="Heading3"/>
      </w:pPr>
      <w:r>
        <w:rPr>
          <w:sz w:val="36"/>
        </w:rPr>
        <w:t xml:space="preserve">  14.2.2: Behavior of Hydrogen as a Liquid</w:t>
      </w:r>
    </w:p>
    <w:p>
      <w:pPr>
        <w:spacing w:after="0"/>
      </w:pPr>
      <w:r>
        <w:t>ID 449: Understanding of the properties of carbon dioxide (CO2) in a gaseous state (Similarity Score: 0.4644)</w:t>
      </w:r>
    </w:p>
    <w:p>
      <w:pPr>
        <w:spacing w:after="0"/>
      </w:pPr>
      <w:r>
        <w:t>ID 615: Understanding the properties and characteristics of carbon dioxide (CO2) in a gaseous state (Similarity Score: 0.4648)</w:t>
      </w:r>
    </w:p>
    <w:p>
      <w:pPr>
        <w:spacing w:after="0"/>
      </w:pPr>
      <w:r>
        <w:t>ID 557: Understanding of the physical properties of carbon dioxide (CO2) in a liquid state (Similarity Score: 0.5415)</w:t>
      </w:r>
    </w:p>
    <w:p>
      <w:pPr>
        <w:spacing w:after="0"/>
      </w:pPr>
      <w:r>
        <w:t>ID 578: Understanding of fluid characterization in cavern environments (Similarity Score: 0.3659)</w:t>
      </w:r>
    </w:p>
    <w:p>
      <w:pPr>
        <w:spacing w:after="0"/>
      </w:pPr>
      <w:r>
        <w:t>ID 558: Understanding of the behavior of carbon dioxide (CO2) in a liquid state (Similarity Score: 0.5453)</w:t>
      </w:r>
    </w:p>
    <w:p>
      <w:pPr>
        <w:spacing w:after="0"/>
      </w:pPr>
      <w:r>
        <w:t>ID 450: Understanding the behavior of carbon dioxide (CO2) under different conditions in a gaseous state (Similarity Score: 0.4272)</w:t>
      </w:r>
    </w:p>
    <w:p>
      <w:pPr>
        <w:spacing w:after="0"/>
      </w:pPr>
      <w:r>
        <w:t>ID 616: Understanding the properties and characteristics of carbon dioxide (CO2) in a liquid state (Similarity Score: 0.5561)</w:t>
      </w:r>
    </w:p>
    <w:p>
      <w:pPr>
        <w:spacing w:after="0"/>
      </w:pPr>
      <w:r>
        <w:t>ID 84: Understanding the properties and characteristics of hydrogen in a liquid state (Similarity Score: 0.7620)</w:t>
      </w:r>
    </w:p>
    <w:p>
      <w:pPr>
        <w:spacing w:after="0"/>
      </w:pPr>
      <w:r>
        <w:t>ID 455: Understanding of carbon dioxide (CO2) properties and behavior in various states (Similarity Score: 0.4148)</w:t>
      </w:r>
    </w:p>
    <w:p>
      <w:pPr>
        <w:spacing w:after="0"/>
      </w:pPr>
      <w:r>
        <w:t>ID 432: Understanding the physical properties of carbon dioxide (CO2) in its liquid state (Similarity Score: 0.5287)</w:t>
      </w:r>
    </w:p>
    <w:p>
      <w:pPr>
        <w:spacing w:after="0"/>
      </w:pPr>
      <w:r>
        <w:t>ID 431: Understanding the physical properties of carbon dioxide (CO2) in its gaseous state (Similarity Score: 0.4520)</w:t>
      </w:r>
    </w:p>
    <w:p>
      <w:pPr>
        <w:spacing w:after="0"/>
      </w:pPr>
      <w:r>
        <w:t>ID 604: Understanding properties and characteristics of carbon dioxide (CO2) in a gaseous state (Similarity Score: 0.4798)</w:t>
      </w:r>
    </w:p>
    <w:p>
      <w:pPr>
        <w:spacing w:after="0"/>
      </w:pPr>
      <w:r>
        <w:t>ID 559: PVT characterization specific to sequestered gas and liquid composition (Similarity Score: 0.4446)</w:t>
      </w:r>
    </w:p>
    <w:p>
      <w:pPr>
        <w:spacing w:after="0"/>
      </w:pPr>
      <w:r>
        <w:t>ID 603: Understanding properties and characteristics of carbon dioxide (CO2) in a liquid state (Similarity Score: 0.5626)</w:t>
      </w:r>
    </w:p>
    <w:p>
      <w:pPr>
        <w:pStyle w:val="Heading3"/>
      </w:pPr>
      <w:r>
        <w:rPr>
          <w:sz w:val="36"/>
        </w:rPr>
        <w:t xml:space="preserve">  14.2.3: Interaction with Storage Materials</w:t>
      </w:r>
    </w:p>
    <w:p>
      <w:pPr>
        <w:spacing w:after="0"/>
      </w:pPr>
      <w:r>
        <w:t>ID 559: PVT characterization specific to sequestered gas and liquid composition (Similarity Score: 0.4404)</w:t>
      </w:r>
    </w:p>
    <w:p>
      <w:pPr>
        <w:spacing w:after="0"/>
      </w:pPr>
      <w:r>
        <w:t>ID 432: Understanding the physical properties of carbon dioxide (CO2) in its liquid state (Similarity Score: 0.4810)</w:t>
      </w:r>
    </w:p>
    <w:p>
      <w:pPr>
        <w:spacing w:after="0"/>
      </w:pPr>
      <w:r>
        <w:t>ID 475: Knowledge of how carbon dioxide (CO2) interacts with different materials under high pressure (Similarity Score: 0.4214)</w:t>
      </w:r>
    </w:p>
    <w:p>
      <w:pPr>
        <w:spacing w:after="0"/>
      </w:pPr>
      <w:r>
        <w:t>ID 533: Understanding of fluid characterization for carbon dioxide (CO2) injection (Similarity Score: 0.3799)</w:t>
      </w:r>
    </w:p>
    <w:p>
      <w:pPr>
        <w:spacing w:after="0"/>
      </w:pPr>
      <w:r>
        <w:t>ID 385: Knowledge of gaseous hydrogen storage systems (Similarity Score: 0.6281)</w:t>
      </w:r>
    </w:p>
    <w:p>
      <w:pPr>
        <w:spacing w:after="0"/>
      </w:pPr>
      <w:r>
        <w:t>ID 557: Understanding of the physical properties of carbon dioxide (CO2) in a liquid state (Similarity Score: 0.4914)</w:t>
      </w:r>
    </w:p>
    <w:p>
      <w:pPr>
        <w:spacing w:after="0"/>
      </w:pPr>
      <w:r>
        <w:t>ID 84: Understanding the properties and characteristics of hydrogen in a liquid state (Similarity Score: 0.7228)</w:t>
      </w:r>
    </w:p>
    <w:p>
      <w:pPr>
        <w:spacing w:after="0"/>
      </w:pPr>
      <w:r>
        <w:t>ID 536: Knowledge of components that can endure hydrogen pressure and temperatures (Similarity Score: 0.5211)</w:t>
      </w:r>
    </w:p>
    <w:p>
      <w:pPr>
        <w:spacing w:after="0"/>
      </w:pPr>
      <w:r>
        <w:t>ID 637: Knowledge of systems used in carbon separation, purification, and liquefaction processes (Similarity Score: 0.4384)</w:t>
      </w:r>
    </w:p>
    <w:p>
      <w:pPr>
        <w:spacing w:after="0"/>
      </w:pPr>
      <w:r>
        <w:t>ID 578: Understanding of fluid characterization in cavern environments (Similarity Score: 0.3801)</w:t>
      </w:r>
    </w:p>
    <w:p>
      <w:pPr>
        <w:spacing w:after="0"/>
      </w:pPr>
      <w:r>
        <w:t>ID 206: Understanding the hydrogen storage value chain (Similarity Score: 0.6081)</w:t>
      </w:r>
    </w:p>
    <w:p>
      <w:pPr>
        <w:spacing w:after="0"/>
      </w:pPr>
      <w:r>
        <w:t>ID 603: Understanding properties and characteristics of carbon dioxide (CO2) in a liquid state (Similarity Score: 0.5091)</w:t>
      </w:r>
    </w:p>
    <w:p>
      <w:pPr>
        <w:spacing w:after="0"/>
      </w:pPr>
      <w:r>
        <w:t>ID 604: Understanding properties and characteristics of carbon dioxide (CO2) in a gaseous state (Similarity Score: 0.4492)</w:t>
      </w:r>
    </w:p>
    <w:p>
      <w:pPr>
        <w:spacing w:after="0"/>
      </w:pPr>
      <w:r>
        <w:t>ID 278: Knowledge of the storage aspect of the hydrogen value chain (Similarity Score: 0.6406)</w:t>
      </w:r>
    </w:p>
    <w:p>
      <w:pPr>
        <w:spacing w:after="0"/>
      </w:pPr>
      <w:r>
        <w:t>ID 379: Understanding the role of storage in the hydrogen value chain (Similarity Score: 0.6547)</w:t>
      </w:r>
    </w:p>
    <w:p>
      <w:pPr>
        <w:pStyle w:val="Heading4"/>
      </w:pPr>
      <w:r>
        <w:rPr>
          <w:sz w:val="28"/>
        </w:rPr>
        <w:t xml:space="preserve">   14.2.3.1: Material Compatibility at Low Temperatures</w:t>
      </w:r>
    </w:p>
    <w:p>
      <w:pPr>
        <w:spacing w:after="0"/>
      </w:pPr>
      <w:r>
        <w:t>ID 578: Understanding of fluid characterization in cavern environments (Similarity Score: 0.3460)</w:t>
      </w:r>
    </w:p>
    <w:p>
      <w:pPr>
        <w:spacing w:after="0"/>
      </w:pPr>
      <w:r>
        <w:t>ID 534: Knowledge of materials suitable for withstanding hydrogen pressure and temperatures (Similarity Score: 0.5831)</w:t>
      </w:r>
    </w:p>
    <w:p>
      <w:pPr>
        <w:spacing w:after="0"/>
      </w:pPr>
      <w:r>
        <w:t>ID 559: PVT characterization specific to sequestered gas and liquid composition (Similarity Score: 0.4303)</w:t>
      </w:r>
    </w:p>
    <w:p>
      <w:pPr>
        <w:spacing w:after="0"/>
      </w:pPr>
      <w:r>
        <w:t>ID 220: Assess integrity of welds under hydrogen temperature conditions (Similarity Score: 0.6144)</w:t>
      </w:r>
    </w:p>
    <w:p>
      <w:pPr>
        <w:spacing w:after="0"/>
      </w:pPr>
      <w:r>
        <w:t>ID 169: Knowledge of seals compatible with hydrogen blending (Similarity Score: 0.5345)</w:t>
      </w:r>
    </w:p>
    <w:p>
      <w:pPr>
        <w:spacing w:after="0"/>
      </w:pPr>
      <w:r>
        <w:t>ID 536: Knowledge of components that can endure hydrogen pressure and temperatures (Similarity Score: 0.5504)</w:t>
      </w:r>
    </w:p>
    <w:p>
      <w:pPr>
        <w:pStyle w:val="Heading4"/>
      </w:pPr>
      <w:r>
        <w:rPr>
          <w:sz w:val="28"/>
        </w:rPr>
        <w:t xml:space="preserve">   14.2.3.2: Thermal Conductivity and Insulation Needs</w:t>
      </w:r>
    </w:p>
    <w:p>
      <w:pPr>
        <w:spacing w:after="0"/>
      </w:pPr>
      <w:r>
        <w:t>ID 132: Knowledge of maintaining coatings to ensure long-term protection (Similarity Score: 0.3384)</w:t>
      </w:r>
    </w:p>
    <w:p>
      <w:pPr>
        <w:spacing w:after="0"/>
      </w:pPr>
      <w:r>
        <w:t>ID 609: Maintenance of coatings and insulation to protect against hydrogen conditions (Similarity Score: 0.5375)</w:t>
      </w:r>
    </w:p>
    <w:p>
      <w:pPr>
        <w:spacing w:after="0"/>
      </w:pPr>
      <w:r>
        <w:t>ID 637: Knowledge of systems used in carbon separation, purification, and liquefaction processes (Similarity Score: 0.4237)</w:t>
      </w:r>
    </w:p>
    <w:p>
      <w:pPr>
        <w:pStyle w:val="Heading2"/>
      </w:pPr>
      <w:r>
        <w:rPr>
          <w:sz w:val="46"/>
        </w:rPr>
        <w:t xml:space="preserve"> 14.3: Storage of Liquid Hydrogen</w:t>
      </w:r>
    </w:p>
    <w:p>
      <w:pPr>
        <w:spacing w:after="0"/>
      </w:pPr>
      <w:r>
        <w:t>ID 499: Stay up to date on hydrogen storage technologies (Similarity Score: 0.6599)</w:t>
      </w:r>
    </w:p>
    <w:p>
      <w:pPr>
        <w:spacing w:after="0"/>
      </w:pPr>
      <w:r>
        <w:t>ID 383: Understanding of dispensing technology for hydrogen (Similarity Score: 0.6232)</w:t>
      </w:r>
    </w:p>
    <w:p>
      <w:pPr>
        <w:spacing w:after="0"/>
      </w:pPr>
      <w:r>
        <w:t>ID 206: Understanding the hydrogen storage value chain (Similarity Score: 0.6126)</w:t>
      </w:r>
    </w:p>
    <w:p>
      <w:pPr>
        <w:spacing w:after="0"/>
      </w:pPr>
      <w:r>
        <w:t>ID 518: Storage design for carbon dioxide (CO2) (Similarity Score: 0.4822)</w:t>
      </w:r>
    </w:p>
    <w:p>
      <w:pPr>
        <w:spacing w:after="0"/>
      </w:pPr>
      <w:r>
        <w:t>ID 5: Experience with hydrogen storage (Similarity Score: 0.6478)</w:t>
      </w:r>
    </w:p>
    <w:p>
      <w:pPr>
        <w:spacing w:after="0"/>
      </w:pPr>
      <w:r>
        <w:t>ID 278: Knowledge of the storage aspect of the hydrogen value chain (Similarity Score: 0.6463)</w:t>
      </w:r>
    </w:p>
    <w:p>
      <w:pPr>
        <w:spacing w:after="0"/>
      </w:pPr>
      <w:r>
        <w:t>ID 141: Knowledge of hydrogen dispensing systems (Similarity Score: 0.5938)</w:t>
      </w:r>
    </w:p>
    <w:p>
      <w:pPr>
        <w:spacing w:after="0"/>
      </w:pPr>
      <w:r>
        <w:t>ID 6: Experience with hydrogen dispensing (Similarity Score: 0.4879)</w:t>
      </w:r>
    </w:p>
    <w:p>
      <w:pPr>
        <w:spacing w:after="0"/>
      </w:pPr>
      <w:r>
        <w:t>ID 637: Knowledge of systems used in carbon separation, purification, and liquefaction processes (Similarity Score: 0.4236)</w:t>
      </w:r>
    </w:p>
    <w:p>
      <w:pPr>
        <w:spacing w:after="0"/>
      </w:pPr>
      <w:r>
        <w:t>ID 584: Understanding of reservoir data for hydrogen storage efficiency (Similarity Score: 0.5750)</w:t>
      </w:r>
    </w:p>
    <w:p>
      <w:pPr>
        <w:spacing w:after="0"/>
      </w:pPr>
      <w:r>
        <w:t>ID 385: Knowledge of gaseous hydrogen storage systems (Similarity Score: 0.6898)</w:t>
      </w:r>
    </w:p>
    <w:p>
      <w:pPr>
        <w:spacing w:after="0"/>
      </w:pPr>
      <w:r>
        <w:t>ID 379: Understanding the role of storage in the hydrogen value chain (Similarity Score: 0.6483)</w:t>
      </w:r>
    </w:p>
    <w:p>
      <w:pPr>
        <w:pStyle w:val="Heading3"/>
      </w:pPr>
      <w:r>
        <w:rPr>
          <w:sz w:val="36"/>
        </w:rPr>
        <w:t xml:space="preserve">  14.3.1: Types of Storage Containers</w:t>
      </w:r>
    </w:p>
    <w:p>
      <w:pPr>
        <w:spacing w:after="0"/>
      </w:pPr>
      <w:r>
        <w:t>ID 6: Experience with hydrogen dispensing (Similarity Score: 0.4833)</w:t>
      </w:r>
    </w:p>
    <w:p>
      <w:pPr>
        <w:spacing w:after="0"/>
      </w:pPr>
      <w:r>
        <w:t>ID 385: Knowledge of gaseous hydrogen storage systems (Similarity Score: 0.6624)</w:t>
      </w:r>
    </w:p>
    <w:p>
      <w:pPr>
        <w:spacing w:after="0"/>
      </w:pPr>
      <w:r>
        <w:t>ID 383: Understanding of dispensing technology for hydrogen (Similarity Score: 0.6028)</w:t>
      </w:r>
    </w:p>
    <w:p>
      <w:pPr>
        <w:spacing w:after="0"/>
      </w:pPr>
      <w:r>
        <w:t>ID 141: Knowledge of hydrogen dispensing systems (Similarity Score: 0.5828)</w:t>
      </w:r>
    </w:p>
    <w:p>
      <w:pPr>
        <w:spacing w:after="0"/>
      </w:pPr>
      <w:r>
        <w:t>ID 499: Stay up to date on hydrogen storage technologies (Similarity Score: 0.6364)</w:t>
      </w:r>
    </w:p>
    <w:p>
      <w:pPr>
        <w:pStyle w:val="Heading4"/>
      </w:pPr>
      <w:r>
        <w:rPr>
          <w:sz w:val="28"/>
        </w:rPr>
        <w:t xml:space="preserve">   14.3.1.1: Cryogenic Tanks</w:t>
      </w:r>
    </w:p>
    <w:p>
      <w:pPr>
        <w:spacing w:after="0"/>
      </w:pPr>
      <w:r>
        <w:t>ID 384: Understanding of cryogenic hydrogen storage systems (Similarity Score: 0.7307)</w:t>
      </w:r>
    </w:p>
    <w:p>
      <w:pPr>
        <w:spacing w:after="0"/>
      </w:pPr>
      <w:r>
        <w:t>ID 385: Knowledge of gaseous hydrogen storage systems (Similarity Score: 0.6530)</w:t>
      </w:r>
    </w:p>
    <w:p>
      <w:pPr>
        <w:spacing w:after="0"/>
      </w:pPr>
      <w:r>
        <w:t>ID 141: Knowledge of hydrogen dispensing systems (Similarity Score: 0.5652)</w:t>
      </w:r>
    </w:p>
    <w:p>
      <w:pPr>
        <w:spacing w:after="0"/>
      </w:pPr>
      <w:r>
        <w:t>ID 383: Understanding of dispensing technology for hydrogen (Similarity Score: 0.5882)</w:t>
      </w:r>
    </w:p>
    <w:p>
      <w:pPr>
        <w:spacing w:after="0"/>
      </w:pPr>
      <w:r>
        <w:t>ID 597: Selection and design of cryogenic systems for carbon dioxide (CO2) storage (Similarity Score: 0.4867)</w:t>
      </w:r>
    </w:p>
    <w:p>
      <w:pPr>
        <w:pStyle w:val="Heading4"/>
      </w:pPr>
      <w:r>
        <w:rPr>
          <w:sz w:val="28"/>
        </w:rPr>
        <w:t xml:space="preserve">   14.3.1.2: Insulated Storage Vessels</w:t>
      </w:r>
    </w:p>
    <w:p>
      <w:pPr>
        <w:spacing w:after="0"/>
      </w:pPr>
      <w:r>
        <w:t>ID 141: Knowledge of hydrogen dispensing systems (Similarity Score: 0.5655)</w:t>
      </w:r>
    </w:p>
    <w:p>
      <w:pPr>
        <w:pStyle w:val="Heading3"/>
      </w:pPr>
      <w:r>
        <w:rPr>
          <w:sz w:val="36"/>
        </w:rPr>
        <w:t xml:space="preserve">  14.3.2: Safety and Regulatory Requirements</w:t>
      </w:r>
    </w:p>
    <w:p>
      <w:pPr>
        <w:spacing w:after="0"/>
      </w:pPr>
      <w:r>
        <w:t>ID 334: Selection and design of valves and seals for hydrogen conditions (Similarity Score: 0.5647)</w:t>
      </w:r>
    </w:p>
    <w:p>
      <w:pPr>
        <w:spacing w:after="0"/>
      </w:pPr>
      <w:r>
        <w:t>ID 238: Keeping up-to-date with changes in hydrogen standards (Similarity Score: 0.5643)</w:t>
      </w:r>
    </w:p>
    <w:p>
      <w:pPr>
        <w:spacing w:after="0"/>
      </w:pPr>
      <w:r>
        <w:t>ID 393: Knowledge of environmental laws related to hydrogen (Similarity Score: 0.6235)</w:t>
      </w:r>
    </w:p>
    <w:p>
      <w:pPr>
        <w:spacing w:after="0"/>
      </w:pPr>
      <w:r>
        <w:t>ID 562: Application of hydrogen safety codes and standards in operations (Similarity Score: 0.6455)</w:t>
      </w:r>
    </w:p>
    <w:p>
      <w:pPr>
        <w:spacing w:after="0"/>
      </w:pPr>
      <w:r>
        <w:t>ID 183: Advanced knowledge of evolving standards in hydrogen industry (Similarity Score: 0.6233)</w:t>
      </w:r>
    </w:p>
    <w:p>
      <w:pPr>
        <w:spacing w:after="0"/>
      </w:pPr>
      <w:r>
        <w:t>ID 394: Understanding regulations for hydrogen infrastructure and operations (Similarity Score: 0.6582)</w:t>
      </w:r>
    </w:p>
    <w:p>
      <w:pPr>
        <w:spacing w:after="0"/>
      </w:pPr>
      <w:r>
        <w:t>ID 169: Knowledge of seals compatible with hydrogen blending (Similarity Score: 0.5141)</w:t>
      </w:r>
    </w:p>
    <w:p>
      <w:pPr>
        <w:spacing w:after="0"/>
      </w:pPr>
      <w:r>
        <w:t>ID 141: Knowledge of hydrogen dispensing systems (Similarity Score: 0.5629)</w:t>
      </w:r>
    </w:p>
    <w:p>
      <w:pPr>
        <w:spacing w:after="0"/>
      </w:pPr>
      <w:r>
        <w:t>ID 94: Advanced understanding of safety in handling and storage of hydrogen (Similarity Score: 0.7075)</w:t>
      </w:r>
    </w:p>
    <w:p>
      <w:pPr>
        <w:spacing w:after="0"/>
      </w:pPr>
      <w:r>
        <w:t>ID 6: Experience with hydrogen dispensing (Similarity Score: 0.4681)</w:t>
      </w:r>
    </w:p>
    <w:p>
      <w:pPr>
        <w:spacing w:after="0"/>
      </w:pPr>
      <w:r>
        <w:t>ID 637: Knowledge of systems used in carbon separation, purification, and liquefaction processes (Similarity Score: 0.4419)</w:t>
      </w:r>
    </w:p>
    <w:p>
      <w:pPr>
        <w:spacing w:after="0"/>
      </w:pPr>
      <w:r>
        <w:t>ID 48: Knowledge of appropriate seals for hydrogen systems (Similarity Score: 0.6605)</w:t>
      </w:r>
    </w:p>
    <w:p>
      <w:pPr>
        <w:spacing w:after="0"/>
      </w:pPr>
      <w:r>
        <w:t>ID 64: Understanding safety in handling and storage of hydrogen (Similarity Score: 0.7073)</w:t>
      </w:r>
    </w:p>
    <w:p>
      <w:pPr>
        <w:spacing w:after="0"/>
      </w:pPr>
      <w:r>
        <w:t>ID 52: Appropriate selection of valves and seals for hydrogen fueling systems (Similarity Score: 0.5778)</w:t>
      </w:r>
    </w:p>
    <w:p>
      <w:pPr>
        <w:spacing w:after="0"/>
      </w:pPr>
      <w:r>
        <w:t>ID 91: Advanced understanding of general safety protocols for hydrogen (Similarity Score: 0.7085)</w:t>
      </w:r>
    </w:p>
    <w:p>
      <w:pPr>
        <w:spacing w:after="0"/>
      </w:pPr>
      <w:r>
        <w:t>ID 182: Advanced knowledge of current hydrogen regulatory systems (Similarity Score: 0.6445)</w:t>
      </w:r>
    </w:p>
    <w:p>
      <w:pPr>
        <w:spacing w:after="0"/>
      </w:pPr>
      <w:r>
        <w:t>ID 190: Understanding of industry standards for hydrogen (Similarity Score: 0.6685)</w:t>
      </w:r>
    </w:p>
    <w:p>
      <w:pPr>
        <w:spacing w:after="0"/>
      </w:pPr>
      <w:r>
        <w:t>ID 499: Stay up to date on hydrogen storage technologies (Similarity Score: 0.6497)</w:t>
      </w:r>
    </w:p>
    <w:p>
      <w:pPr>
        <w:spacing w:after="0"/>
      </w:pPr>
      <w:r>
        <w:t>ID 536: Knowledge of components that can endure hydrogen pressure and temperatures (Similarity Score: 0.5064)</w:t>
      </w:r>
    </w:p>
    <w:p>
      <w:pPr>
        <w:spacing w:after="0"/>
      </w:pPr>
      <w:r>
        <w:t>ID 385: Knowledge of gaseous hydrogen storage systems (Similarity Score: 0.6420)</w:t>
      </w:r>
    </w:p>
    <w:p>
      <w:pPr>
        <w:spacing w:after="0"/>
      </w:pPr>
      <w:r>
        <w:t>ID 237: Keeping up-to-date with changes in hydrogen regulations (Similarity Score: 0.6044)</w:t>
      </w:r>
    </w:p>
    <w:p>
      <w:pPr>
        <w:spacing w:after="0"/>
      </w:pPr>
      <w:r>
        <w:t>ID 207: Knowledge of end-use applications within the hydrogen value chain (Similarity Score: 0.5763)</w:t>
      </w:r>
    </w:p>
    <w:p>
      <w:pPr>
        <w:spacing w:after="0"/>
      </w:pPr>
      <w:r>
        <w:t>ID 208: Understanding fueling standards for hydrogen products (Similarity Score: 0.6156)</w:t>
      </w:r>
    </w:p>
    <w:p>
      <w:pPr>
        <w:spacing w:after="0"/>
      </w:pPr>
      <w:r>
        <w:t>ID 137: Knowledge of relevant codes for hydrogen fueling station equipment (Similarity Score: 0.5996)</w:t>
      </w:r>
    </w:p>
    <w:p>
      <w:pPr>
        <w:spacing w:after="0"/>
      </w:pPr>
      <w:r>
        <w:t>ID 402: Advanced knowledge of regulatory systems governing hydrogen (Similarity Score: 0.6362)</w:t>
      </w:r>
    </w:p>
    <w:p>
      <w:pPr>
        <w:spacing w:after="0"/>
      </w:pPr>
      <w:r>
        <w:t>ID 209: Knowledge of certification requirements for hydrogen products (Similarity Score: 0.7064)</w:t>
      </w:r>
    </w:p>
    <w:p>
      <w:pPr>
        <w:spacing w:after="0"/>
      </w:pPr>
      <w:r>
        <w:t>ID 559: PVT characterization specific to sequestered gas and liquid composition (Similarity Score: 0.4363)</w:t>
      </w:r>
    </w:p>
    <w:p>
      <w:pPr>
        <w:spacing w:after="0"/>
      </w:pPr>
      <w:r>
        <w:t>ID 483: Stay informed about changes to carbon capture and storage regulations, standards, and codes (Similarity Score: 0.4139)</w:t>
      </w:r>
    </w:p>
    <w:p>
      <w:pPr>
        <w:spacing w:after="0"/>
      </w:pPr>
      <w:r>
        <w:t>ID 232: Knowledge of standards for EMC/EMI in hydrogen systems (Similarity Score: 0.5278)</w:t>
      </w:r>
    </w:p>
    <w:p>
      <w:pPr>
        <w:spacing w:after="0"/>
      </w:pPr>
      <w:r>
        <w:t>ID 403: In-depth knowledge of standards for hydrogen infrastructure and operations (Similarity Score: 0.6020)</w:t>
      </w:r>
    </w:p>
    <w:p>
      <w:pPr>
        <w:spacing w:after="0"/>
      </w:pPr>
      <w:r>
        <w:t>ID 152: Assess integrity of vessels and tanks for hydrogen pressure and temperatures (Similarity Score: 0.5961)</w:t>
      </w:r>
    </w:p>
    <w:p>
      <w:pPr>
        <w:spacing w:after="0"/>
      </w:pPr>
      <w:r>
        <w:t>ID 239: Keeping up-to-date with changes in hydrogen codes (Similarity Score: 0.5180)</w:t>
      </w:r>
    </w:p>
    <w:p>
      <w:pPr>
        <w:spacing w:after="0"/>
      </w:pPr>
      <w:r>
        <w:t>ID 365: Selection and design of valves and seals to withstand hydrogen conditions (Similarity Score: 0.5541)</w:t>
      </w:r>
    </w:p>
    <w:p>
      <w:pPr>
        <w:spacing w:after="0"/>
      </w:pPr>
      <w:r>
        <w:t>ID 443: Selection and design of valves and seals to maintain integrity under hydrogen conditions (Similarity Score: 0.5832)</w:t>
      </w:r>
    </w:p>
    <w:p>
      <w:pPr>
        <w:spacing w:after="0"/>
      </w:pPr>
      <w:r>
        <w:t>ID 561: In-depth understanding of hydrogen safety legislation (Similarity Score: 0.6616)</w:t>
      </w:r>
    </w:p>
    <w:p>
      <w:pPr>
        <w:spacing w:after="0"/>
      </w:pPr>
      <w:r>
        <w:t>ID 278: Knowledge of the storage aspect of the hydrogen value chain (Similarity Score: 0.6046)</w:t>
      </w:r>
    </w:p>
    <w:p>
      <w:pPr>
        <w:spacing w:after="0"/>
      </w:pPr>
      <w:r>
        <w:t>ID 189: Understanding of relevant hydrogen regulations (Similarity Score: 0.7418)</w:t>
      </w:r>
    </w:p>
    <w:p>
      <w:pPr>
        <w:spacing w:after="0"/>
      </w:pPr>
      <w:r>
        <w:t>ID 416: Keeping current with regulatory, standard, and code changes in the hydrogen sector (Similarity Score: 0.6417)</w:t>
      </w:r>
    </w:p>
    <w:p>
      <w:pPr>
        <w:spacing w:after="0"/>
      </w:pPr>
      <w:r>
        <w:t>ID 584: Understanding of reservoir data for hydrogen storage efficiency (Similarity Score: 0.5565)</w:t>
      </w:r>
    </w:p>
    <w:p>
      <w:pPr>
        <w:spacing w:after="0"/>
      </w:pPr>
      <w:r>
        <w:t>ID 490: Selection and design of valves and seals for hydrogen conditions (Similarity Score: 0.5647)</w:t>
      </w:r>
    </w:p>
    <w:p>
      <w:pPr>
        <w:spacing w:after="0"/>
      </w:pPr>
      <w:r>
        <w:t>ID 165: Understanding of hydrogen-related regulations (Similarity Score: 0.7155)</w:t>
      </w:r>
    </w:p>
    <w:p>
      <w:pPr>
        <w:spacing w:after="0"/>
      </w:pPr>
      <w:r>
        <w:t>ID 279: Knowledge of end-use applications in the hydrogen value chain (Similarity Score: 0.5806)</w:t>
      </w:r>
    </w:p>
    <w:p>
      <w:pPr>
        <w:spacing w:after="0"/>
      </w:pPr>
      <w:r>
        <w:t>ID 191: Knowledge of relevant codes applicable to hydrogen (Similarity Score: 0.6392)</w:t>
      </w:r>
    </w:p>
    <w:p>
      <w:pPr>
        <w:spacing w:after="0"/>
      </w:pPr>
      <w:r>
        <w:t>ID 505: Knowledge of well completion solutions tailored for hydrogen environments (Similarity Score: 0.5643)</w:t>
      </w:r>
    </w:p>
    <w:p>
      <w:pPr>
        <w:pStyle w:val="Heading4"/>
      </w:pPr>
      <w:r>
        <w:rPr>
          <w:sz w:val="28"/>
        </w:rPr>
        <w:t xml:space="preserve">   14.3.2.1: Boil-Off Management</w:t>
      </w:r>
    </w:p>
    <w:p>
      <w:pPr>
        <w:spacing w:after="0"/>
      </w:pPr>
      <w:r>
        <w:t>ID 554: Understanding fluid characterization in carbon dioxide (CO2) injection contexts (Similarity Score: 0.3793)</w:t>
      </w:r>
    </w:p>
    <w:p>
      <w:pPr>
        <w:spacing w:after="0"/>
      </w:pPr>
      <w:r>
        <w:t>ID 182: Advanced knowledge of current hydrogen regulatory systems (Similarity Score: 0.6407)</w:t>
      </w:r>
    </w:p>
    <w:p>
      <w:pPr>
        <w:spacing w:after="0"/>
      </w:pPr>
      <w:r>
        <w:t>ID 48: Knowledge of appropriate seals for hydrogen systems (Similarity Score: 0.6033)</w:t>
      </w:r>
    </w:p>
    <w:p>
      <w:pPr>
        <w:spacing w:after="0"/>
      </w:pPr>
      <w:r>
        <w:t>ID 189: Understanding of relevant hydrogen regulations (Similarity Score: 0.7017)</w:t>
      </w:r>
    </w:p>
    <w:p>
      <w:pPr>
        <w:spacing w:after="0"/>
      </w:pPr>
      <w:r>
        <w:t>ID 279: Knowledge of end-use applications in the hydrogen value chain (Similarity Score: 0.5404)</w:t>
      </w:r>
    </w:p>
    <w:p>
      <w:pPr>
        <w:spacing w:after="0"/>
      </w:pPr>
      <w:r>
        <w:t>ID 183: Advanced knowledge of evolving standards in hydrogen industry (Similarity Score: 0.5899)</w:t>
      </w:r>
    </w:p>
    <w:p>
      <w:pPr>
        <w:spacing w:after="0"/>
      </w:pPr>
      <w:r>
        <w:t>ID 483: Stay informed about changes to carbon capture and storage regulations, standards, and codes (Similarity Score: 0.4203)</w:t>
      </w:r>
    </w:p>
    <w:p>
      <w:pPr>
        <w:spacing w:after="0"/>
      </w:pPr>
      <w:r>
        <w:t>ID 394: Understanding regulations for hydrogen infrastructure and operations (Similarity Score: 0.6208)</w:t>
      </w:r>
    </w:p>
    <w:p>
      <w:pPr>
        <w:spacing w:after="0"/>
      </w:pPr>
      <w:r>
        <w:t>ID 165: Understanding of hydrogen-related regulations (Similarity Score: 0.6717)</w:t>
      </w:r>
    </w:p>
    <w:p>
      <w:pPr>
        <w:spacing w:after="0"/>
      </w:pPr>
      <w:r>
        <w:t>ID 237: Keeping up-to-date with changes in hydrogen regulations (Similarity Score: 0.5859)</w:t>
      </w:r>
    </w:p>
    <w:p>
      <w:pPr>
        <w:spacing w:after="0"/>
      </w:pPr>
      <w:r>
        <w:t>ID 561: In-depth understanding of hydrogen safety legislation (Similarity Score: 0.6118)</w:t>
      </w:r>
    </w:p>
    <w:p>
      <w:pPr>
        <w:spacing w:after="0"/>
      </w:pPr>
      <w:r>
        <w:t>ID 416: Keeping current with regulatory, standard, and code changes in the hydrogen sector (Similarity Score: 0.6259)</w:t>
      </w:r>
    </w:p>
    <w:p>
      <w:pPr>
        <w:spacing w:after="0"/>
      </w:pPr>
      <w:r>
        <w:t>ID 402: Advanced knowledge of regulatory systems governing hydrogen (Similarity Score: 0.6327)</w:t>
      </w:r>
    </w:p>
    <w:p>
      <w:pPr>
        <w:spacing w:after="0"/>
      </w:pPr>
      <w:r>
        <w:t>ID 637: Knowledge of systems used in carbon separation, purification, and liquefaction processes (Similarity Score: 0.4464)</w:t>
      </w:r>
    </w:p>
    <w:p>
      <w:pPr>
        <w:spacing w:after="0"/>
      </w:pPr>
      <w:r>
        <w:t>ID 207: Knowledge of end-use applications within the hydrogen value chain (Similarity Score: 0.5411)</w:t>
      </w:r>
    </w:p>
    <w:p>
      <w:pPr>
        <w:pStyle w:val="Heading4"/>
      </w:pPr>
      <w:r>
        <w:rPr>
          <w:sz w:val="28"/>
        </w:rPr>
        <w:t xml:space="preserve">   14.3.2.2: Safety Protocols for Cryogenic Storage</w:t>
      </w:r>
    </w:p>
    <w:p>
      <w:pPr>
        <w:spacing w:after="0"/>
      </w:pPr>
      <w:r>
        <w:t>ID 483: Stay informed about changes to carbon capture and storage regulations, standards, and codes (Similarity Score: 0.4240)</w:t>
      </w:r>
    </w:p>
    <w:p>
      <w:pPr>
        <w:spacing w:after="0"/>
      </w:pPr>
      <w:r>
        <w:t>ID 165: Understanding of hydrogen-related regulations (Similarity Score: 0.6527)</w:t>
      </w:r>
    </w:p>
    <w:p>
      <w:pPr>
        <w:spacing w:after="0"/>
      </w:pPr>
      <w:r>
        <w:t>ID 183: Advanced knowledge of evolving standards in hydrogen industry (Similarity Score: 0.5783)</w:t>
      </w:r>
    </w:p>
    <w:p>
      <w:pPr>
        <w:spacing w:after="0"/>
      </w:pPr>
      <w:r>
        <w:t>ID 207: Knowledge of end-use applications within the hydrogen value chain (Similarity Score: 0.5393)</w:t>
      </w:r>
    </w:p>
    <w:p>
      <w:pPr>
        <w:spacing w:after="0"/>
      </w:pPr>
      <w:r>
        <w:t>ID 237: Keeping up-to-date with changes in hydrogen regulations (Similarity Score: 0.5492)</w:t>
      </w:r>
    </w:p>
    <w:p>
      <w:pPr>
        <w:spacing w:after="0"/>
      </w:pPr>
      <w:r>
        <w:t>ID 416: Keeping current with regulatory, standard, and code changes in the hydrogen sector (Similarity Score: 0.5841)</w:t>
      </w:r>
    </w:p>
    <w:p>
      <w:pPr>
        <w:spacing w:after="0"/>
      </w:pPr>
      <w:r>
        <w:t>ID 64: Understanding safety in handling and storage of hydrogen (Similarity Score: 0.6828)</w:t>
      </w:r>
    </w:p>
    <w:p>
      <w:pPr>
        <w:spacing w:after="0"/>
      </w:pPr>
      <w:r>
        <w:t>ID 561: In-depth understanding of hydrogen safety legislation (Similarity Score: 0.6101)</w:t>
      </w:r>
    </w:p>
    <w:p>
      <w:pPr>
        <w:spacing w:after="0"/>
      </w:pPr>
      <w:r>
        <w:t>ID 91: Advanced understanding of general safety protocols for hydrogen (Similarity Score: 0.7086)</w:t>
      </w:r>
    </w:p>
    <w:p>
      <w:pPr>
        <w:spacing w:after="0"/>
      </w:pPr>
      <w:r>
        <w:t>ID 94: Advanced understanding of safety in handling and storage of hydrogen (Similarity Score: 0.6776)</w:t>
      </w:r>
    </w:p>
    <w:p>
      <w:pPr>
        <w:spacing w:after="0"/>
      </w:pPr>
      <w:r>
        <w:t>ID 48: Knowledge of appropriate seals for hydrogen systems (Similarity Score: 0.6269)</w:t>
      </w:r>
    </w:p>
    <w:p>
      <w:pPr>
        <w:spacing w:after="0"/>
      </w:pPr>
      <w:r>
        <w:t>ID 189: Understanding of relevant hydrogen regulations (Similarity Score: 0.6880)</w:t>
      </w:r>
    </w:p>
    <w:p>
      <w:pPr>
        <w:spacing w:after="0"/>
      </w:pPr>
      <w:r>
        <w:t>ID 279: Knowledge of end-use applications in the hydrogen value chain (Similarity Score: 0.5425)</w:t>
      </w:r>
    </w:p>
    <w:p>
      <w:pPr>
        <w:pStyle w:val="Heading3"/>
      </w:pPr>
      <w:r>
        <w:rPr>
          <w:sz w:val="36"/>
        </w:rPr>
        <w:t xml:space="preserve">  14.3.3: Maintenance and Monitoring of Storage Systems</w:t>
      </w:r>
    </w:p>
    <w:p>
      <w:pPr>
        <w:spacing w:after="0"/>
      </w:pPr>
      <w:r>
        <w:t>ID 248: Maintenance of vaporizers in hydrogen fueling systems (Similarity Score: 0.6277)</w:t>
      </w:r>
    </w:p>
    <w:p>
      <w:pPr>
        <w:spacing w:after="0"/>
      </w:pPr>
      <w:r>
        <w:t>ID 6: Experience with hydrogen dispensing (Similarity Score: 0.4690)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0.5549)</w:t>
      </w:r>
    </w:p>
    <w:p>
      <w:pPr>
        <w:spacing w:after="0"/>
      </w:pPr>
      <w:r>
        <w:t>ID 385: Knowledge of gaseous hydrogen storage systems (Similarity Score: 0.6633)</w:t>
      </w:r>
    </w:p>
    <w:p>
      <w:pPr>
        <w:spacing w:after="0"/>
      </w:pPr>
      <w:r>
        <w:t>ID 599: Maintenance of vessels, piping systems, cryogenic systems, valves, and seals (Similarity Score: 0.4951)</w:t>
      </w:r>
    </w:p>
    <w:p>
      <w:pPr>
        <w:spacing w:after="0"/>
      </w:pPr>
      <w:r>
        <w:t>ID 316: Maintenance of fuel tanks, piping, valves, and seals in hydrogen systems (Similarity Score: 0.6559)</w:t>
      </w:r>
    </w:p>
    <w:p>
      <w:pPr>
        <w:spacing w:after="0"/>
      </w:pPr>
      <w:r>
        <w:t>ID 500: Stay up to date on monitoring options for hydrogen storage (Similarity Score: 0.6805)</w:t>
      </w:r>
    </w:p>
    <w:p>
      <w:pPr>
        <w:spacing w:after="0"/>
      </w:pPr>
      <w:r>
        <w:t>ID 5: Experience with hydrogen storage (Similarity Score: 0.6295)</w:t>
      </w:r>
    </w:p>
    <w:p>
      <w:pPr>
        <w:spacing w:after="0"/>
      </w:pPr>
      <w:r>
        <w:t>ID 366: Maintenance of fuel tanks, piping, valves, and seals in hydrogen systems (Similarity Score: 0.6559)</w:t>
      </w:r>
    </w:p>
    <w:p>
      <w:pPr>
        <w:spacing w:after="0"/>
      </w:pPr>
      <w:r>
        <w:t>ID 141: Knowledge of hydrogen dispensing systems (Similarity Score: 0.5579)</w:t>
      </w:r>
    </w:p>
    <w:p>
      <w:pPr>
        <w:spacing w:after="0"/>
      </w:pPr>
      <w:r>
        <w:t>ID 238: Keeping up-to-date with changes in hydrogen standards (Similarity Score: 0.5605)</w:t>
      </w:r>
    </w:p>
    <w:p>
      <w:pPr>
        <w:spacing w:after="0"/>
      </w:pPr>
      <w:r>
        <w:t>ID 250: Maintenance of dispensers in hydrogen fueling systems (Similarity Score: 0.6073)</w:t>
      </w:r>
    </w:p>
    <w:p>
      <w:pPr>
        <w:spacing w:after="0"/>
      </w:pPr>
      <w:r>
        <w:t>ID 239: Keeping up-to-date with changes in hydrogen codes (Similarity Score: 0.5175)</w:t>
      </w:r>
    </w:p>
    <w:p>
      <w:pPr>
        <w:spacing w:after="0"/>
      </w:pPr>
      <w:r>
        <w:t>ID 626: Understanding instrumentation techniques for permanent carbon dioxide (CO2) storage (Similarity Score: 0.4306)</w:t>
      </w:r>
    </w:p>
    <w:p>
      <w:pPr>
        <w:spacing w:after="0"/>
      </w:pPr>
      <w:r>
        <w:t>ID 499: Stay up to date on hydrogen storage technologies (Similarity Score: 0.6657)</w:t>
      </w:r>
    </w:p>
    <w:p>
      <w:pPr>
        <w:spacing w:after="0"/>
      </w:pPr>
      <w:r>
        <w:t>ID 278: Knowledge of the storage aspect of the hydrogen value chain (Similarity Score: 0.6129)</w:t>
      </w:r>
    </w:p>
    <w:p>
      <w:pPr>
        <w:pStyle w:val="Heading4"/>
      </w:pPr>
      <w:r>
        <w:rPr>
          <w:sz w:val="28"/>
        </w:rPr>
        <w:t xml:space="preserve">   14.3.3.1: Regular Inspection and Testing</w:t>
      </w:r>
    </w:p>
    <w:p>
      <w:pPr>
        <w:spacing w:after="0"/>
      </w:pPr>
      <w:r>
        <w:t>ID 499: Stay up to date on hydrogen storage technologies (Similarity Score: 0.6339)</w:t>
      </w:r>
    </w:p>
    <w:p>
      <w:pPr>
        <w:spacing w:after="0"/>
      </w:pPr>
      <w:r>
        <w:t>ID 239: Keeping up-to-date with changes in hydrogen codes (Similarity Score: 0.5116)</w:t>
      </w:r>
    </w:p>
    <w:p>
      <w:pPr>
        <w:spacing w:after="0"/>
      </w:pPr>
      <w:r>
        <w:t>ID 238: Keeping up-to-date with changes in hydrogen standards (Similarity Score: 0.5549)</w:t>
      </w:r>
    </w:p>
    <w:p>
      <w:pPr>
        <w:spacing w:after="0"/>
      </w:pPr>
      <w:r>
        <w:t>ID 500: Stay up to date on monitoring options for hydrogen storage (Similarity Score: 0.6518)</w:t>
      </w:r>
    </w:p>
    <w:p>
      <w:pPr>
        <w:spacing w:after="0"/>
      </w:pPr>
      <w:r>
        <w:t>ID 444: Maintenance of vessels, compressors, piping systems, valves, and seals to ensure reliability under hydrogen conditions (Similarity Score: 0.6347)</w:t>
      </w:r>
    </w:p>
    <w:p>
      <w:pPr>
        <w:spacing w:after="0"/>
      </w:pPr>
      <w:r>
        <w:t>ID 599: Maintenance of vessels, piping systems, cryogenic systems, valves, and seals (Similarity Score: 0.4859)</w:t>
      </w:r>
    </w:p>
    <w:p>
      <w:pPr>
        <w:pStyle w:val="Heading4"/>
      </w:pPr>
      <w:r>
        <w:rPr>
          <w:sz w:val="28"/>
        </w:rPr>
        <w:t xml:space="preserve">   14.3.3.2: Leak Detection and Cryogenic Safety Measures</w:t>
      </w:r>
    </w:p>
    <w:p>
      <w:pPr>
        <w:spacing w:after="0"/>
      </w:pPr>
      <w:r>
        <w:t>ID 599: Maintenance of vessels, piping systems, cryogenic systems, valves, and seals (Similarity Score: 0.5132)</w:t>
      </w:r>
    </w:p>
    <w:p>
      <w:r>
        <w:br w:type="page"/>
      </w:r>
    </w:p>
    <w:p>
      <w:pPr>
        <w:pStyle w:val="Heading1"/>
      </w:pPr>
      <w:r>
        <w:rPr>
          <w:sz w:val="60"/>
        </w:rPr>
        <w:t>15: Hydrogen Conversion to Chemical Carriers</w:t>
      </w:r>
    </w:p>
    <w:p>
      <w:pPr>
        <w:spacing w:after="0"/>
      </w:pPr>
      <w:r>
        <w:t>ID 101: Selection of odorants for hydrogen blending (Similarity Score: 0.4999)</w:t>
      </w:r>
    </w:p>
    <w:p>
      <w:pPr>
        <w:spacing w:after="0"/>
      </w:pPr>
      <w:r>
        <w:t>ID 102: Selection of inhibitors for hydrogen blending (Similarity Score: 0.4841)</w:t>
      </w:r>
    </w:p>
    <w:p>
      <w:pPr>
        <w:pStyle w:val="Heading2"/>
      </w:pPr>
      <w:r>
        <w:rPr>
          <w:sz w:val="46"/>
        </w:rPr>
        <w:t xml:space="preserve"> 15.2: Material Properties of Hydrogen Carriers</w:t>
      </w:r>
    </w:p>
    <w:p>
      <w:pPr>
        <w:spacing w:after="0"/>
      </w:pPr>
      <w:r>
        <w:t>ID 571: PVT characterization specific to sequestered gas (Similarity Score: 0.3866)</w:t>
      </w:r>
    </w:p>
    <w:p>
      <w:pPr>
        <w:pStyle w:val="Heading4"/>
      </w:pPr>
      <w:r>
        <w:rPr>
          <w:sz w:val="28"/>
        </w:rPr>
        <w:t xml:space="preserve">   15.3.1.1: Pressure and Temperature Considerations</w:t>
      </w:r>
    </w:p>
    <w:p>
      <w:pPr>
        <w:spacing w:after="0"/>
      </w:pPr>
      <w:r>
        <w:t>ID 423: Selection and design of air separation units for hydrogen pressure and temperature variations (Similarity Score: 0.5353)</w:t>
      </w:r>
    </w:p>
    <w:p>
      <w:pPr>
        <w:pStyle w:val="Heading3"/>
      </w:pPr>
      <w:r>
        <w:rPr>
          <w:sz w:val="36"/>
        </w:rPr>
        <w:t xml:space="preserve">  15.3.2: Storage Requirements for Methane</w:t>
      </w:r>
    </w:p>
    <w:p>
      <w:pPr>
        <w:spacing w:after="0"/>
      </w:pPr>
      <w:r>
        <w:t>ID 516: Migration modeling for carbon dioxide (CO2) storage (Similarity Score: 0.4392)</w:t>
      </w:r>
    </w:p>
    <w:p>
      <w:pPr>
        <w:pStyle w:val="Heading4"/>
      </w:pPr>
      <w:r>
        <w:rPr>
          <w:sz w:val="28"/>
        </w:rPr>
        <w:t xml:space="preserve">   15.3.3.3: Regulatory Compliance for Hazardous Materials</w:t>
      </w:r>
    </w:p>
    <w:p>
      <w:pPr>
        <w:spacing w:after="0"/>
      </w:pPr>
      <w:r>
        <w:t>ID 483: Stay informed about changes to carbon capture and storage regulations, standards, and codes (Similarity Score: 0.3951)</w:t>
      </w:r>
    </w:p>
    <w:p>
      <w:r>
        <w:br w:type="page"/>
      </w:r>
    </w:p>
    <w:p>
      <w:pPr>
        <w:pStyle w:val="Heading1"/>
      </w:pPr>
      <w:r>
        <w:rPr>
          <w:sz w:val="60"/>
        </w:rPr>
        <w:t>16: Hydrogen Production Processes</w:t>
      </w:r>
    </w:p>
    <w:p>
      <w:pPr>
        <w:spacing w:after="0"/>
      </w:pPr>
      <w:r>
        <w:t>ID 139: Knowledge of hydrogen production technology (Similarity Score: 0.6600)</w:t>
      </w:r>
    </w:p>
    <w:p>
      <w:pPr>
        <w:spacing w:after="0"/>
      </w:pPr>
      <w:r>
        <w:t>ID 390: Understanding of the combined-cycle power generation process using hydrogen blending (Similarity Score: 0.5896)</w:t>
      </w:r>
    </w:p>
    <w:p>
      <w:pPr>
        <w:spacing w:after="0"/>
      </w:pPr>
      <w:r>
        <w:t>ID 582: Understanding of hydrogen production process using Autothermal Reforming (ATR) (Similarity Score: 0.5865)</w:t>
      </w:r>
    </w:p>
    <w:p>
      <w:pPr>
        <w:spacing w:after="0"/>
      </w:pPr>
      <w:r>
        <w:t>ID 261: Experience with hydrogen production and handling processes (Similarity Score: 0.6617)</w:t>
      </w:r>
    </w:p>
    <w:p>
      <w:pPr>
        <w:spacing w:after="0"/>
      </w:pPr>
      <w:r>
        <w:t>ID 448: Understanding of Autothermal Reforming (ATR) process for hydrogen production (Similarity Score: 0.5370)</w:t>
      </w:r>
    </w:p>
    <w:p>
      <w:pPr>
        <w:spacing w:after="0"/>
      </w:pPr>
      <w:r>
        <w:t>ID 80: Understanding the process of hydrogen production using PEM electrolyzers (Similarity Score: 0.6009)</w:t>
      </w:r>
    </w:p>
    <w:p>
      <w:pPr>
        <w:spacing w:after="0"/>
      </w:pPr>
      <w:r>
        <w:t>ID 396: Understanding of automated process systems in power generation using hydrogen blending (Similarity Score: 0.6218)</w:t>
      </w:r>
    </w:p>
    <w:p>
      <w:pPr>
        <w:spacing w:after="0"/>
      </w:pPr>
      <w:r>
        <w:t>ID 192: Understanding the hydrogen production process using PEM electrolyzers (Similarity Score: 0.5969)</w:t>
      </w:r>
    </w:p>
    <w:p>
      <w:pPr>
        <w:spacing w:after="0"/>
      </w:pPr>
      <w:r>
        <w:t>ID 344: Techniques for repairing hydrogen leaks (Similarity Score: 0.5281)</w:t>
      </w:r>
    </w:p>
    <w:p>
      <w:pPr>
        <w:spacing w:after="0"/>
      </w:pPr>
      <w:r>
        <w:t>ID 244: Understanding welding procedures for hydrogen systems (Similarity Score: 0.6204)</w:t>
      </w:r>
    </w:p>
    <w:p>
      <w:pPr>
        <w:spacing w:after="0"/>
      </w:pPr>
      <w:r>
        <w:t>ID 245: Techniques for welding in hydrogen environments (Similarity Score: 0.6082)</w:t>
      </w:r>
    </w:p>
    <w:p>
      <w:pPr>
        <w:spacing w:after="0"/>
      </w:pPr>
      <w:r>
        <w:t>ID 6: Experience with hydrogen dispensing (Similarity Score: 0.5060)</w:t>
      </w:r>
    </w:p>
    <w:p>
      <w:pPr>
        <w:spacing w:after="0"/>
      </w:pPr>
      <w:r>
        <w:t>ID 381: Understanding of hydrogen production technology (Similarity Score: 0.7497)</w:t>
      </w:r>
    </w:p>
    <w:p>
      <w:pPr>
        <w:spacing w:after="0"/>
      </w:pPr>
      <w:r>
        <w:t>ID 573: Understanding of carbon capture and separation processes (Similarity Score: 0.4303)</w:t>
      </w:r>
    </w:p>
    <w:p>
      <w:pPr>
        <w:pStyle w:val="Heading2"/>
      </w:pPr>
      <w:r>
        <w:rPr>
          <w:sz w:val="46"/>
        </w:rPr>
        <w:t xml:space="preserve"> 16.1: Overview of Hydrogen Production Methods</w:t>
      </w:r>
    </w:p>
    <w:p>
      <w:pPr>
        <w:spacing w:after="0"/>
      </w:pPr>
      <w:r>
        <w:t>ID 80: Understanding the process of hydrogen production using PEM electrolyzers (Similarity Score: 0.5900)</w:t>
      </w:r>
    </w:p>
    <w:p>
      <w:pPr>
        <w:spacing w:after="0"/>
      </w:pPr>
      <w:r>
        <w:t>ID 344: Techniques for repairing hydrogen leaks (Similarity Score: 0.5407)</w:t>
      </w:r>
    </w:p>
    <w:p>
      <w:pPr>
        <w:spacing w:after="0"/>
      </w:pPr>
      <w:r>
        <w:t>ID 244: Understanding welding procedures for hydrogen systems (Similarity Score: 0.6362)</w:t>
      </w:r>
    </w:p>
    <w:p>
      <w:pPr>
        <w:spacing w:after="0"/>
      </w:pPr>
      <w:r>
        <w:t>ID 139: Knowledge of hydrogen production technology (Similarity Score: 0.6587)</w:t>
      </w:r>
    </w:p>
    <w:p>
      <w:pPr>
        <w:spacing w:after="0"/>
      </w:pPr>
      <w:r>
        <w:t>ID 245: Techniques for welding in hydrogen environments (Similarity Score: 0.6514)</w:t>
      </w:r>
    </w:p>
    <w:p>
      <w:pPr>
        <w:spacing w:after="0"/>
      </w:pPr>
      <w:r>
        <w:t>ID 192: Understanding the hydrogen production process using PEM electrolyzers (Similarity Score: 0.5920)</w:t>
      </w:r>
    </w:p>
    <w:p>
      <w:pPr>
        <w:spacing w:after="0"/>
      </w:pPr>
      <w:r>
        <w:t>ID 390: Understanding of the combined-cycle power generation process using hydrogen blending (Similarity Score: 0.5666)</w:t>
      </w:r>
    </w:p>
    <w:p>
      <w:pPr>
        <w:spacing w:after="0"/>
      </w:pPr>
      <w:r>
        <w:t>ID 261: Experience with hydrogen production and handling processes (Similarity Score: 0.6658)</w:t>
      </w:r>
    </w:p>
    <w:p>
      <w:pPr>
        <w:spacing w:after="0"/>
      </w:pPr>
      <w:r>
        <w:t>ID 407: Understanding the procedures necessary for welding in hydrogen environments (Similarity Score: 0.6145)</w:t>
      </w:r>
    </w:p>
    <w:p>
      <w:pPr>
        <w:spacing w:after="0"/>
      </w:pPr>
      <w:r>
        <w:t>ID 6: Experience with hydrogen dispensing (Similarity Score: 0.4742)</w:t>
      </w:r>
    </w:p>
    <w:p>
      <w:pPr>
        <w:spacing w:after="0"/>
      </w:pPr>
      <w:r>
        <w:t>ID 464: Understanding separation and purification techniques in carbon capture (Similarity Score: 0.4155)</w:t>
      </w:r>
    </w:p>
    <w:p>
      <w:pPr>
        <w:spacing w:after="0"/>
      </w:pPr>
      <w:r>
        <w:t>ID 381: Understanding of hydrogen production technology (Similarity Score: 0.7248)</w:t>
      </w:r>
    </w:p>
    <w:p>
      <w:pPr>
        <w:spacing w:after="0"/>
      </w:pPr>
      <w:r>
        <w:t>ID 582: Understanding of hydrogen production process using Autothermal Reforming (ATR) (Similarity Score: 0.5850)</w:t>
      </w:r>
    </w:p>
    <w:p>
      <w:pPr>
        <w:pStyle w:val="Heading3"/>
      </w:pPr>
      <w:r>
        <w:rPr>
          <w:sz w:val="36"/>
        </w:rPr>
        <w:t xml:space="preserve">  16.1.1: Electrolysis</w:t>
      </w:r>
    </w:p>
    <w:p>
      <w:pPr>
        <w:spacing w:after="0"/>
      </w:pPr>
      <w:r>
        <w:t>ID 448: Understanding of Autothermal Reforming (ATR) process for hydrogen production (Similarity Score: 0.5556)</w:t>
      </w:r>
    </w:p>
    <w:p>
      <w:pPr>
        <w:spacing w:after="0"/>
      </w:pPr>
      <w:r>
        <w:t>ID 396: Understanding of automated process systems in power generation using hydrogen blending (Similarity Score: 0.6191)</w:t>
      </w:r>
    </w:p>
    <w:p>
      <w:pPr>
        <w:spacing w:after="0"/>
      </w:pPr>
      <w:r>
        <w:t>ID 192: Understanding the hydrogen production process using PEM electrolyzers (Similarity Score: 0.6439)</w:t>
      </w:r>
    </w:p>
    <w:p>
      <w:pPr>
        <w:spacing w:after="0"/>
      </w:pPr>
      <w:r>
        <w:t>ID 80: Understanding the process of hydrogen production using PEM electrolyzers (Similarity Score: 0.6470)</w:t>
      </w:r>
    </w:p>
    <w:p>
      <w:pPr>
        <w:spacing w:after="0"/>
      </w:pPr>
      <w:r>
        <w:t>ID 390: Understanding of the combined-cycle power generation process using hydrogen blending (Similarity Score: 0.5635)</w:t>
      </w:r>
    </w:p>
    <w:p>
      <w:pPr>
        <w:spacing w:after="0"/>
      </w:pPr>
      <w:r>
        <w:t>ID 582: Understanding of hydrogen production process using Autothermal Reforming (ATR) (Similarity Score: 0.5998)</w:t>
      </w:r>
    </w:p>
    <w:p>
      <w:pPr>
        <w:spacing w:after="0"/>
      </w:pPr>
      <w:r>
        <w:t>ID 464: Understanding separation and purification techniques in carbon capture (Similarity Score: 0.4411)</w:t>
      </w:r>
    </w:p>
    <w:p>
      <w:pPr>
        <w:spacing w:after="0"/>
      </w:pPr>
      <w:r>
        <w:t>ID 82: Understanding process optimization for hydrogen production in PEM electrolyzers (Similarity Score: 0.6030)</w:t>
      </w:r>
    </w:p>
    <w:p>
      <w:pPr>
        <w:spacing w:after="0"/>
      </w:pPr>
      <w:r>
        <w:t>ID 244: Understanding welding procedures for hydrogen systems (Similarity Score: 0.6177)</w:t>
      </w:r>
    </w:p>
    <w:p>
      <w:pPr>
        <w:spacing w:after="0"/>
      </w:pPr>
      <w:r>
        <w:t>ID 65: Knowledge of control systems in electrolyzer hydrogen production plants (Similarity Score: 0.6447)</w:t>
      </w:r>
    </w:p>
    <w:p>
      <w:pPr>
        <w:spacing w:after="0"/>
      </w:pPr>
      <w:r>
        <w:t>ID 228: Selection of electronic systems for electrolyzer hydrogen production (Similarity Score: 0.5813)</w:t>
      </w:r>
    </w:p>
    <w:p>
      <w:pPr>
        <w:spacing w:after="0"/>
      </w:pPr>
      <w:r>
        <w:t>ID 245: Techniques for welding in hydrogen environments (Similarity Score: 0.6095)</w:t>
      </w:r>
    </w:p>
    <w:p>
      <w:pPr>
        <w:pStyle w:val="Heading3"/>
      </w:pPr>
      <w:r>
        <w:rPr>
          <w:sz w:val="36"/>
        </w:rPr>
        <w:t xml:space="preserve">  16.1.2: Steam Methane Reforming (SMR)</w:t>
      </w:r>
    </w:p>
    <w:p>
      <w:pPr>
        <w:spacing w:after="0"/>
      </w:pPr>
      <w:r>
        <w:t>ID 264: Selection and design of steam and combustion turbines for hydrogen systems (Similarity Score: 0.6045)</w:t>
      </w:r>
    </w:p>
    <w:p>
      <w:pPr>
        <w:spacing w:after="0"/>
      </w:pPr>
      <w:r>
        <w:t>ID 268: Selection and design of steam generators and boilers (Similarity Score: 0.3272)</w:t>
      </w:r>
    </w:p>
    <w:p>
      <w:pPr>
        <w:spacing w:after="0"/>
      </w:pPr>
      <w:r>
        <w:t>ID 575: Understanding of steam generation processes (Similarity Score: 0.5861)</w:t>
      </w:r>
    </w:p>
    <w:p>
      <w:pPr>
        <w:spacing w:after="0"/>
      </w:pPr>
      <w:r>
        <w:t>ID 640: Knowledge of systems used in SMR and ATR hydrogen production processes (Similarity Score: 0.6231)</w:t>
      </w:r>
    </w:p>
    <w:p>
      <w:pPr>
        <w:spacing w:after="0"/>
      </w:pPr>
      <w:r>
        <w:t>ID 448: Understanding of Autothermal Reforming (ATR) process for hydrogen production (Similarity Score: 0.5579)</w:t>
      </w:r>
    </w:p>
    <w:p>
      <w:pPr>
        <w:spacing w:after="0"/>
      </w:pPr>
      <w:r>
        <w:t>ID 581: Understanding of hydrogen production process using Steam Methane Reforming (SMR) (Similarity Score: 0.9089)</w:t>
      </w:r>
    </w:p>
    <w:p>
      <w:pPr>
        <w:spacing w:after="0"/>
      </w:pPr>
      <w:r>
        <w:t>ID 447: Understanding of Steam Methane Reforming (SMR) process for hydrogen production (Similarity Score: 0.9019)</w:t>
      </w:r>
    </w:p>
    <w:p>
      <w:pPr>
        <w:spacing w:after="0"/>
      </w:pPr>
      <w:r>
        <w:t>ID 582: Understanding of hydrogen production process using Autothermal Reforming (ATR) (Similarity Score: 0.6084)</w:t>
      </w:r>
    </w:p>
    <w:p>
      <w:pPr>
        <w:pStyle w:val="Heading3"/>
      </w:pPr>
      <w:r>
        <w:rPr>
          <w:sz w:val="36"/>
        </w:rPr>
        <w:t xml:space="preserve">  16.1.3: Coal Gasification</w:t>
      </w:r>
    </w:p>
    <w:p>
      <w:pPr>
        <w:spacing w:after="0"/>
      </w:pPr>
      <w:r>
        <w:t>ID 390: Understanding of the combined-cycle power generation process using hydrogen blending (Similarity Score: 0.5661)</w:t>
      </w:r>
    </w:p>
    <w:p>
      <w:pPr>
        <w:spacing w:after="0"/>
      </w:pPr>
      <w:r>
        <w:t>ID 575: Understanding of steam generation processes (Similarity Score: 0.5632)</w:t>
      </w:r>
    </w:p>
    <w:p>
      <w:pPr>
        <w:spacing w:after="0"/>
      </w:pPr>
      <w:r>
        <w:t>ID 245: Techniques for welding in hydrogen environments (Similarity Score: 0.6023)</w:t>
      </w:r>
    </w:p>
    <w:p>
      <w:pPr>
        <w:spacing w:after="0"/>
      </w:pPr>
      <w:r>
        <w:t>ID 244: Understanding welding procedures for hydrogen systems (Similarity Score: 0.6080)</w:t>
      </w:r>
    </w:p>
    <w:p>
      <w:pPr>
        <w:pStyle w:val="Heading3"/>
      </w:pPr>
      <w:r>
        <w:rPr>
          <w:sz w:val="36"/>
        </w:rPr>
        <w:t xml:space="preserve">  16.1.4: Biomass Gasification</w:t>
      </w:r>
    </w:p>
    <w:p>
      <w:pPr>
        <w:spacing w:after="0"/>
      </w:pPr>
      <w:r>
        <w:t>ID 150: Knowledge of combustion systems in hydrogen blending (Similarity Score: 0.5671)</w:t>
      </w:r>
    </w:p>
    <w:p>
      <w:pPr>
        <w:spacing w:after="0"/>
      </w:pPr>
      <w:r>
        <w:t>ID 390: Understanding of the combined-cycle power generation process using hydrogen blending (Similarity Score: 0.5784)</w:t>
      </w:r>
    </w:p>
    <w:p>
      <w:pPr>
        <w:spacing w:after="0"/>
      </w:pPr>
      <w:r>
        <w:t>ID 573: Understanding of carbon capture and separation processes (Similarity Score: 0.4721)</w:t>
      </w:r>
    </w:p>
    <w:p>
      <w:pPr>
        <w:spacing w:after="0"/>
      </w:pPr>
      <w:r>
        <w:t>ID 245: Techniques for welding in hydrogen environments (Similarity Score: 0.6168)</w:t>
      </w:r>
    </w:p>
    <w:p>
      <w:pPr>
        <w:spacing w:after="0"/>
      </w:pPr>
      <w:r>
        <w:t>ID 359: Selection and design of combustion systems for hydrogen blending (Similarity Score: 0.5769)</w:t>
      </w:r>
    </w:p>
    <w:p>
      <w:pPr>
        <w:spacing w:after="0"/>
      </w:pPr>
      <w:r>
        <w:t>ID 464: Understanding separation and purification techniques in carbon capture (Similarity Score: 0.4532)</w:t>
      </w:r>
    </w:p>
    <w:p>
      <w:pPr>
        <w:pStyle w:val="Heading3"/>
      </w:pPr>
      <w:r>
        <w:rPr>
          <w:sz w:val="36"/>
        </w:rPr>
        <w:t xml:space="preserve">  16.1.5: Hydrogen Production from Renewables</w:t>
      </w:r>
    </w:p>
    <w:p>
      <w:pPr>
        <w:spacing w:after="0"/>
      </w:pPr>
      <w:r>
        <w:t>ID 390: Understanding of the combined-cycle power generation process using hydrogen blending (Similarity Score: 0.5707)</w:t>
      </w:r>
    </w:p>
    <w:p>
      <w:pPr>
        <w:spacing w:after="0"/>
      </w:pPr>
      <w:r>
        <w:t>ID 245: Techniques for welding in hydrogen environments (Similarity Score: 0.5971)</w:t>
      </w:r>
    </w:p>
    <w:p>
      <w:pPr>
        <w:pStyle w:val="Heading2"/>
      </w:pPr>
      <w:r>
        <w:rPr>
          <w:sz w:val="46"/>
        </w:rPr>
        <w:t xml:space="preserve"> 16.2: Process Requirements for Hydrogen Production</w:t>
      </w:r>
    </w:p>
    <w:p>
      <w:pPr>
        <w:spacing w:after="0"/>
      </w:pPr>
      <w:r>
        <w:t>ID 139: Knowledge of hydrogen production technology (Similarity Score: 0.6599)</w:t>
      </w:r>
    </w:p>
    <w:p>
      <w:pPr>
        <w:spacing w:after="0"/>
      </w:pPr>
      <w:r>
        <w:t>ID 143: Process engineering skills specific to hydrogen (Similarity Score: 0.6677)</w:t>
      </w:r>
    </w:p>
    <w:p>
      <w:pPr>
        <w:spacing w:after="0"/>
      </w:pPr>
      <w:r>
        <w:t>ID 47: Knowledge of appropriate materials for hydrogen systems (Similarity Score: 0.6213)</w:t>
      </w:r>
    </w:p>
    <w:p>
      <w:pPr>
        <w:spacing w:after="0"/>
      </w:pPr>
      <w:r>
        <w:t>ID 168: Knowledge of appropriate materials for hydrogen blending (Similarity Score: 0.6204)</w:t>
      </w:r>
    </w:p>
    <w:p>
      <w:pPr>
        <w:spacing w:after="0"/>
      </w:pPr>
      <w:r>
        <w:t>ID 224: Selection of materials for hydrogen production systems (Similarity Score: 0.6477)</w:t>
      </w:r>
    </w:p>
    <w:p>
      <w:pPr>
        <w:spacing w:after="0"/>
      </w:pPr>
      <w:r>
        <w:t>ID 26: Consideration of temperature requirements in hydrogen fueling systems (Similarity Score: 0.6102)</w:t>
      </w:r>
    </w:p>
    <w:p>
      <w:pPr>
        <w:spacing w:after="0"/>
      </w:pPr>
      <w:r>
        <w:t>ID 261: Experience with hydrogen production and handling processes (Similarity Score: 0.6797)</w:t>
      </w:r>
    </w:p>
    <w:p>
      <w:pPr>
        <w:spacing w:after="0"/>
      </w:pPr>
      <w:r>
        <w:t>ID 138: Knowledge of industry standard processes for hydrogen fueling stations (Similarity Score: 0.7089)</w:t>
      </w:r>
    </w:p>
    <w:p>
      <w:pPr>
        <w:spacing w:after="0"/>
      </w:pPr>
      <w:r>
        <w:t>ID 244: Understanding welding procedures for hydrogen systems (Similarity Score: 0.6317)</w:t>
      </w:r>
    </w:p>
    <w:p>
      <w:pPr>
        <w:spacing w:after="0"/>
      </w:pPr>
      <w:r>
        <w:t>ID 304: Selection and design of combustion systems for hydrogen environments (Similarity Score: 0.5974)</w:t>
      </w:r>
    </w:p>
    <w:p>
      <w:pPr>
        <w:spacing w:after="0"/>
      </w:pPr>
      <w:r>
        <w:t>ID 6: Experience with hydrogen dispensing (Similarity Score: 0.4937)</w:t>
      </w:r>
    </w:p>
    <w:p>
      <w:pPr>
        <w:spacing w:after="0"/>
      </w:pPr>
      <w:r>
        <w:t>ID 209: Knowledge of certification requirements for hydrogen products (Similarity Score: 0.6960)</w:t>
      </w:r>
    </w:p>
    <w:p>
      <w:pPr>
        <w:spacing w:after="0"/>
      </w:pPr>
      <w:r>
        <w:t>ID 407: Understanding the procedures necessary for welding in hydrogen environments (Similarity Score: 0.6788)</w:t>
      </w:r>
    </w:p>
    <w:p>
      <w:pPr>
        <w:pStyle w:val="Heading3"/>
      </w:pPr>
      <w:r>
        <w:rPr>
          <w:sz w:val="36"/>
        </w:rPr>
        <w:t xml:space="preserve">  16.2.1: Water Quality for Electrolysis</w:t>
      </w:r>
    </w:p>
    <w:p>
      <w:pPr>
        <w:spacing w:after="0"/>
      </w:pPr>
      <w:r>
        <w:t>ID 209: Knowledge of certification requirements for hydrogen products (Similarity Score: 0.6550)</w:t>
      </w:r>
    </w:p>
    <w:p>
      <w:pPr>
        <w:spacing w:after="0"/>
      </w:pPr>
      <w:r>
        <w:t>ID 637: Knowledge of systems used in carbon separation, purification, and liquefaction processes (Similarity Score: 0.4348)</w:t>
      </w:r>
    </w:p>
    <w:p>
      <w:pPr>
        <w:spacing w:after="0"/>
      </w:pPr>
      <w:r>
        <w:t>ID 65: Knowledge of control systems in electrolyzer hydrogen production plants (Similarity Score: 0.6325)</w:t>
      </w:r>
    </w:p>
    <w:p>
      <w:pPr>
        <w:spacing w:after="0"/>
      </w:pPr>
      <w:r>
        <w:t>ID 115: Appropriate selection and design of electrolyzers for hydrogen pressure and temperatures (Similarity Score: 0.5600)</w:t>
      </w:r>
    </w:p>
    <w:p>
      <w:pPr>
        <w:spacing w:after="0"/>
      </w:pPr>
      <w:r>
        <w:t>ID 228: Selection of electronic systems for electrolyzer hydrogen production (Similarity Score: 0.5789)</w:t>
      </w:r>
    </w:p>
    <w:p>
      <w:pPr>
        <w:pStyle w:val="Heading3"/>
      </w:pPr>
      <w:r>
        <w:rPr>
          <w:sz w:val="36"/>
        </w:rPr>
        <w:t xml:space="preserve">  16.2.2: H2 Purity Requirements</w:t>
      </w:r>
    </w:p>
    <w:p>
      <w:pPr>
        <w:spacing w:after="0"/>
      </w:pPr>
      <w:r>
        <w:t>ID 209: Knowledge of certification requirements for hydrogen products (Similarity Score: 0.7176)</w:t>
      </w:r>
    </w:p>
    <w:p>
      <w:pPr>
        <w:spacing w:after="0"/>
      </w:pPr>
      <w:r>
        <w:t>ID 219: Assess integrity of welds under hydrogen pressure (Similarity Score: 0.5866)</w:t>
      </w:r>
    </w:p>
    <w:p>
      <w:pPr>
        <w:spacing w:after="0"/>
      </w:pPr>
      <w:r>
        <w:t>ID 26: Consideration of temperature requirements in hydrogen fueling systems (Similarity Score: 0.6272)</w:t>
      </w:r>
    </w:p>
    <w:p>
      <w:pPr>
        <w:spacing w:after="0"/>
      </w:pPr>
      <w:r>
        <w:t>ID 220: Assess integrity of welds under hydrogen temperature conditions (Similarity Score: 0.6128)</w:t>
      </w:r>
    </w:p>
    <w:p>
      <w:pPr>
        <w:spacing w:after="0"/>
      </w:pPr>
      <w:r>
        <w:t>ID 407: Understanding the procedures necessary for welding in hydrogen environments (Similarity Score: 0.6230)</w:t>
      </w:r>
    </w:p>
    <w:p>
      <w:pPr>
        <w:pStyle w:val="Heading4"/>
      </w:pPr>
      <w:r>
        <w:rPr>
          <w:sz w:val="28"/>
        </w:rPr>
        <w:t xml:space="preserve">   16.2.2.2: Monitoring and Testing of H2 Purity</w:t>
      </w:r>
    </w:p>
    <w:p>
      <w:pPr>
        <w:spacing w:after="0"/>
      </w:pPr>
      <w:r>
        <w:t>ID 209: Knowledge of certification requirements for hydrogen products (Similarity Score: 0.6773)</w:t>
      </w:r>
    </w:p>
    <w:p>
      <w:pPr>
        <w:pStyle w:val="Heading3"/>
      </w:pPr>
      <w:r>
        <w:rPr>
          <w:sz w:val="36"/>
        </w:rPr>
        <w:t xml:space="preserve">  16.2.3: Feedstock Quality for SMR and Gasification</w:t>
      </w:r>
    </w:p>
    <w:p>
      <w:pPr>
        <w:spacing w:after="0"/>
      </w:pPr>
      <w:r>
        <w:t>ID 585: Understanding of automated process systems for SMR/ATR (Similarity Score: 0.3308)</w:t>
      </w:r>
    </w:p>
    <w:p>
      <w:pPr>
        <w:spacing w:after="0"/>
      </w:pPr>
      <w:r>
        <w:t>ID 586: Knowledge of control systems for optimizing SMR/ATR processes (Similarity Score: 0.3315)</w:t>
      </w:r>
    </w:p>
    <w:p>
      <w:pPr>
        <w:spacing w:after="0"/>
      </w:pPr>
      <w:r>
        <w:t>ID 640: Knowledge of systems used in SMR and ATR hydrogen production processes (Similarity Score: 0.6680)</w:t>
      </w:r>
    </w:p>
    <w:p>
      <w:pPr>
        <w:pStyle w:val="Heading2"/>
      </w:pPr>
      <w:r>
        <w:rPr>
          <w:sz w:val="46"/>
        </w:rPr>
        <w:t xml:space="preserve"> 16.3: Technological Requirements for Hydrogen Production</w:t>
      </w:r>
    </w:p>
    <w:p>
      <w:pPr>
        <w:spacing w:after="0"/>
      </w:pPr>
      <w:r>
        <w:t>ID 47: Knowledge of appropriate materials for hydrogen systems (Similarity Score: 0.6193)</w:t>
      </w:r>
    </w:p>
    <w:p>
      <w:pPr>
        <w:spacing w:after="0"/>
      </w:pPr>
      <w:r>
        <w:t>ID 261: Experience with hydrogen production and handling processes (Similarity Score: 0.6597)</w:t>
      </w:r>
    </w:p>
    <w:p>
      <w:pPr>
        <w:spacing w:after="0"/>
      </w:pPr>
      <w:r>
        <w:t>ID 244: Understanding welding procedures for hydrogen systems (Similarity Score: 0.6107)</w:t>
      </w:r>
    </w:p>
    <w:p>
      <w:pPr>
        <w:spacing w:after="0"/>
      </w:pPr>
      <w:r>
        <w:t>ID 139: Knowledge of hydrogen production technology (Similarity Score: 0.7096)</w:t>
      </w:r>
    </w:p>
    <w:p>
      <w:pPr>
        <w:spacing w:after="0"/>
      </w:pPr>
      <w:r>
        <w:t>ID 209: Knowledge of certification requirements for hydrogen products (Similarity Score: 0.6692)</w:t>
      </w:r>
    </w:p>
    <w:p>
      <w:pPr>
        <w:spacing w:after="0"/>
      </w:pPr>
      <w:r>
        <w:t>ID 143: Process engineering skills specific to hydrogen (Similarity Score: 0.6643)</w:t>
      </w:r>
    </w:p>
    <w:p>
      <w:pPr>
        <w:spacing w:after="0"/>
      </w:pPr>
      <w:r>
        <w:t>ID 183: Advanced knowledge of evolving standards in hydrogen industry (Similarity Score: 0.6139)</w:t>
      </w:r>
    </w:p>
    <w:p>
      <w:pPr>
        <w:spacing w:after="0"/>
      </w:pPr>
      <w:r>
        <w:t>ID 407: Understanding the procedures necessary for welding in hydrogen environments (Similarity Score: 0.6537)</w:t>
      </w:r>
    </w:p>
    <w:p>
      <w:pPr>
        <w:spacing w:after="0"/>
      </w:pPr>
      <w:r>
        <w:t>ID 138: Knowledge of industry standard processes for hydrogen fueling stations (Similarity Score: 0.6852)</w:t>
      </w:r>
    </w:p>
    <w:p>
      <w:pPr>
        <w:spacing w:after="0"/>
      </w:pPr>
      <w:r>
        <w:t>ID 381: Understanding of hydrogen production technology (Similarity Score: 0.7089)</w:t>
      </w:r>
    </w:p>
    <w:p>
      <w:pPr>
        <w:pStyle w:val="Heading3"/>
      </w:pPr>
      <w:r>
        <w:rPr>
          <w:sz w:val="36"/>
        </w:rPr>
        <w:t xml:space="preserve">  16.3.1: Equipment and Infrastructure</w:t>
      </w:r>
    </w:p>
    <w:p>
      <w:pPr>
        <w:spacing w:after="0"/>
      </w:pPr>
      <w:r>
        <w:t>ID 221: Understanding of installation procedures unique to hydrogen (Similarity Score: 0.6426)</w:t>
      </w:r>
    </w:p>
    <w:p>
      <w:pPr>
        <w:spacing w:after="0"/>
      </w:pPr>
      <w:r>
        <w:t>ID 524: Knowledge of stationary equipment required for pipeline transmission of liquid carbon dioxide (CO2) (Similarity Score: 0.4459)</w:t>
      </w:r>
    </w:p>
    <w:p>
      <w:pPr>
        <w:spacing w:after="0"/>
      </w:pPr>
      <w:r>
        <w:t>ID 63: Understanding personal protective equipment (PPE) requirements for hydrogen work (Similarity Score: 0.5104)</w:t>
      </w:r>
    </w:p>
    <w:p>
      <w:pPr>
        <w:spacing w:after="0"/>
      </w:pPr>
      <w:r>
        <w:t>ID 407: Understanding the procedures necessary for welding in hydrogen environments (Similarity Score: 0.6221)</w:t>
      </w:r>
    </w:p>
    <w:p>
      <w:pPr>
        <w:spacing w:after="0"/>
      </w:pPr>
      <w:r>
        <w:t>ID 13: Knowledge of systems associated with hydrogen pipeline transmission (Similarity Score: 0.5887)</w:t>
      </w:r>
    </w:p>
    <w:p>
      <w:pPr>
        <w:spacing w:after="0"/>
      </w:pPr>
      <w:r>
        <w:t>ID 183: Advanced knowledge of evolving standards in hydrogen industry (Similarity Score: 0.6405)</w:t>
      </w:r>
    </w:p>
    <w:p>
      <w:pPr>
        <w:spacing w:after="0"/>
      </w:pPr>
      <w:r>
        <w:t>ID 290: Selection of equipment resistant to hydrogen-induced degradation (Similarity Score: 0.5272)</w:t>
      </w:r>
    </w:p>
    <w:p>
      <w:pPr>
        <w:spacing w:after="0"/>
      </w:pPr>
      <w:r>
        <w:t>ID 143: Process engineering skills specific to hydrogen (Similarity Score: 0.6595)</w:t>
      </w:r>
    </w:p>
    <w:p>
      <w:pPr>
        <w:spacing w:after="0"/>
      </w:pPr>
      <w:r>
        <w:t>ID 587: Understanding of electrical equipment required for pipeline transmission of carbon dioxide (CO2) (Similarity Score: 0.4395)</w:t>
      </w:r>
    </w:p>
    <w:p>
      <w:pPr>
        <w:spacing w:after="0"/>
      </w:pPr>
      <w:r>
        <w:t>ID 223: Selection and design of production equipment for hydrogen systems (Similarity Score: 0.7004)</w:t>
      </w:r>
    </w:p>
    <w:p>
      <w:pPr>
        <w:spacing w:after="0"/>
      </w:pPr>
      <w:r>
        <w:t>ID 12: Knowledge of electrical equipment for hydrogen pipelines (Similarity Score: 0.5832)</w:t>
      </w:r>
    </w:p>
    <w:p>
      <w:pPr>
        <w:spacing w:after="0"/>
      </w:pPr>
      <w:r>
        <w:t>ID 403: In-depth knowledge of standards for hydrogen infrastructure and operations (Similarity Score: 0.6433)</w:t>
      </w:r>
    </w:p>
    <w:p>
      <w:pPr>
        <w:spacing w:after="0"/>
      </w:pPr>
      <w:r>
        <w:t>ID 260: Strong industry knowledge of hydrogen technologies (Similarity Score: 0.6537)</w:t>
      </w:r>
    </w:p>
    <w:p>
      <w:pPr>
        <w:spacing w:after="0"/>
      </w:pPr>
      <w:r>
        <w:t>ID 209: Knowledge of certification requirements for hydrogen products (Similarity Score: 0.6627)</w:t>
      </w:r>
    </w:p>
    <w:p>
      <w:pPr>
        <w:spacing w:after="0"/>
      </w:pPr>
      <w:r>
        <w:t>ID 429: Knowledge of electrical systems required for carbon dioxide (CO2) pipeline transmission (Similarity Score: 0.4496)</w:t>
      </w:r>
    </w:p>
    <w:p>
      <w:pPr>
        <w:spacing w:after="0"/>
      </w:pPr>
      <w:r>
        <w:t>ID 139: Knowledge of hydrogen production technology (Similarity Score: 0.6899)</w:t>
      </w:r>
    </w:p>
    <w:p>
      <w:pPr>
        <w:spacing w:after="0"/>
      </w:pPr>
      <w:r>
        <w:t>ID 138: Knowledge of industry standard processes for hydrogen fueling stations (Similarity Score: 0.7317)</w:t>
      </w:r>
    </w:p>
    <w:p>
      <w:pPr>
        <w:spacing w:after="0"/>
      </w:pPr>
      <w:r>
        <w:t>ID 525: Knowledge of stationary equipment required for pipeline transmission of gaseous carbon dioxide (CO2) (Similarity Score: 0.4593)</w:t>
      </w:r>
    </w:p>
    <w:p>
      <w:pPr>
        <w:spacing w:after="0"/>
      </w:pPr>
      <w:r>
        <w:t>ID 394: Understanding regulations for hydrogen infrastructure and operations (Similarity Score: 0.6438)</w:t>
      </w:r>
    </w:p>
    <w:p>
      <w:pPr>
        <w:spacing w:after="0"/>
      </w:pPr>
      <w:r>
        <w:t>ID 399: Understanding acceptance criteria for hydrogen infrastructure (Similarity Score: 0.6015)</w:t>
      </w:r>
    </w:p>
    <w:p>
      <w:pPr>
        <w:spacing w:after="0"/>
      </w:pPr>
      <w:r>
        <w:t>ID 151: Understanding of other relevant equipment for hydrogen blending (Similarity Score: 0.6052)</w:t>
      </w:r>
    </w:p>
    <w:p>
      <w:pPr>
        <w:pStyle w:val="Heading4"/>
      </w:pPr>
      <w:r>
        <w:rPr>
          <w:sz w:val="28"/>
        </w:rPr>
        <w:t xml:space="preserve">   16.3.1.1: Electrolyzers and Associated Systems</w:t>
      </w:r>
    </w:p>
    <w:p>
      <w:pPr>
        <w:spacing w:after="0"/>
      </w:pPr>
      <w:r>
        <w:t>ID 389: Maintenance of high-power electrical equipment in electrolyzer systems (Similarity Score: 0.4580)</w:t>
      </w:r>
    </w:p>
    <w:p>
      <w:pPr>
        <w:spacing w:after="0"/>
      </w:pPr>
      <w:r>
        <w:t>ID 183: Advanced knowledge of evolving standards in hydrogen industry (Similarity Score: 0.5836)</w:t>
      </w:r>
    </w:p>
    <w:p>
      <w:pPr>
        <w:spacing w:after="0"/>
      </w:pPr>
      <w:r>
        <w:t>ID 429: Knowledge of electrical systems required for carbon dioxide (CO2) pipeline transmission (Similarity Score: 0.4627)</w:t>
      </w:r>
    </w:p>
    <w:p>
      <w:pPr>
        <w:spacing w:after="0"/>
      </w:pPr>
      <w:r>
        <w:t>ID 12: Knowledge of electrical equipment for hydrogen pipelines (Similarity Score: 0.6172)</w:t>
      </w:r>
    </w:p>
    <w:p>
      <w:pPr>
        <w:spacing w:after="0"/>
      </w:pPr>
      <w:r>
        <w:t>ID 67: Knowledge of monitoring systems for electrolyzer hydrogen production plants (Similarity Score: 0.6949)</w:t>
      </w:r>
    </w:p>
    <w:p>
      <w:pPr>
        <w:spacing w:after="0"/>
      </w:pPr>
      <w:r>
        <w:t>ID 355: Knowledge of high-power electrical equipment in renewable electricity powered electrolyzers (Similarity Score: 0.4796)</w:t>
      </w:r>
    </w:p>
    <w:p>
      <w:pPr>
        <w:spacing w:after="0"/>
      </w:pPr>
      <w:r>
        <w:t>ID 82: Understanding process optimization for hydrogen production in PEM electrolyzers (Similarity Score: 0.6000)</w:t>
      </w:r>
    </w:p>
    <w:p>
      <w:pPr>
        <w:spacing w:after="0"/>
      </w:pPr>
      <w:r>
        <w:t>ID 228: Selection of electronic systems for electrolyzer hydrogen production (Similarity Score: 0.6109)</w:t>
      </w:r>
    </w:p>
    <w:p>
      <w:pPr>
        <w:spacing w:after="0"/>
      </w:pPr>
      <w:r>
        <w:t>ID 227: Selection of key electrical equipment for an electrolyzer hydrogen production plant (Similarity Score: 0.6651)</w:t>
      </w:r>
    </w:p>
    <w:p>
      <w:pPr>
        <w:spacing w:after="0"/>
      </w:pPr>
      <w:r>
        <w:t>ID 636: Knowledge of electrical equipment associated with carbon capture (Similarity Score: 0.4229)</w:t>
      </w:r>
    </w:p>
    <w:p>
      <w:pPr>
        <w:spacing w:after="0"/>
      </w:pPr>
      <w:r>
        <w:t>ID 63: Understanding personal protective equipment (PPE) requirements for hydrogen work (Similarity Score: 0.4918)</w:t>
      </w:r>
    </w:p>
    <w:p>
      <w:pPr>
        <w:spacing w:after="0"/>
      </w:pPr>
      <w:r>
        <w:t>ID 284: Knowledge of electrical equipment used in hydrogen fueling systems (Similarity Score: 0.6209)</w:t>
      </w:r>
    </w:p>
    <w:p>
      <w:pPr>
        <w:spacing w:after="0"/>
      </w:pPr>
      <w:r>
        <w:t>ID 639: Knowledge of electrical equipment associated with SMR and ATR production plants (Similarity Score: 0.3868)</w:t>
      </w:r>
    </w:p>
    <w:p>
      <w:pPr>
        <w:spacing w:after="0"/>
      </w:pPr>
      <w:r>
        <w:t>ID 143: Process engineering skills specific to hydrogen (Similarity Score: 0.6425)</w:t>
      </w:r>
    </w:p>
    <w:p>
      <w:pPr>
        <w:spacing w:after="0"/>
      </w:pPr>
      <w:r>
        <w:t>ID 223: Selection and design of production equipment for hydrogen systems (Similarity Score: 0.6756)</w:t>
      </w:r>
    </w:p>
    <w:p>
      <w:pPr>
        <w:spacing w:after="0"/>
      </w:pPr>
      <w:r>
        <w:t>ID 139: Knowledge of hydrogen production technology (Similarity Score: 0.6400)</w:t>
      </w:r>
    </w:p>
    <w:p>
      <w:pPr>
        <w:spacing w:after="0"/>
      </w:pPr>
      <w:r>
        <w:t>ID 587: Understanding of electrical equipment required for pipeline transmission of carbon dioxide (CO2) (Similarity Score: 0.4468)</w:t>
      </w:r>
    </w:p>
    <w:p>
      <w:pPr>
        <w:spacing w:after="0"/>
      </w:pPr>
      <w:r>
        <w:t>ID 138: Knowledge of industry standard processes for hydrogen fueling stations (Similarity Score: 0.6960)</w:t>
      </w:r>
    </w:p>
    <w:p>
      <w:pPr>
        <w:spacing w:after="0"/>
      </w:pPr>
      <w:r>
        <w:t>ID 229: Maintenance of electrical equipment in electrolyzer plants (Similarity Score: 0.4834)</w:t>
      </w:r>
    </w:p>
    <w:p>
      <w:pPr>
        <w:spacing w:after="0"/>
      </w:pPr>
      <w:r>
        <w:t>ID 13: Knowledge of systems associated with hydrogen pipeline transmission (Similarity Score: 0.5890)</w:t>
      </w:r>
    </w:p>
    <w:p>
      <w:pPr>
        <w:spacing w:after="0"/>
      </w:pPr>
      <w:r>
        <w:t>ID 293: Knowledge of key electrical equipment in electrolyzer hydrogen production (Similarity Score: 0.6841)</w:t>
      </w:r>
    </w:p>
    <w:p>
      <w:pPr>
        <w:spacing w:after="0"/>
      </w:pPr>
      <w:r>
        <w:t>ID 65: Knowledge of control systems in electrolyzer hydrogen production plants (Similarity Score: 0.6439)</w:t>
      </w:r>
    </w:p>
    <w:p>
      <w:pPr>
        <w:spacing w:after="0"/>
      </w:pPr>
      <w:r>
        <w:t>ID 403: In-depth knowledge of standards for hydrogen infrastructure and operations (Similarity Score: 0.6235)</w:t>
      </w:r>
    </w:p>
    <w:p>
      <w:pPr>
        <w:spacing w:after="0"/>
      </w:pPr>
      <w:r>
        <w:t>ID 221: Understanding of installation procedures unique to hydrogen (Similarity Score: 0.6122)</w:t>
      </w:r>
    </w:p>
    <w:p>
      <w:pPr>
        <w:spacing w:after="0"/>
      </w:pPr>
      <w:r>
        <w:t>ID 434: Selection of key electrical equipment for carbon capture technology (Similarity Score: 0.3885)</w:t>
      </w:r>
    </w:p>
    <w:p>
      <w:pPr>
        <w:spacing w:after="0"/>
      </w:pPr>
      <w:r>
        <w:t>ID 399: Understanding acceptance criteria for hydrogen infrastructure (Similarity Score: 0.5613)</w:t>
      </w:r>
    </w:p>
    <w:p>
      <w:pPr>
        <w:spacing w:after="0"/>
      </w:pPr>
      <w:r>
        <w:t>ID 233: Experience with codes related to electrical systems in road vehicles (Similarity Score: 0.3174)</w:t>
      </w:r>
    </w:p>
    <w:p>
      <w:pPr>
        <w:pStyle w:val="Heading4"/>
      </w:pPr>
      <w:r>
        <w:rPr>
          <w:sz w:val="28"/>
        </w:rPr>
        <w:t xml:space="preserve">   16.3.1.2: Reformers and Gasifiers</w:t>
      </w:r>
    </w:p>
    <w:p>
      <w:pPr>
        <w:spacing w:after="0"/>
      </w:pPr>
      <w:r>
        <w:t>ID 183: Advanced knowledge of evolving standards in hydrogen industry (Similarity Score: 0.5907)</w:t>
      </w:r>
    </w:p>
    <w:p>
      <w:pPr>
        <w:spacing w:after="0"/>
      </w:pPr>
      <w:r>
        <w:t>ID 223: Selection and design of production equipment for hydrogen systems (Similarity Score: 0.6400)</w:t>
      </w:r>
    </w:p>
    <w:p>
      <w:pPr>
        <w:spacing w:after="0"/>
      </w:pPr>
      <w:r>
        <w:t>ID 143: Process engineering skills specific to hydrogen (Similarity Score: 0.6381)</w:t>
      </w:r>
    </w:p>
    <w:p>
      <w:pPr>
        <w:spacing w:after="0"/>
      </w:pPr>
      <w:r>
        <w:t>ID 138: Knowledge of industry standard processes for hydrogen fueling stations (Similarity Score: 0.6858)</w:t>
      </w:r>
    </w:p>
    <w:p>
      <w:pPr>
        <w:spacing w:after="0"/>
      </w:pPr>
      <w:r>
        <w:t>ID 13: Knowledge of systems associated with hydrogen pipeline transmission (Similarity Score: 0.5694)</w:t>
      </w:r>
    </w:p>
    <w:p>
      <w:pPr>
        <w:pStyle w:val="Heading3"/>
      </w:pPr>
      <w:r>
        <w:rPr>
          <w:sz w:val="36"/>
        </w:rPr>
        <w:t xml:space="preserve">  16.3.2: Control Systems and Automation</w:t>
      </w:r>
    </w:p>
    <w:p>
      <w:pPr>
        <w:spacing w:after="0"/>
      </w:pPr>
      <w:r>
        <w:t>ID 354: Knowledge of advanced control systems for combined-cycle power generation using hydrogen (Similarity Score: 0.6072)</w:t>
      </w:r>
    </w:p>
    <w:p>
      <w:pPr>
        <w:spacing w:after="0"/>
      </w:pPr>
      <w:r>
        <w:t>ID 13: Knowledge of systems associated with hydrogen pipeline transmission (Similarity Score: 0.5975)</w:t>
      </w:r>
    </w:p>
    <w:p>
      <w:pPr>
        <w:spacing w:after="0"/>
      </w:pPr>
      <w:r>
        <w:t>ID 451: Understanding of automated process systems used in carbon capture (Similarity Score: 0.4709)</w:t>
      </w:r>
    </w:p>
    <w:p>
      <w:pPr>
        <w:spacing w:after="0"/>
      </w:pPr>
      <w:r>
        <w:t>ID 65: Knowledge of control systems in electrolyzer hydrogen production plants (Similarity Score: 0.6530)</w:t>
      </w:r>
    </w:p>
    <w:p>
      <w:pPr>
        <w:spacing w:after="0"/>
      </w:pPr>
      <w:r>
        <w:t>ID 183: Advanced knowledge of evolving standards in hydrogen industry (Similarity Score: 0.5940)</w:t>
      </w:r>
    </w:p>
    <w:p>
      <w:pPr>
        <w:spacing w:after="0"/>
      </w:pPr>
      <w:r>
        <w:t>ID 209: Knowledge of certification requirements for hydrogen products (Similarity Score: 0.6756)</w:t>
      </w:r>
    </w:p>
    <w:p>
      <w:pPr>
        <w:spacing w:after="0"/>
      </w:pPr>
      <w:r>
        <w:t>ID 585: Understanding of automated process systems for SMR/ATR (Similarity Score: 0.3046)</w:t>
      </w:r>
    </w:p>
    <w:p>
      <w:pPr>
        <w:spacing w:after="0"/>
      </w:pPr>
      <w:r>
        <w:t>ID 141: Knowledge of hydrogen dispensing systems (Similarity Score: 0.5646)</w:t>
      </w:r>
    </w:p>
    <w:p>
      <w:pPr>
        <w:spacing w:after="0"/>
      </w:pPr>
      <w:r>
        <w:t>ID 138: Knowledge of industry standard processes for hydrogen fueling stations (Similarity Score: 0.7051)</w:t>
      </w:r>
    </w:p>
    <w:p>
      <w:pPr>
        <w:spacing w:after="0"/>
      </w:pPr>
      <w:r>
        <w:t>ID 150: Knowledge of combustion systems in hydrogen blending (Similarity Score: 0.5734)</w:t>
      </w:r>
    </w:p>
    <w:p>
      <w:pPr>
        <w:spacing w:after="0"/>
      </w:pPr>
      <w:r>
        <w:t>ID 223: Selection and design of production equipment for hydrogen systems (Similarity Score: 0.6828)</w:t>
      </w:r>
    </w:p>
    <w:p>
      <w:pPr>
        <w:spacing w:after="0"/>
      </w:pPr>
      <w:r>
        <w:t>ID 221: Understanding of installation procedures unique to hydrogen (Similarity Score: 0.6061)</w:t>
      </w:r>
    </w:p>
    <w:p>
      <w:pPr>
        <w:spacing w:after="0"/>
      </w:pPr>
      <w:r>
        <w:t>ID 589: Understanding of control systems used in SMR/ATR hydrogen production plants (Similarity Score: 0.5747)</w:t>
      </w:r>
    </w:p>
    <w:p>
      <w:pPr>
        <w:spacing w:after="0"/>
      </w:pPr>
      <w:r>
        <w:t>ID 261: Experience with hydrogen production and handling processes (Similarity Score: 0.6692)</w:t>
      </w:r>
    </w:p>
    <w:p>
      <w:pPr>
        <w:spacing w:after="0"/>
      </w:pPr>
      <w:r>
        <w:t>ID 139: Knowledge of hydrogen production technology (Similarity Score: 0.6796)</w:t>
      </w:r>
    </w:p>
    <w:p>
      <w:pPr>
        <w:spacing w:after="0"/>
      </w:pPr>
      <w:r>
        <w:t>ID 396: Understanding of automated process systems in power generation using hydrogen blending (Similarity Score: 0.6371)</w:t>
      </w:r>
    </w:p>
    <w:p>
      <w:pPr>
        <w:spacing w:after="0"/>
      </w:pPr>
      <w:r>
        <w:t>ID 143: Process engineering skills specific to hydrogen (Similarity Score: 0.6613)</w:t>
      </w:r>
    </w:p>
    <w:p>
      <w:pPr>
        <w:spacing w:after="0"/>
      </w:pPr>
      <w:r>
        <w:t>ID 228: Selection of electronic systems for electrolyzer hydrogen production (Similarity Score: 0.5763)</w:t>
      </w:r>
    </w:p>
    <w:p>
      <w:pPr>
        <w:spacing w:after="0"/>
      </w:pPr>
      <w:r>
        <w:t>ID 397: Knowledge of control systems for hydrogen blending in power generation (Similarity Score: 0.6223)</w:t>
      </w:r>
    </w:p>
    <w:p>
      <w:pPr>
        <w:spacing w:after="0"/>
      </w:pPr>
      <w:r>
        <w:t>ID 304: Selection and design of combustion systems for hydrogen environments (Similarity Score: 0.5944)</w:t>
      </w:r>
    </w:p>
    <w:p>
      <w:pPr>
        <w:pStyle w:val="Heading4"/>
      </w:pPr>
      <w:r>
        <w:rPr>
          <w:sz w:val="28"/>
        </w:rPr>
        <w:t xml:space="preserve">   16.3.2.1: Monitoring Systems for Process Control</w:t>
      </w:r>
    </w:p>
    <w:p>
      <w:pPr>
        <w:spacing w:after="0"/>
      </w:pPr>
      <w:r>
        <w:t>ID 209: Knowledge of certification requirements for hydrogen products (Similarity Score: 0.6808)</w:t>
      </w:r>
    </w:p>
    <w:p>
      <w:pPr>
        <w:spacing w:after="0"/>
      </w:pPr>
      <w:r>
        <w:t>ID 13: Knowledge of systems associated with hydrogen pipeline transmission (Similarity Score: 0.5919)</w:t>
      </w:r>
    </w:p>
    <w:p>
      <w:pPr>
        <w:spacing w:after="0"/>
      </w:pPr>
      <w:r>
        <w:t>ID 223: Selection and design of production equipment for hydrogen systems (Similarity Score: 0.6419)</w:t>
      </w:r>
    </w:p>
    <w:p>
      <w:pPr>
        <w:spacing w:after="0"/>
      </w:pPr>
      <w:r>
        <w:t>ID 138: Knowledge of industry standard processes for hydrogen fueling stations (Similarity Score: 0.6826)</w:t>
      </w:r>
    </w:p>
    <w:p>
      <w:pPr>
        <w:spacing w:after="0"/>
      </w:pPr>
      <w:r>
        <w:t>ID 65: Knowledge of control systems in electrolyzer hydrogen production plants (Similarity Score: 0.6362)</w:t>
      </w:r>
    </w:p>
    <w:p>
      <w:pPr>
        <w:spacing w:after="0"/>
      </w:pPr>
      <w:r>
        <w:t>ID 143: Process engineering skills specific to hydrogen (Similarity Score: 0.6507)</w:t>
      </w:r>
    </w:p>
    <w:p>
      <w:pPr>
        <w:spacing w:after="0"/>
      </w:pPr>
      <w:r>
        <w:t>ID 141: Knowledge of hydrogen dispensing systems (Similarity Score: 0.5575)</w:t>
      </w:r>
    </w:p>
    <w:p>
      <w:pPr>
        <w:spacing w:after="0"/>
      </w:pPr>
      <w:r>
        <w:t>ID 139: Knowledge of hydrogen production technology (Similarity Score: 0.6423)</w:t>
      </w:r>
    </w:p>
    <w:p>
      <w:pPr>
        <w:spacing w:after="0"/>
      </w:pPr>
      <w:r>
        <w:t>ID 397: Knowledge of control systems for hydrogen blending in power generation (Similarity Score: 0.6089)</w:t>
      </w:r>
    </w:p>
    <w:p>
      <w:pPr>
        <w:pStyle w:val="Heading2"/>
      </w:pPr>
      <w:r>
        <w:rPr>
          <w:sz w:val="46"/>
        </w:rPr>
        <w:t xml:space="preserve"> 16.4: Ensuring Process Compliance and Optimization</w:t>
      </w:r>
    </w:p>
    <w:p>
      <w:pPr>
        <w:spacing w:after="0"/>
      </w:pPr>
      <w:r>
        <w:t>ID 138: Knowledge of industry standard processes for hydrogen fueling stations (Similarity Score: 0.7434)</w:t>
      </w:r>
    </w:p>
    <w:p>
      <w:pPr>
        <w:spacing w:after="0"/>
      </w:pPr>
      <w:r>
        <w:t>ID 176: Measuring environmental impacts of hydrogen technologies (Similarity Score: 0.6608)</w:t>
      </w:r>
    </w:p>
    <w:p>
      <w:pPr>
        <w:spacing w:after="0"/>
      </w:pPr>
      <w:r>
        <w:t>ID 590: Optimization of control systems in SMR/ATR hydrogen production processes (Similarity Score: 0.6180)</w:t>
      </w:r>
    </w:p>
    <w:p>
      <w:pPr>
        <w:spacing w:after="0"/>
      </w:pPr>
      <w:r>
        <w:t>ID 359: Selection and design of combustion systems for hydrogen blending (Similarity Score: 0.6069)</w:t>
      </w:r>
    </w:p>
    <w:p>
      <w:pPr>
        <w:spacing w:after="0"/>
      </w:pPr>
      <w:r>
        <w:t>ID 486: Maintenance of power generation systems for hydrogen blending (Similarity Score: 0.6211)</w:t>
      </w:r>
    </w:p>
    <w:p>
      <w:pPr>
        <w:spacing w:after="0"/>
      </w:pPr>
      <w:r>
        <w:t>ID 237: Keeping up-to-date with changes in hydrogen regulations (Similarity Score: 0.5511)</w:t>
      </w:r>
    </w:p>
    <w:p>
      <w:pPr>
        <w:spacing w:after="0"/>
      </w:pPr>
      <w:r>
        <w:t>ID 288: Understanding practices to mitigate hydrogen corrosion (Similarity Score: 0.6015)</w:t>
      </w:r>
    </w:p>
    <w:p>
      <w:pPr>
        <w:spacing w:after="0"/>
      </w:pPr>
      <w:r>
        <w:t>ID 261: Experience with hydrogen production and handling processes (Similarity Score: 0.7118)</w:t>
      </w:r>
    </w:p>
    <w:p>
      <w:pPr>
        <w:spacing w:after="0"/>
      </w:pPr>
      <w:r>
        <w:t>ID 304: Selection and design of combustion systems for hydrogen environments (Similarity Score: 0.6559)</w:t>
      </w:r>
    </w:p>
    <w:p>
      <w:pPr>
        <w:spacing w:after="0"/>
      </w:pPr>
      <w:r>
        <w:t>ID 573: Understanding of carbon capture and separation processes (Similarity Score: 0.4467)</w:t>
      </w:r>
    </w:p>
    <w:p>
      <w:pPr>
        <w:spacing w:after="0"/>
      </w:pPr>
      <w:r>
        <w:t>ID 505: Knowledge of well completion solutions tailored for hydrogen environments (Similarity Score: 0.5602)</w:t>
      </w:r>
    </w:p>
    <w:p>
      <w:pPr>
        <w:spacing w:after="0"/>
      </w:pPr>
      <w:r>
        <w:t>ID 490: Selection and design of valves and seals for hydrogen conditions (Similarity Score: 0.5546)</w:t>
      </w:r>
    </w:p>
    <w:p>
      <w:pPr>
        <w:spacing w:after="0"/>
      </w:pPr>
      <w:r>
        <w:t>ID 219: Assess integrity of welds under hydrogen pressure (Similarity Score: 0.5993)</w:t>
      </w:r>
    </w:p>
    <w:p>
      <w:pPr>
        <w:spacing w:after="0"/>
      </w:pPr>
      <w:r>
        <w:t>ID 307: Selection and design of turbines to withstand hydrogen conditions (Similarity Score: 0.5703)</w:t>
      </w:r>
    </w:p>
    <w:p>
      <w:pPr>
        <w:spacing w:after="0"/>
      </w:pPr>
      <w:r>
        <w:t>ID 221: Understanding of installation procedures unique to hydrogen (Similarity Score: 0.6561)</w:t>
      </w:r>
    </w:p>
    <w:p>
      <w:pPr>
        <w:spacing w:after="0"/>
      </w:pPr>
      <w:r>
        <w:t>ID 183: Advanced knowledge of evolving standards in hydrogen industry (Similarity Score: 0.5992)</w:t>
      </w:r>
    </w:p>
    <w:p>
      <w:pPr>
        <w:spacing w:after="0"/>
      </w:pPr>
      <w:r>
        <w:t>ID 89: Understanding operational adjustments needed for hydrogen-blending (Similarity Score: 0.5605)</w:t>
      </w:r>
    </w:p>
    <w:p>
      <w:pPr>
        <w:spacing w:after="0"/>
      </w:pPr>
      <w:r>
        <w:t>ID 82: Understanding process optimization for hydrogen production in PEM electrolyzers (Similarity Score: 0.6478)</w:t>
      </w:r>
    </w:p>
    <w:p>
      <w:pPr>
        <w:spacing w:after="0"/>
      </w:pPr>
      <w:r>
        <w:t>ID 464: Understanding separation and purification techniques in carbon capture (Similarity Score: 0.4483)</w:t>
      </w:r>
    </w:p>
    <w:p>
      <w:pPr>
        <w:spacing w:after="0"/>
      </w:pPr>
      <w:r>
        <w:t>ID 334: Selection and design of valves and seals for hydrogen conditions (Similarity Score: 0.5546)</w:t>
      </w:r>
    </w:p>
    <w:p>
      <w:pPr>
        <w:spacing w:after="0"/>
      </w:pPr>
      <w:r>
        <w:t>ID 255: Value proposition of hydrogen fuel cells for emissions targets (Similarity Score: 0.5691)</w:t>
      </w:r>
    </w:p>
    <w:p>
      <w:pPr>
        <w:spacing w:after="0"/>
      </w:pPr>
      <w:r>
        <w:t>ID 90: Understanding the environmental and regulatory aspects of hydrogen-blending (Similarity Score: 0.6733)</w:t>
      </w:r>
    </w:p>
    <w:p>
      <w:pPr>
        <w:spacing w:after="0"/>
      </w:pPr>
      <w:r>
        <w:t>ID 150: Knowledge of combustion systems in hydrogen blending (Similarity Score: 0.5832)</w:t>
      </w:r>
    </w:p>
    <w:p>
      <w:pPr>
        <w:spacing w:after="0"/>
      </w:pPr>
      <w:r>
        <w:t>ID 223: Selection and design of production equipment for hydrogen systems (Similarity Score: 0.6737)</w:t>
      </w:r>
    </w:p>
    <w:p>
      <w:pPr>
        <w:spacing w:after="0"/>
      </w:pPr>
      <w:r>
        <w:t>ID 509: Selection and design of pumping systems for hydrogen environments (Similarity Score: 0.5879)</w:t>
      </w:r>
    </w:p>
    <w:p>
      <w:pPr>
        <w:spacing w:after="0"/>
      </w:pPr>
      <w:r>
        <w:t>ID 451: Understanding of automated process systems used in carbon capture (Similarity Score: 0.4671)</w:t>
      </w:r>
    </w:p>
    <w:p>
      <w:pPr>
        <w:spacing w:after="0"/>
      </w:pPr>
      <w:r>
        <w:t>ID 139: Knowledge of hydrogen production technology (Similarity Score: 0.6716)</w:t>
      </w:r>
    </w:p>
    <w:p>
      <w:pPr>
        <w:spacing w:after="0"/>
      </w:pPr>
      <w:r>
        <w:t>ID 6: Experience with hydrogen dispensing (Similarity Score: 0.4764)</w:t>
      </w:r>
    </w:p>
    <w:p>
      <w:pPr>
        <w:spacing w:after="0"/>
      </w:pPr>
      <w:r>
        <w:t>ID 220: Assess integrity of welds under hydrogen temperature conditions (Similarity Score: 0.6018)</w:t>
      </w:r>
    </w:p>
    <w:p>
      <w:pPr>
        <w:spacing w:after="0"/>
      </w:pPr>
      <w:r>
        <w:t>ID 358: Selection and design of turbines for hydrogen blending (Similarity Score: 0.5582)</w:t>
      </w:r>
    </w:p>
    <w:p>
      <w:pPr>
        <w:spacing w:after="0"/>
      </w:pPr>
      <w:r>
        <w:t>ID 245: Techniques for welding in hydrogen environments (Similarity Score: 0.6006)</w:t>
      </w:r>
    </w:p>
    <w:p>
      <w:pPr>
        <w:spacing w:after="0"/>
      </w:pPr>
      <w:r>
        <w:t>ID 244: Understanding welding procedures for hydrogen systems (Similarity Score: 0.6434)</w:t>
      </w:r>
    </w:p>
    <w:p>
      <w:pPr>
        <w:spacing w:after="0"/>
      </w:pPr>
      <w:r>
        <w:t>ID 550: Maintenance of carbon capture systems and materials (Similarity Score: 0.4400)</w:t>
      </w:r>
    </w:p>
    <w:p>
      <w:pPr>
        <w:spacing w:after="0"/>
      </w:pPr>
      <w:r>
        <w:t>ID 549: Application of coatings to protect carbon capture systems (Similarity Score: 0.3621)</w:t>
      </w:r>
    </w:p>
    <w:p>
      <w:pPr>
        <w:spacing w:after="0"/>
      </w:pPr>
      <w:r>
        <w:t>ID 143: Process engineering skills specific to hydrogen (Similarity Score: 0.6995)</w:t>
      </w:r>
    </w:p>
    <w:p>
      <w:pPr>
        <w:spacing w:after="0"/>
      </w:pPr>
      <w:r>
        <w:t>ID 390: Understanding of the combined-cycle power generation process using hydrogen blending (Similarity Score: 0.5634)</w:t>
      </w:r>
    </w:p>
    <w:p>
      <w:pPr>
        <w:spacing w:after="0"/>
      </w:pPr>
      <w:r>
        <w:t>ID 637: Knowledge of systems used in carbon separation, purification, and liquefaction processes (Similarity Score: 0.4524)</w:t>
      </w:r>
    </w:p>
    <w:p>
      <w:pPr>
        <w:spacing w:after="0"/>
      </w:pPr>
      <w:r>
        <w:t>ID 396: Understanding of automated process systems in power generation using hydrogen blending (Similarity Score: 0.6761)</w:t>
      </w:r>
    </w:p>
    <w:p>
      <w:pPr>
        <w:spacing w:after="0"/>
      </w:pPr>
      <w:r>
        <w:t>ID 598: Selection and design of valves and seals for carbon dioxide (CO2) environments (Similarity Score: 0.4191)</w:t>
      </w:r>
    </w:p>
    <w:p>
      <w:pPr>
        <w:spacing w:after="0"/>
      </w:pPr>
      <w:r>
        <w:t>ID 149: Knowledge of turbine systems used in hydrogen blending (Similarity Score: 0.5556)</w:t>
      </w:r>
    </w:p>
    <w:p>
      <w:pPr>
        <w:spacing w:after="0"/>
      </w:pPr>
      <w:r>
        <w:t>ID 46: Understanding the environmental impacts of hydrogen blending in power generation (Similarity Score: 0.6408)</w:t>
      </w:r>
    </w:p>
    <w:p>
      <w:pPr>
        <w:spacing w:after="0"/>
      </w:pPr>
      <w:r>
        <w:t>ID 506: Application of well completion techniques to ensure safe hydrogen extraction (Similarity Score: 0.5725)</w:t>
      </w:r>
    </w:p>
    <w:p>
      <w:pPr>
        <w:spacing w:after="0"/>
      </w:pPr>
      <w:r>
        <w:t>ID 371: Selection and design of turbines for hydrogen environments (Similarity Score: 0.6070)</w:t>
      </w:r>
    </w:p>
    <w:p>
      <w:pPr>
        <w:spacing w:after="0"/>
      </w:pPr>
      <w:r>
        <w:t>ID 407: Understanding the procedures necessary for welding in hydrogen environments (Similarity Score: 0.6616)</w:t>
      </w:r>
    </w:p>
    <w:p>
      <w:pPr>
        <w:spacing w:after="0"/>
      </w:pPr>
      <w:r>
        <w:t>ID 443: Selection and design of valves and seals to maintain integrity under hydrogen conditions (Similarity Score: 0.5711)</w:t>
      </w:r>
    </w:p>
    <w:p>
      <w:pPr>
        <w:spacing w:after="0"/>
      </w:pPr>
      <w:r>
        <w:t>ID 2: Experience with on-site hydrogen generation (Similarity Score: 0.5533)</w:t>
      </w:r>
    </w:p>
    <w:p>
      <w:pPr>
        <w:spacing w:after="0"/>
      </w:pPr>
      <w:r>
        <w:t>ID 392: Knowledge of operational adjustments for hydrogen blending (Similarity Score: 0.5929)</w:t>
      </w:r>
    </w:p>
    <w:p>
      <w:pPr>
        <w:spacing w:after="0"/>
      </w:pPr>
      <w:r>
        <w:t>ID 397: Knowledge of control systems for hydrogen blending in power generation (Similarity Score: 0.6025)</w:t>
      </w:r>
    </w:p>
    <w:p>
      <w:pPr>
        <w:spacing w:after="0"/>
      </w:pPr>
      <w:r>
        <w:t>ID 395: Understanding best environmental practices in hydrogen operations (Similarity Score: 0.7246)</w:t>
      </w:r>
    </w:p>
    <w:p>
      <w:pPr>
        <w:spacing w:after="0"/>
      </w:pPr>
      <w:r>
        <w:t>ID 128: Understanding efficiency and performance factors when using hydrogen blending for heating (Similarity Score: 0.6019)</w:t>
      </w:r>
    </w:p>
    <w:p>
      <w:pPr>
        <w:spacing w:after="0"/>
      </w:pPr>
      <w:r>
        <w:t>ID 507: Selection and design of combustion systems to withstand hydrogen pressure and temperatures (Similarity Score: 0.5547)</w:t>
      </w:r>
    </w:p>
    <w:p>
      <w:pPr>
        <w:spacing w:after="0"/>
      </w:pPr>
      <w:r>
        <w:t>ID 246: Ensuring quality and safety of welds in hydrogen systems (Similarity Score: 0.6699)</w:t>
      </w:r>
    </w:p>
    <w:p>
      <w:pPr>
        <w:pStyle w:val="Heading3"/>
      </w:pPr>
      <w:r>
        <w:rPr>
          <w:sz w:val="36"/>
        </w:rPr>
        <w:t xml:space="preserve">  16.4.1: Process Optimization Techniques</w:t>
      </w:r>
    </w:p>
    <w:p>
      <w:pPr>
        <w:spacing w:after="0"/>
      </w:pPr>
      <w:r>
        <w:t>ID 143: Process engineering skills specific to hydrogen (Similarity Score: 0.6904)</w:t>
      </w:r>
    </w:p>
    <w:p>
      <w:pPr>
        <w:spacing w:after="0"/>
      </w:pPr>
      <w:r>
        <w:t>ID 390: Understanding of the combined-cycle power generation process using hydrogen blending (Similarity Score: 0.5584)</w:t>
      </w:r>
    </w:p>
    <w:p>
      <w:pPr>
        <w:spacing w:after="0"/>
      </w:pPr>
      <w:r>
        <w:t>ID 304: Selection and design of combustion systems for hydrogen environments (Similarity Score: 0.6500)</w:t>
      </w:r>
    </w:p>
    <w:p>
      <w:pPr>
        <w:spacing w:after="0"/>
      </w:pPr>
      <w:r>
        <w:t>ID 150: Knowledge of combustion systems in hydrogen blending (Similarity Score: 0.5639)</w:t>
      </w:r>
    </w:p>
    <w:p>
      <w:pPr>
        <w:spacing w:after="0"/>
      </w:pPr>
      <w:r>
        <w:t>ID 568: Optimization of control systems for process efficiency in carbon capture (Similarity Score: 0.5592)</w:t>
      </w:r>
    </w:p>
    <w:p>
      <w:pPr>
        <w:spacing w:after="0"/>
      </w:pPr>
      <w:r>
        <w:t>ID 307: Selection and design of turbines to withstand hydrogen conditions (Similarity Score: 0.5705)</w:t>
      </w:r>
    </w:p>
    <w:p>
      <w:pPr>
        <w:spacing w:after="0"/>
      </w:pPr>
      <w:r>
        <w:t>ID 358: Selection and design of turbines for hydrogen blending (Similarity Score: 0.5554)</w:t>
      </w:r>
    </w:p>
    <w:p>
      <w:pPr>
        <w:spacing w:after="0"/>
      </w:pPr>
      <w:r>
        <w:t>ID 392: Knowledge of operational adjustments for hydrogen blending (Similarity Score: 0.5782)</w:t>
      </w:r>
    </w:p>
    <w:p>
      <w:pPr>
        <w:spacing w:after="0"/>
      </w:pPr>
      <w:r>
        <w:t>ID 549: Application of coatings to protect carbon capture systems (Similarity Score: 0.3565)</w:t>
      </w:r>
    </w:p>
    <w:p>
      <w:pPr>
        <w:spacing w:after="0"/>
      </w:pPr>
      <w:r>
        <w:t>ID 396: Understanding of automated process systems in power generation using hydrogen blending (Similarity Score: 0.6771)</w:t>
      </w:r>
    </w:p>
    <w:p>
      <w:pPr>
        <w:spacing w:after="0"/>
      </w:pPr>
      <w:r>
        <w:t>ID 346: Techniques to reduce environmental impact through eco-driving (Similarity Score: 0.3793)</w:t>
      </w:r>
    </w:p>
    <w:p>
      <w:pPr>
        <w:spacing w:after="0"/>
      </w:pPr>
      <w:r>
        <w:t>ID 451: Understanding of automated process systems used in carbon capture (Similarity Score: 0.4840)</w:t>
      </w:r>
    </w:p>
    <w:p>
      <w:pPr>
        <w:spacing w:after="0"/>
      </w:pPr>
      <w:r>
        <w:t>ID 194: Knowledge of process optimization techniques in PEM electrolyzers (Similarity Score: 0.5090)</w:t>
      </w:r>
    </w:p>
    <w:p>
      <w:pPr>
        <w:spacing w:after="0"/>
      </w:pPr>
      <w:r>
        <w:t>ID 395: Understanding best environmental practices in hydrogen operations (Similarity Score: 0.7083)</w:t>
      </w:r>
    </w:p>
    <w:p>
      <w:pPr>
        <w:spacing w:after="0"/>
      </w:pPr>
      <w:r>
        <w:t>ID 245: Techniques for welding in hydrogen environments (Similarity Score: 0.6280)</w:t>
      </w:r>
    </w:p>
    <w:p>
      <w:pPr>
        <w:spacing w:after="0"/>
      </w:pPr>
      <w:r>
        <w:t>ID 138: Knowledge of industry standard processes for hydrogen fueling stations (Similarity Score: 0.7219)</w:t>
      </w:r>
    </w:p>
    <w:p>
      <w:pPr>
        <w:spacing w:after="0"/>
      </w:pPr>
      <w:r>
        <w:t>ID 359: Selection and design of combustion systems for hydrogen blending (Similarity Score: 0.6006)</w:t>
      </w:r>
    </w:p>
    <w:p>
      <w:pPr>
        <w:spacing w:after="0"/>
      </w:pPr>
      <w:r>
        <w:t>ID 324: Techniques to reduce environmental impact through eco-driving (Similarity Score: 0.3793)</w:t>
      </w:r>
    </w:p>
    <w:p>
      <w:pPr>
        <w:spacing w:after="0"/>
      </w:pPr>
      <w:r>
        <w:t>ID 573: Understanding of carbon capture and separation processes (Similarity Score: 0.4339)</w:t>
      </w:r>
    </w:p>
    <w:p>
      <w:pPr>
        <w:spacing w:after="0"/>
      </w:pPr>
      <w:r>
        <w:t>ID 407: Understanding the procedures necessary for welding in hydrogen environments (Similarity Score: 0.6405)</w:t>
      </w:r>
    </w:p>
    <w:p>
      <w:pPr>
        <w:spacing w:after="0"/>
      </w:pPr>
      <w:r>
        <w:t>ID 128: Understanding efficiency and performance factors when using hydrogen blending for heating (Similarity Score: 0.5930)</w:t>
      </w:r>
    </w:p>
    <w:p>
      <w:pPr>
        <w:spacing w:after="0"/>
      </w:pPr>
      <w:r>
        <w:t>ID 221: Understanding of installation procedures unique to hydrogen (Similarity Score: 0.6359)</w:t>
      </w:r>
    </w:p>
    <w:p>
      <w:pPr>
        <w:spacing w:after="0"/>
      </w:pPr>
      <w:r>
        <w:t>ID 371: Selection and design of turbines for hydrogen environments (Similarity Score: 0.6093)</w:t>
      </w:r>
    </w:p>
    <w:p>
      <w:pPr>
        <w:spacing w:after="0"/>
      </w:pPr>
      <w:r>
        <w:t>ID 505: Knowledge of well completion solutions tailored for hydrogen environments (Similarity Score: 0.5594)</w:t>
      </w:r>
    </w:p>
    <w:p>
      <w:pPr>
        <w:spacing w:after="0"/>
      </w:pPr>
      <w:r>
        <w:t>ID 506: Application of well completion techniques to ensure safe hydrogen extraction (Similarity Score: 0.5855)</w:t>
      </w:r>
    </w:p>
    <w:p>
      <w:pPr>
        <w:spacing w:after="0"/>
      </w:pPr>
      <w:r>
        <w:t>ID 550: Maintenance of carbon capture systems and materials (Similarity Score: 0.4122)</w:t>
      </w:r>
    </w:p>
    <w:p>
      <w:pPr>
        <w:spacing w:after="0"/>
      </w:pPr>
      <w:r>
        <w:t>ID 590: Optimization of control systems in SMR/ATR hydrogen production processes (Similarity Score: 0.6450)</w:t>
      </w:r>
    </w:p>
    <w:p>
      <w:pPr>
        <w:spacing w:after="0"/>
      </w:pPr>
      <w:r>
        <w:t>ID 223: Selection and design of production equipment for hydrogen systems (Similarity Score: 0.6647)</w:t>
      </w:r>
    </w:p>
    <w:p>
      <w:pPr>
        <w:spacing w:after="0"/>
      </w:pPr>
      <w:r>
        <w:t>ID 412: Optimization of rectification systems for electrolyzer plants (Similarity Score: 0.4146)</w:t>
      </w:r>
    </w:p>
    <w:p>
      <w:pPr>
        <w:spacing w:after="0"/>
      </w:pPr>
      <w:r>
        <w:t>ID 246: Ensuring quality and safety of welds in hydrogen systems (Similarity Score: 0.6083)</w:t>
      </w:r>
    </w:p>
    <w:p>
      <w:pPr>
        <w:spacing w:after="0"/>
      </w:pPr>
      <w:r>
        <w:t>ID 464: Understanding separation and purification techniques in carbon capture (Similarity Score: 0.4499)</w:t>
      </w:r>
    </w:p>
    <w:p>
      <w:pPr>
        <w:spacing w:after="0"/>
      </w:pPr>
      <w:r>
        <w:t>ID 244: Understanding welding procedures for hydrogen systems (Similarity Score: 0.6288)</w:t>
      </w:r>
    </w:p>
    <w:p>
      <w:pPr>
        <w:spacing w:after="0"/>
      </w:pPr>
      <w:r>
        <w:t>ID 509: Selection and design of pumping systems for hydrogen environments (Similarity Score: 0.6062)</w:t>
      </w:r>
    </w:p>
    <w:p>
      <w:pPr>
        <w:spacing w:after="0"/>
      </w:pPr>
      <w:r>
        <w:t>ID 637: Knowledge of systems used in carbon separation, purification, and liquefaction processes (Similarity Score: 0.4323)</w:t>
      </w:r>
    </w:p>
    <w:p>
      <w:pPr>
        <w:spacing w:after="0"/>
      </w:pPr>
      <w:r>
        <w:t>ID 139: Knowledge of hydrogen production technology (Similarity Score: 0.6425)</w:t>
      </w:r>
    </w:p>
    <w:p>
      <w:pPr>
        <w:spacing w:after="0"/>
      </w:pPr>
      <w:r>
        <w:t>ID 255: Value proposition of hydrogen fuel cells for emissions targets (Similarity Score: 0.5518)</w:t>
      </w:r>
    </w:p>
    <w:p>
      <w:pPr>
        <w:spacing w:after="0"/>
      </w:pPr>
      <w:r>
        <w:t>ID 82: Understanding process optimization for hydrogen production in PEM electrolyzers (Similarity Score: 0.6614)</w:t>
      </w:r>
    </w:p>
    <w:p>
      <w:pPr>
        <w:spacing w:after="0"/>
      </w:pPr>
      <w:r>
        <w:t>ID 274: Techniques to optimize fuel consumption (Similarity Score: 0.3975)</w:t>
      </w:r>
    </w:p>
    <w:p>
      <w:pPr>
        <w:spacing w:after="0"/>
      </w:pPr>
      <w:r>
        <w:t>ID 261: Experience with hydrogen production and handling processes (Similarity Score: 0.6850)</w:t>
      </w:r>
    </w:p>
    <w:p>
      <w:pPr>
        <w:pStyle w:val="Heading4"/>
      </w:pPr>
      <w:r>
        <w:rPr>
          <w:sz w:val="28"/>
        </w:rPr>
        <w:t xml:space="preserve">   16.4.1.1: Energy Efficiency Improvements</w:t>
      </w:r>
    </w:p>
    <w:p>
      <w:pPr>
        <w:spacing w:after="0"/>
      </w:pPr>
      <w:r>
        <w:t>ID 326: Achieving cost savings through eco-driving practices (Similarity Score: 0.3057)</w:t>
      </w:r>
    </w:p>
    <w:p>
      <w:pPr>
        <w:spacing w:after="0"/>
      </w:pPr>
      <w:r>
        <w:t>ID 150: Knowledge of combustion systems in hydrogen blending (Similarity Score: 0.5644)</w:t>
      </w:r>
    </w:p>
    <w:p>
      <w:pPr>
        <w:spacing w:after="0"/>
      </w:pPr>
      <w:r>
        <w:t>ID 348: Achieving cost savings through eco-driving practices (Similarity Score: 0.3057)</w:t>
      </w:r>
    </w:p>
    <w:p>
      <w:pPr>
        <w:spacing w:after="0"/>
      </w:pPr>
      <w:r>
        <w:t>ID 395: Understanding best environmental practices in hydrogen operations (Similarity Score: 0.6794)</w:t>
      </w:r>
    </w:p>
    <w:p>
      <w:pPr>
        <w:spacing w:after="0"/>
      </w:pPr>
      <w:r>
        <w:t>ID 255: Value proposition of hydrogen fuel cells for emissions targets (Similarity Score: 0.5629)</w:t>
      </w:r>
    </w:p>
    <w:p>
      <w:pPr>
        <w:spacing w:after="0"/>
      </w:pPr>
      <w:r>
        <w:t>ID 126: Understanding the impact of hydrogen blending on heating systems (Similarity Score: 0.5450)</w:t>
      </w:r>
    </w:p>
    <w:p>
      <w:pPr>
        <w:spacing w:after="0"/>
      </w:pPr>
      <w:r>
        <w:t>ID 138: Knowledge of industry standard processes for hydrogen fueling stations (Similarity Score: 0.7027)</w:t>
      </w:r>
    </w:p>
    <w:p>
      <w:pPr>
        <w:spacing w:after="0"/>
      </w:pPr>
      <w:r>
        <w:t>ID 82: Understanding process optimization for hydrogen production in PEM electrolyzers (Similarity Score: 0.6420)</w:t>
      </w:r>
    </w:p>
    <w:p>
      <w:pPr>
        <w:spacing w:after="0"/>
      </w:pPr>
      <w:r>
        <w:t>ID 390: Understanding of the combined-cycle power generation process using hydrogen blending (Similarity Score: 0.5690)</w:t>
      </w:r>
    </w:p>
    <w:p>
      <w:pPr>
        <w:spacing w:after="0"/>
      </w:pPr>
      <w:r>
        <w:t>ID 396: Understanding of automated process systems in power generation using hydrogen blending (Similarity Score: 0.6712)</w:t>
      </w:r>
    </w:p>
    <w:p>
      <w:pPr>
        <w:spacing w:after="0"/>
      </w:pPr>
      <w:r>
        <w:t>ID 244: Understanding welding procedures for hydrogen systems (Similarity Score: 0.6139)</w:t>
      </w:r>
    </w:p>
    <w:p>
      <w:pPr>
        <w:spacing w:after="0"/>
      </w:pPr>
      <w:r>
        <w:t>ID 371: Selection and design of turbines for hydrogen environments (Similarity Score: 0.5703)</w:t>
      </w:r>
    </w:p>
    <w:p>
      <w:pPr>
        <w:spacing w:after="0"/>
      </w:pPr>
      <w:r>
        <w:t>ID 143: Process engineering skills specific to hydrogen (Similarity Score: 0.6834)</w:t>
      </w:r>
    </w:p>
    <w:p>
      <w:pPr>
        <w:spacing w:after="0"/>
      </w:pPr>
      <w:r>
        <w:t>ID 261: Experience with hydrogen production and handling processes (Similarity Score: 0.6501)</w:t>
      </w:r>
    </w:p>
    <w:p>
      <w:pPr>
        <w:spacing w:after="0"/>
      </w:pPr>
      <w:r>
        <w:t>ID 128: Understanding efficiency and performance factors when using hydrogen blending for heating (Similarity Score: 0.6500)</w:t>
      </w:r>
    </w:p>
    <w:p>
      <w:pPr>
        <w:spacing w:after="0"/>
      </w:pPr>
      <w:r>
        <w:t>ID 304: Selection and design of combustion systems for hydrogen environments (Similarity Score: 0.6151)</w:t>
      </w:r>
    </w:p>
    <w:p>
      <w:pPr>
        <w:spacing w:after="0"/>
      </w:pPr>
      <w:r>
        <w:t>ID 194: Knowledge of process optimization techniques in PEM electrolyzers (Similarity Score: 0.4678)</w:t>
      </w:r>
    </w:p>
    <w:p>
      <w:pPr>
        <w:pStyle w:val="Heading4"/>
      </w:pPr>
      <w:r>
        <w:rPr>
          <w:sz w:val="28"/>
        </w:rPr>
        <w:t xml:space="preserve">   16.4.1.2: Minimization of By-Products</w:t>
      </w:r>
    </w:p>
    <w:p>
      <w:pPr>
        <w:spacing w:after="0"/>
      </w:pPr>
      <w:r>
        <w:t>ID 304: Selection and design of combustion systems for hydrogen environments (Similarity Score: 0.5997)</w:t>
      </w:r>
    </w:p>
    <w:p>
      <w:pPr>
        <w:spacing w:after="0"/>
      </w:pPr>
      <w:r>
        <w:t>ID 396: Understanding of automated process systems in power generation using hydrogen blending (Similarity Score: 0.6190)</w:t>
      </w:r>
    </w:p>
    <w:p>
      <w:pPr>
        <w:spacing w:after="0"/>
      </w:pPr>
      <w:r>
        <w:t>ID 590: Optimization of control systems in SMR/ATR hydrogen production processes (Similarity Score: 0.5909)</w:t>
      </w:r>
    </w:p>
    <w:p>
      <w:pPr>
        <w:spacing w:after="0"/>
      </w:pPr>
      <w:r>
        <w:t>ID 143: Process engineering skills specific to hydrogen (Similarity Score: 0.6524)</w:t>
      </w:r>
    </w:p>
    <w:p>
      <w:pPr>
        <w:spacing w:after="0"/>
      </w:pPr>
      <w:r>
        <w:t>ID 82: Understanding process optimization for hydrogen production in PEM electrolyzers (Similarity Score: 0.6079)</w:t>
      </w:r>
    </w:p>
    <w:p>
      <w:pPr>
        <w:pStyle w:val="Heading3"/>
      </w:pPr>
      <w:r>
        <w:rPr>
          <w:sz w:val="36"/>
        </w:rPr>
        <w:t xml:space="preserve">  16.4.2: Regulatory Compliance in Hydrogen Production</w:t>
      </w:r>
    </w:p>
    <w:p>
      <w:pPr>
        <w:spacing w:after="0"/>
      </w:pPr>
      <w:r>
        <w:t>ID 139: Knowledge of hydrogen production technology (Similarity Score: 0.6480)</w:t>
      </w:r>
    </w:p>
    <w:p>
      <w:pPr>
        <w:spacing w:after="0"/>
      </w:pPr>
      <w:r>
        <w:t>ID 143: Process engineering skills specific to hydrogen (Similarity Score: 0.6832)</w:t>
      </w:r>
    </w:p>
    <w:p>
      <w:pPr>
        <w:spacing w:after="0"/>
      </w:pPr>
      <w:r>
        <w:t>ID 223: Selection and design of production equipment for hydrogen systems (Similarity Score: 0.6575)</w:t>
      </w:r>
    </w:p>
    <w:p>
      <w:pPr>
        <w:spacing w:after="0"/>
      </w:pPr>
      <w:r>
        <w:t>ID 183: Advanced knowledge of evolving standards in hydrogen industry (Similarity Score: 0.6006)</w:t>
      </w:r>
    </w:p>
    <w:p>
      <w:pPr>
        <w:spacing w:after="0"/>
      </w:pPr>
      <w:r>
        <w:t>ID 82: Understanding process optimization for hydrogen production in PEM electrolyzers (Similarity Score: 0.6078)</w:t>
      </w:r>
    </w:p>
    <w:p>
      <w:pPr>
        <w:spacing w:after="0"/>
      </w:pPr>
      <w:r>
        <w:t>ID 182: Advanced knowledge of current hydrogen regulatory systems (Similarity Score: 0.6509)</w:t>
      </w:r>
    </w:p>
    <w:p>
      <w:pPr>
        <w:spacing w:after="0"/>
      </w:pPr>
      <w:r>
        <w:t>ID 90: Understanding the environmental and regulatory aspects of hydrogen-blending (Similarity Score: 0.7063)</w:t>
      </w:r>
    </w:p>
    <w:p>
      <w:pPr>
        <w:spacing w:after="0"/>
      </w:pPr>
      <w:r>
        <w:t>ID 334: Selection and design of valves and seals for hydrogen conditions (Similarity Score: 0.5534)</w:t>
      </w:r>
    </w:p>
    <w:p>
      <w:pPr>
        <w:spacing w:after="0"/>
      </w:pPr>
      <w:r>
        <w:t>ID 221: Understanding of installation procedures unique to hydrogen (Similarity Score: 0.6240)</w:t>
      </w:r>
    </w:p>
    <w:p>
      <w:pPr>
        <w:spacing w:after="0"/>
      </w:pPr>
      <w:r>
        <w:t>ID 371: Selection and design of turbines for hydrogen environments (Similarity Score: 0.5857)</w:t>
      </w:r>
    </w:p>
    <w:p>
      <w:pPr>
        <w:spacing w:after="0"/>
      </w:pPr>
      <w:r>
        <w:t>ID 395: Understanding best environmental practices in hydrogen operations (Similarity Score: 0.6956)</w:t>
      </w:r>
    </w:p>
    <w:p>
      <w:pPr>
        <w:spacing w:after="0"/>
      </w:pPr>
      <w:r>
        <w:t>ID 261: Experience with hydrogen production and handling processes (Similarity Score: 0.6940)</w:t>
      </w:r>
    </w:p>
    <w:p>
      <w:pPr>
        <w:spacing w:after="0"/>
      </w:pPr>
      <w:r>
        <w:t>ID 407: Understanding the procedures necessary for welding in hydrogen environments (Similarity Score: 0.6454)</w:t>
      </w:r>
    </w:p>
    <w:p>
      <w:pPr>
        <w:spacing w:after="0"/>
      </w:pPr>
      <w:r>
        <w:t>ID 6: Experience with hydrogen dispensing (Similarity Score: 0.4861)</w:t>
      </w:r>
    </w:p>
    <w:p>
      <w:pPr>
        <w:spacing w:after="0"/>
      </w:pPr>
      <w:r>
        <w:t>ID 490: Selection and design of valves and seals for hydrogen conditions (Similarity Score: 0.5534)</w:t>
      </w:r>
    </w:p>
    <w:p>
      <w:pPr>
        <w:spacing w:after="0"/>
      </w:pPr>
      <w:r>
        <w:t>ID 237: Keeping up-to-date with changes in hydrogen regulations (Similarity Score: 0.5783)</w:t>
      </w:r>
    </w:p>
    <w:p>
      <w:pPr>
        <w:spacing w:after="0"/>
      </w:pPr>
      <w:r>
        <w:t>ID 402: Advanced knowledge of regulatory systems governing hydrogen (Similarity Score: 0.6630)</w:t>
      </w:r>
    </w:p>
    <w:p>
      <w:pPr>
        <w:spacing w:after="0"/>
      </w:pPr>
      <w:r>
        <w:t>ID 244: Understanding welding procedures for hydrogen systems (Similarity Score: 0.6238)</w:t>
      </w:r>
    </w:p>
    <w:p>
      <w:pPr>
        <w:spacing w:after="0"/>
      </w:pPr>
      <w:r>
        <w:t>ID 443: Selection and design of valves and seals to maintain integrity under hydrogen conditions (Similarity Score: 0.5775)</w:t>
      </w:r>
    </w:p>
    <w:p>
      <w:pPr>
        <w:spacing w:after="0"/>
      </w:pPr>
      <w:r>
        <w:t>ID 637: Knowledge of systems used in carbon separation, purification, and liquefaction processes (Similarity Score: 0.4254)</w:t>
      </w:r>
    </w:p>
    <w:p>
      <w:pPr>
        <w:spacing w:after="0"/>
      </w:pPr>
      <w:r>
        <w:t>ID 138: Knowledge of industry standard processes for hydrogen fueling stations (Similarity Score: 0.7389)</w:t>
      </w:r>
    </w:p>
    <w:p>
      <w:pPr>
        <w:spacing w:after="0"/>
      </w:pPr>
      <w:r>
        <w:t>ID 392: Knowledge of operational adjustments for hydrogen blending (Similarity Score: 0.5665)</w:t>
      </w:r>
    </w:p>
    <w:p>
      <w:pPr>
        <w:spacing w:after="0"/>
      </w:pPr>
      <w:r>
        <w:t>ID 304: Selection and design of combustion systems for hydrogen environments (Similarity Score: 0.6117)</w:t>
      </w:r>
    </w:p>
    <w:p>
      <w:pPr>
        <w:spacing w:after="0"/>
      </w:pPr>
      <w:r>
        <w:t>ID 358: Selection and design of turbines for hydrogen blending (Similarity Score: 0.5339)</w:t>
      </w:r>
    </w:p>
    <w:p>
      <w:pPr>
        <w:spacing w:after="0"/>
      </w:pPr>
      <w:r>
        <w:t>ID 2: Experience with on-site hydrogen generation (Similarity Score: 0.5337)</w:t>
      </w:r>
    </w:p>
    <w:p>
      <w:pPr>
        <w:spacing w:after="0"/>
      </w:pPr>
      <w:r>
        <w:t>ID 396: Understanding of automated process systems in power generation using hydrogen blending (Similarity Score: 0.6382)</w:t>
      </w:r>
    </w:p>
    <w:p>
      <w:pPr>
        <w:spacing w:after="0"/>
      </w:pPr>
      <w:r>
        <w:t>ID 393: Knowledge of environmental laws related to hydrogen (Similarity Score: 0.6259)</w:t>
      </w:r>
    </w:p>
    <w:p>
      <w:pPr>
        <w:spacing w:after="0"/>
      </w:pPr>
      <w:r>
        <w:t>ID 246: Ensuring quality and safety of welds in hydrogen systems (Similarity Score: 0.6440)</w:t>
      </w:r>
    </w:p>
    <w:p>
      <w:pPr>
        <w:spacing w:after="0"/>
      </w:pPr>
      <w:r>
        <w:t>ID 416: Keeping current with regulatory, standard, and code changes in the hydrogen sector (Similarity Score: 0.6202)</w:t>
      </w:r>
    </w:p>
    <w:p>
      <w:pPr>
        <w:pStyle w:val="Heading4"/>
      </w:pPr>
      <w:r>
        <w:rPr>
          <w:sz w:val="28"/>
        </w:rPr>
        <w:t xml:space="preserve">   16.4.2.1: Compliance with Environmental Standards</w:t>
      </w:r>
    </w:p>
    <w:p>
      <w:pPr>
        <w:spacing w:after="0"/>
      </w:pPr>
      <w:r>
        <w:t>ID 223: Selection and design of production equipment for hydrogen systems (Similarity Score: 0.6394)</w:t>
      </w:r>
    </w:p>
    <w:p>
      <w:pPr>
        <w:spacing w:after="0"/>
      </w:pPr>
      <w:r>
        <w:t>ID 221: Understanding of installation procedures unique to hydrogen (Similarity Score: 0.6164)</w:t>
      </w:r>
    </w:p>
    <w:p>
      <w:pPr>
        <w:spacing w:after="0"/>
      </w:pPr>
      <w:r>
        <w:t>ID 90: Understanding the environmental and regulatory aspects of hydrogen-blending (Similarity Score: 0.7056)</w:t>
      </w:r>
    </w:p>
    <w:p>
      <w:pPr>
        <w:spacing w:after="0"/>
      </w:pPr>
      <w:r>
        <w:t>ID 182: Advanced knowledge of current hydrogen regulatory systems (Similarity Score: 0.6160)</w:t>
      </w:r>
    </w:p>
    <w:p>
      <w:pPr>
        <w:spacing w:after="0"/>
      </w:pPr>
      <w:r>
        <w:t>ID 395: Understanding best environmental practices in hydrogen operations (Similarity Score: 0.7094)</w:t>
      </w:r>
    </w:p>
    <w:p>
      <w:pPr>
        <w:spacing w:after="0"/>
      </w:pPr>
      <w:r>
        <w:t>ID 443: Selection and design of valves and seals to maintain integrity under hydrogen conditions (Similarity Score: 0.5757)</w:t>
      </w:r>
    </w:p>
    <w:p>
      <w:pPr>
        <w:spacing w:after="0"/>
      </w:pPr>
      <w:r>
        <w:t>ID 402: Advanced knowledge of regulatory systems governing hydrogen (Similarity Score: 0.6181)</w:t>
      </w:r>
    </w:p>
    <w:p>
      <w:pPr>
        <w:spacing w:after="0"/>
      </w:pPr>
      <w:r>
        <w:t>ID 237: Keeping up-to-date with changes in hydrogen regulations (Similarity Score: 0.5781)</w:t>
      </w:r>
    </w:p>
    <w:p>
      <w:pPr>
        <w:spacing w:after="0"/>
      </w:pPr>
      <w:r>
        <w:t>ID 176: Measuring environmental impacts of hydrogen technologies (Similarity Score: 0.6495)</w:t>
      </w:r>
    </w:p>
    <w:p>
      <w:pPr>
        <w:spacing w:after="0"/>
      </w:pPr>
      <w:r>
        <w:t>ID 637: Knowledge of systems used in carbon separation, purification, and liquefaction processes (Similarity Score: 0.4222)</w:t>
      </w:r>
    </w:p>
    <w:p>
      <w:pPr>
        <w:spacing w:after="0"/>
      </w:pPr>
      <w:r>
        <w:t>ID 407: Understanding the procedures necessary for welding in hydrogen environments (Similarity Score: 0.6379)</w:t>
      </w:r>
    </w:p>
    <w:p>
      <w:pPr>
        <w:spacing w:after="0"/>
      </w:pPr>
      <w:r>
        <w:t>ID 371: Selection and design of turbines for hydrogen environments (Similarity Score: 0.5697)</w:t>
      </w:r>
    </w:p>
    <w:p>
      <w:pPr>
        <w:spacing w:after="0"/>
      </w:pPr>
      <w:r>
        <w:t>ID 246: Ensuring quality and safety of welds in hydrogen systems (Similarity Score: 0.6276)</w:t>
      </w:r>
    </w:p>
    <w:p>
      <w:pPr>
        <w:spacing w:after="0"/>
      </w:pPr>
      <w:r>
        <w:t>ID 393: Knowledge of environmental laws related to hydrogen (Similarity Score: 0.6375)</w:t>
      </w:r>
    </w:p>
    <w:p>
      <w:pPr>
        <w:spacing w:after="0"/>
      </w:pPr>
      <w:r>
        <w:t>ID 183: Advanced knowledge of evolving standards in hydrogen industry (Similarity Score: 0.5957)</w:t>
      </w:r>
    </w:p>
    <w:p>
      <w:pPr>
        <w:spacing w:after="0"/>
      </w:pPr>
      <w:r>
        <w:t>ID 128: Understanding efficiency and performance factors when using hydrogen blending for heating (Similarity Score: 0.5894)</w:t>
      </w:r>
    </w:p>
    <w:p>
      <w:pPr>
        <w:spacing w:after="0"/>
      </w:pPr>
      <w:r>
        <w:t>ID 143: Process engineering skills specific to hydrogen (Similarity Score: 0.6755)</w:t>
      </w:r>
    </w:p>
    <w:p>
      <w:pPr>
        <w:spacing w:after="0"/>
      </w:pPr>
      <w:r>
        <w:t>ID 244: Understanding welding procedures for hydrogen systems (Similarity Score: 0.6093)</w:t>
      </w:r>
    </w:p>
    <w:p>
      <w:pPr>
        <w:spacing w:after="0"/>
      </w:pPr>
      <w:r>
        <w:t>ID 304: Selection and design of combustion systems for hydrogen environments (Similarity Score: 0.6162)</w:t>
      </w:r>
    </w:p>
    <w:p>
      <w:pPr>
        <w:spacing w:after="0"/>
      </w:pPr>
      <w:r>
        <w:t>ID 416: Keeping current with regulatory, standard, and code changes in the hydrogen sector (Similarity Score: 0.6093)</w:t>
      </w:r>
    </w:p>
    <w:p>
      <w:pPr>
        <w:spacing w:after="0"/>
      </w:pPr>
      <w:r>
        <w:t>ID 138: Knowledge of industry standard processes for hydrogen fueling stations (Similarity Score: 0.7300)</w:t>
      </w:r>
    </w:p>
    <w:p>
      <w:pPr>
        <w:spacing w:after="0"/>
      </w:pPr>
      <w:r>
        <w:t>ID 261: Experience with hydrogen production and handling processes (Similarity Score: 0.6725)</w:t>
      </w:r>
    </w:p>
    <w:p>
      <w:pPr>
        <w:pStyle w:val="Heading4"/>
      </w:pPr>
      <w:r>
        <w:rPr>
          <w:sz w:val="28"/>
        </w:rPr>
        <w:t xml:space="preserve">   16.4.2.2: Quality Assurance and Certification</w:t>
      </w:r>
    </w:p>
    <w:p>
      <w:pPr>
        <w:spacing w:after="0"/>
      </w:pPr>
      <w:r>
        <w:t>ID 6: Experience with hydrogen dispensing (Similarity Score: 0.4813)</w:t>
      </w:r>
    </w:p>
    <w:p>
      <w:pPr>
        <w:spacing w:after="0"/>
      </w:pPr>
      <w:r>
        <w:t>ID 182: Advanced knowledge of current hydrogen regulatory systems (Similarity Score: 0.6094)</w:t>
      </w:r>
    </w:p>
    <w:p>
      <w:pPr>
        <w:spacing w:after="0"/>
      </w:pPr>
      <w:r>
        <w:t>ID 232: Knowledge of standards for EMC/EMI in hydrogen systems (Similarity Score: 0.5363)</w:t>
      </w:r>
    </w:p>
    <w:p>
      <w:pPr>
        <w:spacing w:after="0"/>
      </w:pPr>
      <w:r>
        <w:t>ID 169: Knowledge of seals compatible with hydrogen blending (Similarity Score: 0.5226)</w:t>
      </w:r>
    </w:p>
    <w:p>
      <w:pPr>
        <w:spacing w:after="0"/>
      </w:pPr>
      <w:r>
        <w:t>ID 246: Ensuring quality and safety of welds in hydrogen systems (Similarity Score: 0.6525)</w:t>
      </w:r>
    </w:p>
    <w:p>
      <w:pPr>
        <w:spacing w:after="0"/>
      </w:pPr>
      <w:r>
        <w:t>ID 244: Understanding welding procedures for hydrogen systems (Similarity Score: 0.6235)</w:t>
      </w:r>
    </w:p>
    <w:p>
      <w:pPr>
        <w:spacing w:after="0"/>
      </w:pPr>
      <w:r>
        <w:t>ID 139: Knowledge of hydrogen production technology (Similarity Score: 0.6455)</w:t>
      </w:r>
    </w:p>
    <w:p>
      <w:pPr>
        <w:spacing w:after="0"/>
      </w:pPr>
      <w:r>
        <w:t>ID 183: Advanced knowledge of evolving standards in hydrogen industry (Similarity Score: 0.6316)</w:t>
      </w:r>
    </w:p>
    <w:p>
      <w:pPr>
        <w:spacing w:after="0"/>
      </w:pPr>
      <w:r>
        <w:t>ID 395: Understanding best environmental practices in hydrogen operations (Similarity Score: 0.6720)</w:t>
      </w:r>
    </w:p>
    <w:p>
      <w:pPr>
        <w:spacing w:after="0"/>
      </w:pPr>
      <w:r>
        <w:t>ID 223: Selection and design of production equipment for hydrogen systems (Similarity Score: 0.6500)</w:t>
      </w:r>
    </w:p>
    <w:p>
      <w:pPr>
        <w:spacing w:after="0"/>
      </w:pPr>
      <w:r>
        <w:t>ID 261: Experience with hydrogen production and handling processes (Similarity Score: 0.6913)</w:t>
      </w:r>
    </w:p>
    <w:p>
      <w:pPr>
        <w:spacing w:after="0"/>
      </w:pPr>
      <w:r>
        <w:t>ID 90: Understanding the environmental and regulatory aspects of hydrogen-blending (Similarity Score: 0.6646)</w:t>
      </w:r>
    </w:p>
    <w:p>
      <w:pPr>
        <w:spacing w:after="0"/>
      </w:pPr>
      <w:r>
        <w:t>ID 138: Knowledge of industry standard processes for hydrogen fueling stations (Similarity Score: 0.7297)</w:t>
      </w:r>
    </w:p>
    <w:p>
      <w:pPr>
        <w:spacing w:after="0"/>
      </w:pPr>
      <w:r>
        <w:t>ID 407: Understanding the procedures necessary for welding in hydrogen environments (Similarity Score: 0.6363)</w:t>
      </w:r>
    </w:p>
    <w:p>
      <w:pPr>
        <w:spacing w:after="0"/>
      </w:pPr>
      <w:r>
        <w:t>ID 208: Understanding fueling standards for hydrogen products (Similarity Score: 0.6263)</w:t>
      </w:r>
    </w:p>
    <w:p>
      <w:pPr>
        <w:spacing w:after="0"/>
      </w:pPr>
      <w:r>
        <w:t>ID 143: Process engineering skills specific to hydrogen (Similarity Score: 0.7038)</w:t>
      </w:r>
    </w:p>
    <w:p>
      <w:pPr>
        <w:spacing w:after="0"/>
      </w:pPr>
      <w:r>
        <w:t>ID 219: Assess integrity of welds under hydrogen pressure (Similarity Score: 0.5947)</w:t>
      </w:r>
    </w:p>
    <w:p>
      <w:pPr>
        <w:spacing w:after="0"/>
      </w:pPr>
      <w:r>
        <w:t>ID 416: Keeping current with regulatory, standard, and code changes in the hydrogen sector (Similarity Score: 0.5836)</w:t>
      </w:r>
    </w:p>
    <w:p>
      <w:pPr>
        <w:spacing w:after="0"/>
      </w:pPr>
      <w:r>
        <w:t>ID 221: Understanding of installation procedures unique to hydrogen (Similarity Score: 0.6188)</w:t>
      </w:r>
    </w:p>
    <w:p>
      <w:pPr>
        <w:spacing w:after="0"/>
      </w:pPr>
      <w:r>
        <w:t>ID 209: Knowledge of certification requirements for hydrogen products (Similarity Score: 0.7240)</w:t>
      </w:r>
    </w:p>
    <w:p>
      <w:pPr>
        <w:spacing w:after="0"/>
      </w:pPr>
      <w:r>
        <w:t>ID 443: Selection and design of valves and seals to maintain integrity under hydrogen conditions (Similarity Score: 0.5794)</w:t>
      </w:r>
    </w:p>
    <w:p>
      <w:r>
        <w:br w:type="page"/>
      </w:r>
    </w:p>
    <w:p>
      <w:pPr>
        <w:pStyle w:val="Heading1"/>
      </w:pPr>
      <w:r>
        <w:rPr>
          <w:sz w:val="60"/>
        </w:rPr>
        <w:t>17: Gas Conversion and Interchangeability</w:t>
      </w:r>
    </w:p>
    <w:p>
      <w:pPr>
        <w:spacing w:after="0"/>
      </w:pPr>
      <w:r>
        <w:t>ID 579: Understanding of well completion solutions for carbon dioxide (CO2) based on subsurface conditions (Similarity Score: 0.3491)</w:t>
      </w:r>
    </w:p>
    <w:p>
      <w:pPr>
        <w:pStyle w:val="Heading3"/>
      </w:pPr>
      <w:r>
        <w:rPr>
          <w:sz w:val="36"/>
        </w:rPr>
        <w:t xml:space="preserve">  17.1.2: Conversion of Biogas to Methane</w:t>
      </w:r>
    </w:p>
    <w:p>
      <w:pPr>
        <w:spacing w:after="0"/>
      </w:pPr>
      <w:r>
        <w:t>ID 573: Understanding of carbon capture and separation processes (Similarity Score: 0.4267)</w:t>
      </w:r>
    </w:p>
    <w:p>
      <w:pPr>
        <w:spacing w:after="0"/>
      </w:pPr>
      <w:r>
        <w:t>ID 579: Understanding of well completion solutions for carbon dioxide (CO2) based on subsurface conditions (Similarity Score: 0.3590)</w:t>
      </w:r>
    </w:p>
    <w:p>
      <w:pPr>
        <w:pStyle w:val="Heading3"/>
      </w:pPr>
      <w:r>
        <w:rPr>
          <w:sz w:val="36"/>
        </w:rPr>
        <w:t xml:space="preserve">  17.1.3: Synthesis of Syngas</w:t>
      </w:r>
    </w:p>
    <w:p>
      <w:pPr>
        <w:spacing w:after="0"/>
      </w:pPr>
      <w:r>
        <w:t>ID 464: Understanding separation and purification techniques in carbon capture (Similarity Score: 0.4240)</w:t>
      </w:r>
    </w:p>
    <w:p>
      <w:pPr>
        <w:spacing w:after="0"/>
      </w:pPr>
      <w:r>
        <w:t>ID 579: Understanding of well completion solutions for carbon dioxide (CO2) based on subsurface conditions (Similarity Score: 0.3723)</w:t>
      </w:r>
    </w:p>
    <w:p>
      <w:pPr>
        <w:spacing w:after="0"/>
      </w:pPr>
      <w:r>
        <w:t>ID 573: Understanding of carbon capture and separation processes (Similarity Score: 0.4264)</w:t>
      </w:r>
    </w:p>
    <w:p>
      <w:pPr>
        <w:pStyle w:val="Heading2"/>
      </w:pPr>
      <w:r>
        <w:rPr>
          <w:sz w:val="46"/>
        </w:rPr>
        <w:t xml:space="preserve"> 17.2: Indicators of Gas Interchangeability</w:t>
      </w:r>
    </w:p>
    <w:p>
      <w:pPr>
        <w:spacing w:after="0"/>
      </w:pPr>
      <w:r>
        <w:t>ID 579: Understanding of well completion solutions for carbon dioxide (CO2) based on subsurface conditions (Similarity Score: 0.3459)</w:t>
      </w:r>
    </w:p>
    <w:p>
      <w:pPr>
        <w:spacing w:after="0"/>
      </w:pPr>
      <w:r>
        <w:t>ID 552: Understanding well testing and analysis for carbon dioxide (CO2) injection (Similarity Score: 0.4150)</w:t>
      </w:r>
    </w:p>
    <w:p>
      <w:pPr>
        <w:pStyle w:val="Heading3"/>
      </w:pPr>
      <w:r>
        <w:rPr>
          <w:sz w:val="36"/>
        </w:rPr>
        <w:t xml:space="preserve">  17.2.1: Heating Value of Gases</w:t>
      </w:r>
    </w:p>
    <w:p>
      <w:pPr>
        <w:spacing w:after="0"/>
      </w:pPr>
      <w:r>
        <w:t>ID 579: Understanding of well completion solutions for carbon dioxide (CO2) based on subsurface conditions (Similarity Score: 0.3493)</w:t>
      </w:r>
    </w:p>
    <w:p>
      <w:pPr>
        <w:pStyle w:val="Heading2"/>
      </w:pPr>
      <w:r>
        <w:rPr>
          <w:sz w:val="46"/>
        </w:rPr>
        <w:t xml:space="preserve"> 17.3: Impact of Gas Interchangeability on Systems</w:t>
      </w:r>
    </w:p>
    <w:p>
      <w:pPr>
        <w:spacing w:after="0"/>
      </w:pPr>
      <w:r>
        <w:t>ID 579: Understanding of well completion solutions for carbon dioxide (CO2) based on subsurface conditions (Similarity Score: 0.3676)</w:t>
      </w:r>
    </w:p>
    <w:p>
      <w:pPr>
        <w:pStyle w:val="Heading3"/>
      </w:pPr>
      <w:r>
        <w:rPr>
          <w:sz w:val="36"/>
        </w:rPr>
        <w:t xml:space="preserve">  17.3.2: Safety Considerations in Gas Interchangeability</w:t>
      </w:r>
    </w:p>
    <w:p>
      <w:pPr>
        <w:spacing w:after="0"/>
      </w:pPr>
      <w:r>
        <w:t>ID 579: Understanding of well completion solutions for carbon dioxide (CO2) based on subsurface conditions (Similarity Score: 0.3632)</w:t>
      </w:r>
    </w:p>
    <w:p>
      <w:pPr>
        <w:pStyle w:val="Heading3"/>
      </w:pPr>
      <w:r>
        <w:rPr>
          <w:sz w:val="36"/>
        </w:rPr>
        <w:t xml:space="preserve">  17.3.3: Environmental Impact of Gas Substitution</w:t>
      </w:r>
    </w:p>
    <w:p>
      <w:pPr>
        <w:spacing w:after="0"/>
      </w:pPr>
      <w:r>
        <w:t>ID 579: Understanding of well completion solutions for carbon dioxide (CO2) based on subsurface conditions (Similarity Score: 0.3808)</w:t>
      </w:r>
    </w:p>
    <w:p>
      <w:r>
        <w:br w:type="page"/>
      </w:r>
    </w:p>
    <w:p>
      <w:pPr>
        <w:pStyle w:val="Heading1"/>
      </w:pPr>
      <w:r>
        <w:rPr>
          <w:sz w:val="60"/>
        </w:rPr>
        <w:t>18: Hydrogen Interaction with Materials</w:t>
      </w:r>
    </w:p>
    <w:p>
      <w:pPr>
        <w:spacing w:after="0"/>
      </w:pPr>
      <w:r>
        <w:t>ID 168: Knowledge of appropriate materials for hydrogen blending (Similarity Score: 0.6472)</w:t>
      </w:r>
    </w:p>
    <w:p>
      <w:pPr>
        <w:spacing w:after="0"/>
      </w:pPr>
      <w:r>
        <w:t>ID 99: Selection of materials for hydrogen blending (Similarity Score: 0.6157)</w:t>
      </w:r>
    </w:p>
    <w:p>
      <w:pPr>
        <w:spacing w:after="0"/>
      </w:pPr>
      <w:r>
        <w:t>ID 523: Understanding materials behavior in low-pressure carbon dioxide (CO2) (Similarity Score: 0.5544)</w:t>
      </w:r>
    </w:p>
    <w:p>
      <w:pPr>
        <w:spacing w:after="0"/>
      </w:pPr>
      <w:r>
        <w:t>ID 473: Knowledge of hydrogen's interaction with other materials (Similarity Score: 0.8606)</w:t>
      </w:r>
    </w:p>
    <w:p>
      <w:pPr>
        <w:spacing w:after="0"/>
      </w:pPr>
      <w:r>
        <w:t>ID 475: Knowledge of how carbon dioxide (CO2) interacts with different materials under high pressure (Similarity Score: 0.4678)</w:t>
      </w:r>
    </w:p>
    <w:p>
      <w:pPr>
        <w:spacing w:after="0"/>
      </w:pPr>
      <w:r>
        <w:t>ID 633: Material choices based on understanding of potential corrosive elements (Similarity Score: 0.4331)</w:t>
      </w:r>
    </w:p>
    <w:p>
      <w:pPr>
        <w:spacing w:after="0"/>
      </w:pPr>
      <w:r>
        <w:t>ID 522: Understanding materials behavior in high-pressure carbon dioxide (CO2) (Similarity Score: 0.5494)</w:t>
      </w:r>
    </w:p>
    <w:p>
      <w:pPr>
        <w:spacing w:after="0"/>
      </w:pPr>
      <w:r>
        <w:t>ID 521: Understanding materials behavior in liquid carbon dioxide (CO2) (Similarity Score: 0.5293)</w:t>
      </w:r>
    </w:p>
    <w:p>
      <w:pPr>
        <w:spacing w:after="0"/>
      </w:pPr>
      <w:r>
        <w:t>ID 492: Understanding the interactions between hydrogen, water, and minerals (Similarity Score: 0.5981)</w:t>
      </w:r>
    </w:p>
    <w:p>
      <w:pPr>
        <w:spacing w:after="0"/>
      </w:pPr>
      <w:r>
        <w:t>ID 47: Knowledge of appropriate materials for hydrogen systems (Similarity Score: 0.6569)</w:t>
      </w:r>
    </w:p>
    <w:p>
      <w:pPr>
        <w:spacing w:after="0"/>
      </w:pPr>
      <w:r>
        <w:t>ID 534: Knowledge of materials suitable for withstanding hydrogen pressure and temperatures (Similarity Score: 0.5891)</w:t>
      </w:r>
    </w:p>
    <w:p>
      <w:pPr>
        <w:spacing w:after="0"/>
      </w:pPr>
      <w:r>
        <w:t>ID 103: Understanding how materials behave under high pressure hydrogen conditions (Similarity Score: 0.7541)</w:t>
      </w:r>
    </w:p>
    <w:p>
      <w:pPr>
        <w:pStyle w:val="Heading2"/>
      </w:pPr>
      <w:r>
        <w:rPr>
          <w:sz w:val="46"/>
        </w:rPr>
        <w:t xml:space="preserve"> 18.1: Molecular Interaction of Hydrogen with Materials</w:t>
      </w:r>
    </w:p>
    <w:p>
      <w:pPr>
        <w:spacing w:after="0"/>
      </w:pPr>
      <w:r>
        <w:t>ID 473: Knowledge of hydrogen's interaction with other materials (Similarity Score: 0.7985)</w:t>
      </w:r>
    </w:p>
    <w:p>
      <w:pPr>
        <w:spacing w:after="0"/>
      </w:pPr>
      <w:r>
        <w:t>ID 521: Understanding materials behavior in liquid carbon dioxide (CO2) (Similarity Score: 0.5498)</w:t>
      </w:r>
    </w:p>
    <w:p>
      <w:pPr>
        <w:spacing w:after="0"/>
      </w:pPr>
      <w:r>
        <w:t>ID 47: Knowledge of appropriate materials for hydrogen systems (Similarity Score: 0.6244)</w:t>
      </w:r>
    </w:p>
    <w:p>
      <w:pPr>
        <w:spacing w:after="0"/>
      </w:pPr>
      <w:r>
        <w:t>ID 103: Understanding how materials behave under high pressure hydrogen conditions (Similarity Score: 0.7102)</w:t>
      </w:r>
    </w:p>
    <w:p>
      <w:pPr>
        <w:spacing w:after="0"/>
      </w:pPr>
      <w:r>
        <w:t>ID 475: Knowledge of how carbon dioxide (CO2) interacts with different materials under high pressure (Similarity Score: 0.4370)</w:t>
      </w:r>
    </w:p>
    <w:p>
      <w:pPr>
        <w:spacing w:after="0"/>
      </w:pPr>
      <w:r>
        <w:t>ID 633: Material choices based on understanding of potential corrosive elements (Similarity Score: 0.4095)</w:t>
      </w:r>
    </w:p>
    <w:p>
      <w:pPr>
        <w:spacing w:after="0"/>
      </w:pPr>
      <w:r>
        <w:t>ID 523: Understanding materials behavior in low-pressure carbon dioxide (CO2) (Similarity Score: 0.5659)</w:t>
      </w:r>
    </w:p>
    <w:p>
      <w:pPr>
        <w:spacing w:after="0"/>
      </w:pPr>
      <w:r>
        <w:t>ID 522: Understanding materials behavior in high-pressure carbon dioxide (CO2) (Similarity Score: 0.5567)</w:t>
      </w:r>
    </w:p>
    <w:p>
      <w:pPr>
        <w:pStyle w:val="Heading2"/>
      </w:pPr>
      <w:r>
        <w:rPr>
          <w:sz w:val="46"/>
        </w:rPr>
        <w:t xml:space="preserve"> 18.2: Testing and Evaluation of Material Embrittlement</w:t>
      </w:r>
    </w:p>
    <w:p>
      <w:pPr>
        <w:spacing w:after="0"/>
      </w:pPr>
      <w:r>
        <w:t>ID 533: Understanding of fluid characterization for carbon dioxide (CO2) injection (Similarity Score: 0.3739)</w:t>
      </w:r>
    </w:p>
    <w:p>
      <w:pPr>
        <w:spacing w:after="0"/>
      </w:pPr>
      <w:r>
        <w:t>ID 219: Assess integrity of welds under hydrogen pressure (Similarity Score: 0.6360)</w:t>
      </w:r>
    </w:p>
    <w:p>
      <w:pPr>
        <w:spacing w:after="0"/>
      </w:pPr>
      <w:r>
        <w:t>ID 169: Knowledge of seals compatible with hydrogen blending (Similarity Score: 0.5433)</w:t>
      </w:r>
    </w:p>
    <w:p>
      <w:pPr>
        <w:spacing w:after="0"/>
      </w:pPr>
      <w:r>
        <w:t>ID 536: Knowledge of components that can endure hydrogen pressure and temperatures (Similarity Score: 0.5166)</w:t>
      </w:r>
    </w:p>
    <w:p>
      <w:pPr>
        <w:spacing w:after="0"/>
      </w:pPr>
      <w:r>
        <w:t>ID 549: Application of coatings to protect carbon capture systems (Similarity Score: 0.3563)</w:t>
      </w:r>
    </w:p>
    <w:p>
      <w:pPr>
        <w:spacing w:after="0"/>
      </w:pPr>
      <w:r>
        <w:t>ID 21: Knowledge of inhibitors to protect from hydrogen corrosion and embrittlement (Similarity Score: 0.5198)</w:t>
      </w:r>
    </w:p>
    <w:p>
      <w:pPr>
        <w:spacing w:after="0"/>
      </w:pPr>
      <w:r>
        <w:t>ID 554: Understanding fluid characterization in carbon dioxide (CO2) injection contexts (Similarity Score: 0.3851)</w:t>
      </w:r>
    </w:p>
    <w:p>
      <w:pPr>
        <w:spacing w:after="0"/>
      </w:pPr>
      <w:r>
        <w:t>ID 6: Experience with hydrogen dispensing (Similarity Score: 0.4751)</w:t>
      </w:r>
    </w:p>
    <w:p>
      <w:pPr>
        <w:spacing w:after="0"/>
      </w:pPr>
      <w:r>
        <w:t>ID 125: Understanding the principles of hydrogen blending for heating (Similarity Score: 0.5264)</w:t>
      </w:r>
    </w:p>
    <w:p>
      <w:pPr>
        <w:spacing w:after="0"/>
      </w:pPr>
      <w:r>
        <w:t>ID 312: Techniques for implementing cathodic protection in hydrogen systems (Similarity Score: 0.5397)</w:t>
      </w:r>
    </w:p>
    <w:p>
      <w:pPr>
        <w:spacing w:after="0"/>
      </w:pPr>
      <w:r>
        <w:t>ID 559: PVT characterization specific to sequestered gas and liquid composition (Similarity Score: 0.4456)</w:t>
      </w:r>
    </w:p>
    <w:p>
      <w:pPr>
        <w:spacing w:after="0"/>
      </w:pPr>
      <w:r>
        <w:t>ID 632: Well design based on understanding of hydrogen injection stream properties (Similarity Score: 0.5700)</w:t>
      </w:r>
    </w:p>
    <w:p>
      <w:pPr>
        <w:spacing w:after="0"/>
      </w:pPr>
      <w:r>
        <w:t>ID 102: Selection of inhibitors for hydrogen blending (Similarity Score: 0.4421)</w:t>
      </w:r>
    </w:p>
    <w:p>
      <w:pPr>
        <w:spacing w:after="0"/>
      </w:pPr>
      <w:r>
        <w:t>ID 16: Knowledge of coatings for hydrogen corrosion protection (Similarity Score: 0.5861)</w:t>
      </w:r>
    </w:p>
    <w:p>
      <w:pPr>
        <w:spacing w:after="0"/>
      </w:pPr>
      <w:r>
        <w:t>ID 20: Knowledge of coatings to protect from hydrogen corrosion and embrittlement (Similarity Score: 0.6162)</w:t>
      </w:r>
    </w:p>
    <w:p>
      <w:pPr>
        <w:spacing w:after="0"/>
      </w:pPr>
      <w:r>
        <w:t>ID 168: Knowledge of appropriate materials for hydrogen blending (Similarity Score: 0.6436)</w:t>
      </w:r>
    </w:p>
    <w:p>
      <w:pPr>
        <w:spacing w:after="0"/>
      </w:pPr>
      <w:r>
        <w:t>ID 53: Appropriate selection of coatings and insulation for hydrogen fueling systems (Similarity Score: 0.5869)</w:t>
      </w:r>
    </w:p>
    <w:p>
      <w:pPr>
        <w:spacing w:after="0"/>
      </w:pPr>
      <w:r>
        <w:t>ID 129: Understanding of coatings effective against hydrogen corrosion (Similarity Score: 0.5995)</w:t>
      </w:r>
    </w:p>
    <w:p>
      <w:pPr>
        <w:spacing w:after="0"/>
      </w:pPr>
      <w:r>
        <w:t>ID 244: Understanding welding procedures for hydrogen systems (Similarity Score: 0.6371)</w:t>
      </w:r>
    </w:p>
    <w:p>
      <w:pPr>
        <w:spacing w:after="0"/>
      </w:pPr>
      <w:r>
        <w:t>ID 216: Design and selection of coatings for protection against hydrogen (Similarity Score: 0.5769)</w:t>
      </w:r>
    </w:p>
    <w:p>
      <w:pPr>
        <w:spacing w:after="0"/>
      </w:pPr>
      <w:r>
        <w:t>ID 289: Knowledge of technologies used to prevent hydrogen embrittlement (Similarity Score: 0.6454)</w:t>
      </w:r>
    </w:p>
    <w:p>
      <w:pPr>
        <w:spacing w:after="0"/>
      </w:pPr>
      <w:r>
        <w:t>ID 609: Maintenance of coatings and insulation to protect against hydrogen conditions (Similarity Score: 0.5635)</w:t>
      </w:r>
    </w:p>
    <w:p>
      <w:pPr>
        <w:spacing w:after="0"/>
      </w:pPr>
      <w:r>
        <w:t>ID 407: Understanding the procedures necessary for welding in hydrogen environments (Similarity Score: 0.6120)</w:t>
      </w:r>
    </w:p>
    <w:p>
      <w:pPr>
        <w:spacing w:after="0"/>
      </w:pPr>
      <w:r>
        <w:t>ID 406: Understanding welding processes that are compatible with hydrogen (Similarity Score: 0.6041)</w:t>
      </w:r>
    </w:p>
    <w:p>
      <w:pPr>
        <w:spacing w:after="0"/>
      </w:pPr>
      <w:r>
        <w:t>ID 360: Selection and design of valves and fittings for hydrogen blending (Similarity Score: 0.5460)</w:t>
      </w:r>
    </w:p>
    <w:p>
      <w:pPr>
        <w:spacing w:after="0"/>
      </w:pPr>
      <w:r>
        <w:t>ID 239: Keeping up-to-date with changes in hydrogen codes (Similarity Score: 0.5004)</w:t>
      </w:r>
    </w:p>
    <w:p>
      <w:pPr>
        <w:spacing w:after="0"/>
      </w:pPr>
      <w:r>
        <w:t>ID 222: Comprehensive understanding of testing procedures due to hydrogen's nature (Similarity Score: 0.7076)</w:t>
      </w:r>
    </w:p>
    <w:p>
      <w:pPr>
        <w:spacing w:after="0"/>
      </w:pPr>
      <w:r>
        <w:t>ID 218: Assess strength of welds in hydrogen systems (Similarity Score: 0.5988)</w:t>
      </w:r>
    </w:p>
    <w:p>
      <w:pPr>
        <w:spacing w:after="0"/>
      </w:pPr>
      <w:r>
        <w:t>ID 146: Instrumented system analysis for hydrogen processes (Similarity Score: 0.6471)</w:t>
      </w:r>
    </w:p>
    <w:p>
      <w:pPr>
        <w:spacing w:after="0"/>
      </w:pPr>
      <w:r>
        <w:t>ID 142: Understanding how to match hydrogen technology with the needs of different fleets (Similarity Score: 0.4922)</w:t>
      </w:r>
    </w:p>
    <w:p>
      <w:pPr>
        <w:spacing w:after="0"/>
      </w:pPr>
      <w:r>
        <w:t>ID 130: Understanding of coatings effective against hydrogen embrittlement (Similarity Score: 0.6498)</w:t>
      </w:r>
    </w:p>
    <w:p>
      <w:pPr>
        <w:spacing w:after="0"/>
      </w:pPr>
      <w:r>
        <w:t>ID 552: Understanding well testing and analysis for carbon dioxide (CO2) injection (Similarity Score: 0.4078)</w:t>
      </w:r>
    </w:p>
    <w:p>
      <w:pPr>
        <w:spacing w:after="0"/>
      </w:pPr>
      <w:r>
        <w:t>ID 2: Experience with on-site hydrogen generation (Similarity Score: 0.5327)</w:t>
      </w:r>
    </w:p>
    <w:p>
      <w:pPr>
        <w:spacing w:after="0"/>
      </w:pPr>
      <w:r>
        <w:t>ID 47: Knowledge of appropriate materials for hydrogen systems (Similarity Score: 0.6399)</w:t>
      </w:r>
    </w:p>
    <w:p>
      <w:pPr>
        <w:spacing w:after="0"/>
      </w:pPr>
      <w:r>
        <w:t>ID 571: PVT characterization specific to sequestered gas (Similarity Score: 0.4279)</w:t>
      </w:r>
    </w:p>
    <w:p>
      <w:pPr>
        <w:spacing w:after="0"/>
      </w:pPr>
      <w:r>
        <w:t>ID 506: Application of well completion techniques to ensure safe hydrogen extraction (Similarity Score: 0.5288)</w:t>
      </w:r>
    </w:p>
    <w:p>
      <w:pPr>
        <w:spacing w:after="0"/>
      </w:pPr>
      <w:r>
        <w:t>ID 126: Understanding the impact of hydrogen blending on heating systems (Similarity Score: 0.5852)</w:t>
      </w:r>
    </w:p>
    <w:p>
      <w:pPr>
        <w:spacing w:after="0"/>
      </w:pPr>
      <w:r>
        <w:t>ID 225: Selection of protective coatings for hydrogen production (Similarity Score: 0.5688)</w:t>
      </w:r>
    </w:p>
    <w:p>
      <w:pPr>
        <w:spacing w:after="0"/>
      </w:pPr>
      <w:r>
        <w:t>ID 531: Understanding of well testing for carbon dioxide (CO2) injection (Similarity Score: 0.4033)</w:t>
      </w:r>
    </w:p>
    <w:p>
      <w:pPr>
        <w:spacing w:after="0"/>
      </w:pPr>
      <w:r>
        <w:t>ID 505: Knowledge of well completion solutions tailored for hydrogen environments (Similarity Score: 0.5401)</w:t>
      </w:r>
    </w:p>
    <w:p>
      <w:pPr>
        <w:spacing w:after="0"/>
      </w:pPr>
      <w:r>
        <w:t>ID 101: Selection of odorants for hydrogen blending (Similarity Score: 0.5200)</w:t>
      </w:r>
    </w:p>
    <w:p>
      <w:pPr>
        <w:spacing w:after="0"/>
      </w:pPr>
      <w:r>
        <w:t>ID 220: Assess integrity of welds under hydrogen temperature conditions (Similarity Score: 0.6275)</w:t>
      </w:r>
    </w:p>
    <w:p>
      <w:pPr>
        <w:spacing w:after="0"/>
      </w:pPr>
      <w:r>
        <w:t>ID 170: Knowledge of coatings effective for hydrogen blending (Similarity Score: 0.6021)</w:t>
      </w:r>
    </w:p>
    <w:p>
      <w:pPr>
        <w:spacing w:after="0"/>
      </w:pPr>
      <w:r>
        <w:t>ID 392: Knowledge of operational adjustments for hydrogen blending (Similarity Score: 0.5712)</w:t>
      </w:r>
    </w:p>
    <w:p>
      <w:pPr>
        <w:spacing w:after="0"/>
      </w:pPr>
      <w:r>
        <w:t>ID 100: Selection of coatings for hydrogen blending (Similarity Score: 0.5586)</w:t>
      </w:r>
    </w:p>
    <w:p>
      <w:pPr>
        <w:spacing w:after="0"/>
      </w:pPr>
      <w:r>
        <w:t>ID 49: Knowledge of appropriate coatings for hydrogen systems (Similarity Score: 0.6222)</w:t>
      </w:r>
    </w:p>
    <w:p>
      <w:pPr>
        <w:pStyle w:val="Heading3"/>
      </w:pPr>
      <w:r>
        <w:rPr>
          <w:sz w:val="36"/>
        </w:rPr>
        <w:t xml:space="preserve">  18.2.1: Fracture Mechanics Testing</w:t>
      </w:r>
    </w:p>
    <w:p>
      <w:pPr>
        <w:spacing w:after="0"/>
      </w:pPr>
      <w:r>
        <w:t>ID 576: Understanding of cavern engineering fundamentals for hydrogen injection (Similarity Score: 0.5234)</w:t>
      </w:r>
    </w:p>
    <w:p>
      <w:pPr>
        <w:spacing w:after="0"/>
      </w:pPr>
      <w:r>
        <w:t>ID 219: Assess integrity of welds under hydrogen pressure (Similarity Score: 0.6377)</w:t>
      </w:r>
    </w:p>
    <w:p>
      <w:pPr>
        <w:spacing w:after="0"/>
      </w:pPr>
      <w:r>
        <w:t>ID 533: Understanding of fluid characterization for carbon dioxide (CO2) injection (Similarity Score: 0.3668)</w:t>
      </w:r>
    </w:p>
    <w:p>
      <w:pPr>
        <w:spacing w:after="0"/>
      </w:pPr>
      <w:r>
        <w:t>ID 126: Understanding the impact of hydrogen blending on heating systems (Similarity Score: 0.5590)</w:t>
      </w:r>
    </w:p>
    <w:p>
      <w:pPr>
        <w:spacing w:after="0"/>
      </w:pPr>
      <w:r>
        <w:t>ID 218: Assess strength of welds in hydrogen systems (Similarity Score: 0.6336)</w:t>
      </w:r>
    </w:p>
    <w:p>
      <w:pPr>
        <w:spacing w:after="0"/>
      </w:pPr>
      <w:r>
        <w:t>ID 493: Application of modeling techniques to predict hydrogen-water-mineral interactions (Similarity Score: 0.5885)</w:t>
      </w:r>
    </w:p>
    <w:p>
      <w:pPr>
        <w:spacing w:after="0"/>
      </w:pPr>
      <w:r>
        <w:t>ID 506: Application of well completion techniques to ensure safe hydrogen extraction (Similarity Score: 0.5397)</w:t>
      </w:r>
    </w:p>
    <w:p>
      <w:pPr>
        <w:spacing w:after="0"/>
      </w:pPr>
      <w:r>
        <w:t>ID 406: Understanding welding processes that are compatible with hydrogen (Similarity Score: 0.5982)</w:t>
      </w:r>
    </w:p>
    <w:p>
      <w:pPr>
        <w:spacing w:after="0"/>
      </w:pPr>
      <w:r>
        <w:t>ID 536: Knowledge of components that can endure hydrogen pressure and temperatures (Similarity Score: 0.5115)</w:t>
      </w:r>
    </w:p>
    <w:p>
      <w:pPr>
        <w:spacing w:after="0"/>
      </w:pPr>
      <w:r>
        <w:t>ID 601: Selection of appropriate coatings for carbon dioxide (CO2) compression facility maintenance (Similarity Score: 0.3810)</w:t>
      </w:r>
    </w:p>
    <w:p>
      <w:pPr>
        <w:spacing w:after="0"/>
      </w:pPr>
      <w:r>
        <w:t>ID 360: Selection and design of valves and fittings for hydrogen blending (Similarity Score: 0.5492)</w:t>
      </w:r>
    </w:p>
    <w:p>
      <w:pPr>
        <w:spacing w:after="0"/>
      </w:pPr>
      <w:r>
        <w:t>ID 583: Understanding of reservoir data interpretation for hydrogen injection (Similarity Score: 0.4948)</w:t>
      </w:r>
    </w:p>
    <w:p>
      <w:pPr>
        <w:spacing w:after="0"/>
      </w:pPr>
      <w:r>
        <w:t>ID 552: Understanding well testing and analysis for carbon dioxide (CO2) injection (Similarity Score: 0.4171)</w:t>
      </w:r>
    </w:p>
    <w:p>
      <w:pPr>
        <w:spacing w:after="0"/>
      </w:pPr>
      <w:r>
        <w:t>ID 392: Knowledge of operational adjustments for hydrogen blending (Similarity Score: 0.5777)</w:t>
      </w:r>
    </w:p>
    <w:p>
      <w:pPr>
        <w:spacing w:after="0"/>
      </w:pPr>
      <w:r>
        <w:t>ID 169: Knowledge of seals compatible with hydrogen blending (Similarity Score: 0.5662)</w:t>
      </w:r>
    </w:p>
    <w:p>
      <w:pPr>
        <w:spacing w:after="0"/>
      </w:pPr>
      <w:r>
        <w:t>ID 170: Knowledge of coatings effective for hydrogen blending (Similarity Score: 0.5493)</w:t>
      </w:r>
    </w:p>
    <w:p>
      <w:pPr>
        <w:spacing w:after="0"/>
      </w:pPr>
      <w:r>
        <w:t>ID 145: Mechanical integrity analysis for hydrogen systems (Similarity Score: 0.6339)</w:t>
      </w:r>
    </w:p>
    <w:p>
      <w:pPr>
        <w:spacing w:after="0"/>
      </w:pPr>
      <w:r>
        <w:t>ID 531: Understanding of well testing for carbon dioxide (CO2) injection (Similarity Score: 0.4091)</w:t>
      </w:r>
    </w:p>
    <w:p>
      <w:pPr>
        <w:spacing w:after="0"/>
      </w:pPr>
      <w:r>
        <w:t>ID 505: Knowledge of well completion solutions tailored for hydrogen environments (Similarity Score: 0.5644)</w:t>
      </w:r>
    </w:p>
    <w:p>
      <w:pPr>
        <w:spacing w:after="0"/>
      </w:pPr>
      <w:r>
        <w:t>ID 216: Design and selection of coatings for protection against hydrogen (Similarity Score: 0.5268)</w:t>
      </w:r>
    </w:p>
    <w:p>
      <w:pPr>
        <w:spacing w:after="0"/>
      </w:pPr>
      <w:r>
        <w:t>ID 100: Selection of coatings for hydrogen blending (Similarity Score: 0.5230)</w:t>
      </w:r>
    </w:p>
    <w:p>
      <w:pPr>
        <w:spacing w:after="0"/>
      </w:pPr>
      <w:r>
        <w:t>ID 220: Assess integrity of welds under hydrogen temperature conditions (Similarity Score: 0.6288)</w:t>
      </w:r>
    </w:p>
    <w:p>
      <w:pPr>
        <w:spacing w:after="0"/>
      </w:pPr>
      <w:r>
        <w:t>ID 244: Understanding welding procedures for hydrogen systems (Similarity Score: 0.6117)</w:t>
      </w:r>
    </w:p>
    <w:p>
      <w:pPr>
        <w:pStyle w:val="Heading4"/>
      </w:pPr>
      <w:r>
        <w:rPr>
          <w:sz w:val="28"/>
        </w:rPr>
        <w:t xml:space="preserve">   18.2.1.1: Crack Propagation Analysis</w:t>
      </w:r>
    </w:p>
    <w:p>
      <w:pPr>
        <w:spacing w:after="0"/>
      </w:pPr>
      <w:r>
        <w:t>ID 493: Application of modeling techniques to predict hydrogen-water-mineral interactions (Similarity Score: 0.5405)</w:t>
      </w:r>
    </w:p>
    <w:p>
      <w:pPr>
        <w:spacing w:after="0"/>
      </w:pPr>
      <w:r>
        <w:t>ID 552: Understanding well testing and analysis for carbon dioxide (CO2) injection (Similarity Score: 0.4083)</w:t>
      </w:r>
    </w:p>
    <w:p>
      <w:pPr>
        <w:spacing w:after="0"/>
      </w:pPr>
      <w:r>
        <w:t>ID 169: Knowledge of seals compatible with hydrogen blending (Similarity Score: 0.5165)</w:t>
      </w:r>
    </w:p>
    <w:p>
      <w:pPr>
        <w:spacing w:after="0"/>
      </w:pPr>
      <w:r>
        <w:t>ID 218: Assess strength of welds in hydrogen systems (Similarity Score: 0.6020)</w:t>
      </w:r>
    </w:p>
    <w:p>
      <w:pPr>
        <w:spacing w:after="0"/>
      </w:pPr>
      <w:r>
        <w:t>ID 579: Understanding of well completion solutions for carbon dioxide (CO2) based on subsurface conditions (Similarity Score: 0.3495)</w:t>
      </w:r>
    </w:p>
    <w:p>
      <w:pPr>
        <w:pStyle w:val="Heading3"/>
      </w:pPr>
      <w:r>
        <w:rPr>
          <w:sz w:val="36"/>
        </w:rPr>
        <w:t xml:space="preserve">  18.2.2: Material Durability Testing</w:t>
      </w:r>
    </w:p>
    <w:p>
      <w:pPr>
        <w:spacing w:after="0"/>
      </w:pPr>
      <w:r>
        <w:t>ID 220: Assess integrity of welds under hydrogen temperature conditions (Similarity Score: 0.6166)</w:t>
      </w:r>
    </w:p>
    <w:p>
      <w:pPr>
        <w:spacing w:after="0"/>
      </w:pPr>
      <w:r>
        <w:t>ID 142: Understanding how to match hydrogen technology with the needs of different fleets (Similarity Score: 0.4902)</w:t>
      </w:r>
    </w:p>
    <w:p>
      <w:pPr>
        <w:spacing w:after="0"/>
      </w:pPr>
      <w:r>
        <w:t>ID 219: Assess integrity of welds under hydrogen pressure (Similarity Score: 0.6309)</w:t>
      </w:r>
    </w:p>
    <w:p>
      <w:pPr>
        <w:spacing w:after="0"/>
      </w:pPr>
      <w:r>
        <w:t>ID 554: Understanding fluid characterization in carbon dioxide (CO2) injection contexts (Similarity Score: 0.3751)</w:t>
      </w:r>
    </w:p>
    <w:p>
      <w:pPr>
        <w:spacing w:after="0"/>
      </w:pPr>
      <w:r>
        <w:t>ID 101: Selection of odorants for hydrogen blending (Similarity Score: 0.5000)</w:t>
      </w:r>
    </w:p>
    <w:p>
      <w:pPr>
        <w:spacing w:after="0"/>
      </w:pPr>
      <w:r>
        <w:t>ID 100: Selection of coatings for hydrogen blending (Similarity Score: 0.5227)</w:t>
      </w:r>
    </w:p>
    <w:p>
      <w:pPr>
        <w:spacing w:after="0"/>
      </w:pPr>
      <w:r>
        <w:t>ID 218: Assess strength of welds in hydrogen systems (Similarity Score: 0.6070)</w:t>
      </w:r>
    </w:p>
    <w:p>
      <w:pPr>
        <w:spacing w:after="0"/>
      </w:pPr>
      <w:r>
        <w:t>ID 360: Selection and design of valves and fittings for hydrogen blending (Similarity Score: 0.5526)</w:t>
      </w:r>
    </w:p>
    <w:p>
      <w:pPr>
        <w:spacing w:after="0"/>
      </w:pPr>
      <w:r>
        <w:t>ID 552: Understanding well testing and analysis for carbon dioxide (CO2) injection (Similarity Score: 0.4219)</w:t>
      </w:r>
    </w:p>
    <w:p>
      <w:pPr>
        <w:spacing w:after="0"/>
      </w:pPr>
      <w:r>
        <w:t>ID 216: Design and selection of coatings for protection against hydrogen (Similarity Score: 0.5359)</w:t>
      </w:r>
    </w:p>
    <w:p>
      <w:pPr>
        <w:spacing w:after="0"/>
      </w:pPr>
      <w:r>
        <w:t>ID 170: Knowledge of coatings effective for hydrogen blending (Similarity Score: 0.5702)</w:t>
      </w:r>
    </w:p>
    <w:p>
      <w:pPr>
        <w:spacing w:after="0"/>
      </w:pPr>
      <w:r>
        <w:t>ID 225: Selection of protective coatings for hydrogen production (Similarity Score: 0.5162)</w:t>
      </w:r>
    </w:p>
    <w:p>
      <w:pPr>
        <w:spacing w:after="0"/>
      </w:pPr>
      <w:r>
        <w:t>ID 505: Knowledge of well completion solutions tailored for hydrogen environments (Similarity Score: 0.5439)</w:t>
      </w:r>
    </w:p>
    <w:p>
      <w:pPr>
        <w:spacing w:after="0"/>
      </w:pPr>
      <w:r>
        <w:t>ID 2: Experience with on-site hydrogen generation (Similarity Score: 0.5610)</w:t>
      </w:r>
    </w:p>
    <w:p>
      <w:pPr>
        <w:spacing w:after="0"/>
      </w:pPr>
      <w:r>
        <w:t>ID 392: Knowledge of operational adjustments for hydrogen blending (Similarity Score: 0.5785)</w:t>
      </w:r>
    </w:p>
    <w:p>
      <w:pPr>
        <w:spacing w:after="0"/>
      </w:pPr>
      <w:r>
        <w:t>ID 146: Instrumented system analysis for hydrogen processes (Similarity Score: 0.6330)</w:t>
      </w:r>
    </w:p>
    <w:p>
      <w:pPr>
        <w:spacing w:after="0"/>
      </w:pPr>
      <w:r>
        <w:t>ID 126: Understanding the impact of hydrogen blending on heating systems (Similarity Score: 0.5716)</w:t>
      </w:r>
    </w:p>
    <w:p>
      <w:pPr>
        <w:spacing w:after="0"/>
      </w:pPr>
      <w:r>
        <w:t>ID 406: Understanding welding processes that are compatible with hydrogen (Similarity Score: 0.5847)</w:t>
      </w:r>
    </w:p>
    <w:p>
      <w:pPr>
        <w:spacing w:after="0"/>
      </w:pPr>
      <w:r>
        <w:t>ID 49: Knowledge of appropriate coatings for hydrogen systems (Similarity Score: 0.5755)</w:t>
      </w:r>
    </w:p>
    <w:p>
      <w:pPr>
        <w:spacing w:after="0"/>
      </w:pPr>
      <w:r>
        <w:t>ID 169: Knowledge of seals compatible with hydrogen blending (Similarity Score: 0.5378)</w:t>
      </w:r>
    </w:p>
    <w:p>
      <w:pPr>
        <w:spacing w:after="0"/>
      </w:pPr>
      <w:r>
        <w:t>ID 244: Understanding welding procedures for hydrogen systems (Similarity Score: 0.6185)</w:t>
      </w:r>
    </w:p>
    <w:p>
      <w:pPr>
        <w:spacing w:after="0"/>
      </w:pPr>
      <w:r>
        <w:t>ID 222: Comprehensive understanding of testing procedures due to hydrogen's nature (Similarity Score: 0.7014)</w:t>
      </w:r>
    </w:p>
    <w:p>
      <w:pPr>
        <w:spacing w:after="0"/>
      </w:pPr>
      <w:r>
        <w:t>ID 168: Knowledge of appropriate materials for hydrogen blending (Similarity Score: 0.6298)</w:t>
      </w:r>
    </w:p>
    <w:p>
      <w:pPr>
        <w:spacing w:after="0"/>
      </w:pPr>
      <w:r>
        <w:t>ID 531: Understanding of well testing for carbon dioxide (CO2) injection (Similarity Score: 0.4069)</w:t>
      </w:r>
    </w:p>
    <w:p>
      <w:pPr>
        <w:spacing w:after="0"/>
      </w:pPr>
      <w:r>
        <w:t>ID 632: Well design based on understanding of hydrogen injection stream properties (Similarity Score: 0.5638)</w:t>
      </w:r>
    </w:p>
    <w:p>
      <w:pPr>
        <w:spacing w:after="0"/>
      </w:pPr>
      <w:r>
        <w:t>ID 238: Keeping up-to-date with changes in hydrogen standards (Similarity Score: 0.5551)</w:t>
      </w:r>
    </w:p>
    <w:p>
      <w:pPr>
        <w:spacing w:after="0"/>
      </w:pPr>
      <w:r>
        <w:t>ID 6: Experience with hydrogen dispensing (Similarity Score: 0.4937)</w:t>
      </w:r>
    </w:p>
    <w:p>
      <w:pPr>
        <w:pStyle w:val="Heading4"/>
      </w:pPr>
      <w:r>
        <w:rPr>
          <w:sz w:val="28"/>
        </w:rPr>
        <w:t xml:space="preserve">   18.2.2.1: Tensile Testing for Embrittlement</w:t>
      </w:r>
    </w:p>
    <w:p>
      <w:pPr>
        <w:spacing w:after="0"/>
      </w:pPr>
      <w:r>
        <w:t>ID 126: Understanding the impact of hydrogen blending on heating systems (Similarity Score: 0.5465)</w:t>
      </w:r>
    </w:p>
    <w:p>
      <w:pPr>
        <w:spacing w:after="0"/>
      </w:pPr>
      <w:r>
        <w:t>ID 142: Understanding how to match hydrogen technology with the needs of different fleets (Similarity Score: 0.5309)</w:t>
      </w:r>
    </w:p>
    <w:p>
      <w:pPr>
        <w:spacing w:after="0"/>
      </w:pPr>
      <w:r>
        <w:t>ID 2: Experience with on-site hydrogen generation (Similarity Score: 0.5360)</w:t>
      </w:r>
    </w:p>
    <w:p>
      <w:pPr>
        <w:spacing w:after="0"/>
      </w:pPr>
      <w:r>
        <w:t>ID 218: Assess strength of welds in hydrogen systems (Similarity Score: 0.5883)</w:t>
      </w:r>
    </w:p>
    <w:p>
      <w:pPr>
        <w:spacing w:after="0"/>
      </w:pPr>
      <w:r>
        <w:t>ID 6: Experience with hydrogen dispensing (Similarity Score: 0.4839)</w:t>
      </w:r>
    </w:p>
    <w:p>
      <w:pPr>
        <w:spacing w:after="0"/>
      </w:pPr>
      <w:r>
        <w:t>ID 169: Knowledge of seals compatible with hydrogen blending (Similarity Score: 0.5176)</w:t>
      </w:r>
    </w:p>
    <w:p>
      <w:pPr>
        <w:pStyle w:val="Heading4"/>
      </w:pPr>
      <w:r>
        <w:rPr>
          <w:sz w:val="28"/>
        </w:rPr>
        <w:t xml:space="preserve">   18.2.2.2: Hardness and Toughness Testing</w:t>
      </w:r>
    </w:p>
    <w:p>
      <w:pPr>
        <w:spacing w:after="0"/>
      </w:pPr>
      <w:r>
        <w:t>ID 219: Assess integrity of welds under hydrogen pressure (Similarity Score: 0.6001)</w:t>
      </w:r>
    </w:p>
    <w:p>
      <w:pPr>
        <w:spacing w:after="0"/>
      </w:pPr>
      <w:r>
        <w:t>ID 142: Understanding how to match hydrogen technology with the needs of different fleets (Similarity Score: 0.4946)</w:t>
      </w:r>
    </w:p>
    <w:p>
      <w:pPr>
        <w:spacing w:after="0"/>
      </w:pPr>
      <w:r>
        <w:t>ID 6: Experience with hydrogen dispensing (Similarity Score: 0.4858)</w:t>
      </w:r>
    </w:p>
    <w:p>
      <w:pPr>
        <w:spacing w:after="0"/>
      </w:pPr>
      <w:r>
        <w:t>ID 170: Knowledge of coatings effective for hydrogen blending (Similarity Score: 0.5425)</w:t>
      </w:r>
    </w:p>
    <w:p>
      <w:pPr>
        <w:spacing w:after="0"/>
      </w:pPr>
      <w:r>
        <w:t>ID 218: Assess strength of welds in hydrogen systems (Similarity Score: 0.5910)</w:t>
      </w:r>
    </w:p>
    <w:p>
      <w:pPr>
        <w:spacing w:after="0"/>
      </w:pPr>
      <w:r>
        <w:t>ID 169: Knowledge of seals compatible with hydrogen blending (Similarity Score: 0.5281)</w:t>
      </w:r>
    </w:p>
    <w:p>
      <w:pPr>
        <w:spacing w:after="0"/>
      </w:pPr>
      <w:r>
        <w:t>ID 2: Experience with on-site hydrogen generation (Similarity Score: 0.5421)</w:t>
      </w:r>
    </w:p>
    <w:p>
      <w:pPr>
        <w:pStyle w:val="Heading2"/>
      </w:pPr>
      <w:r>
        <w:rPr>
          <w:sz w:val="46"/>
        </w:rPr>
        <w:t xml:space="preserve"> 18.3: Mitigation Strategies for Hydrogen Embrittlement</w:t>
      </w:r>
    </w:p>
    <w:p>
      <w:pPr>
        <w:spacing w:after="0"/>
      </w:pPr>
      <w:r>
        <w:t>ID 289: Knowledge of technologies used to prevent hydrogen embrittlement (Similarity Score: 0.7018)</w:t>
      </w:r>
    </w:p>
    <w:p>
      <w:pPr>
        <w:spacing w:after="0"/>
      </w:pPr>
      <w:r>
        <w:t>ID 344: Techniques for repairing hydrogen leaks (Similarity Score: 0.5361)</w:t>
      </w:r>
    </w:p>
    <w:p>
      <w:pPr>
        <w:spacing w:after="0"/>
      </w:pPr>
      <w:r>
        <w:t>ID 609: Maintenance of coatings and insulation to protect against hydrogen conditions (Similarity Score: 0.5533)</w:t>
      </w:r>
    </w:p>
    <w:p>
      <w:pPr>
        <w:spacing w:after="0"/>
      </w:pPr>
      <w:r>
        <w:t>ID 131: Knowledge of correct application techniques for protective coatings (Similarity Score: 0.3382)</w:t>
      </w:r>
    </w:p>
    <w:p>
      <w:pPr>
        <w:spacing w:after="0"/>
      </w:pPr>
      <w:r>
        <w:t>ID 170: Knowledge of coatings effective for hydrogen blending (Similarity Score: 0.5488)</w:t>
      </w:r>
    </w:p>
    <w:p>
      <w:pPr>
        <w:spacing w:after="0"/>
      </w:pPr>
      <w:r>
        <w:t>ID 126: Understanding the impact of hydrogen blending on heating systems (Similarity Score: 0.5719)</w:t>
      </w:r>
    </w:p>
    <w:p>
      <w:pPr>
        <w:spacing w:after="0"/>
      </w:pPr>
      <w:r>
        <w:t>ID 20: Knowledge of coatings to protect from hydrogen corrosion and embrittlement (Similarity Score: 0.5867)</w:t>
      </w:r>
    </w:p>
    <w:p>
      <w:pPr>
        <w:spacing w:after="0"/>
      </w:pPr>
      <w:r>
        <w:t>ID 216: Design and selection of coatings for protection against hydrogen (Similarity Score: 0.5425)</w:t>
      </w:r>
    </w:p>
    <w:p>
      <w:pPr>
        <w:spacing w:after="0"/>
      </w:pPr>
      <w:r>
        <w:t>ID 130: Understanding of coatings effective against hydrogen embrittlement (Similarity Score: 0.6605)</w:t>
      </w:r>
    </w:p>
    <w:p>
      <w:pPr>
        <w:spacing w:after="0"/>
      </w:pPr>
      <w:r>
        <w:t>ID 102: Selection of inhibitors for hydrogen blending (Similarity Score: 0.4603)</w:t>
      </w:r>
    </w:p>
    <w:p>
      <w:pPr>
        <w:spacing w:after="0"/>
      </w:pPr>
      <w:r>
        <w:t>ID 549: Application of coatings to protect carbon capture systems (Similarity Score: 0.3918)</w:t>
      </w:r>
    </w:p>
    <w:p>
      <w:pPr>
        <w:spacing w:after="0"/>
      </w:pPr>
      <w:r>
        <w:t>ID 225: Selection of protective coatings for hydrogen production (Similarity Score: 0.5693)</w:t>
      </w:r>
    </w:p>
    <w:p>
      <w:pPr>
        <w:spacing w:after="0"/>
      </w:pPr>
      <w:r>
        <w:t>ID 506: Application of well completion techniques to ensure safe hydrogen extraction (Similarity Score: 0.5311)</w:t>
      </w:r>
    </w:p>
    <w:p>
      <w:pPr>
        <w:spacing w:after="0"/>
      </w:pPr>
      <w:r>
        <w:t>ID 105: Understanding the risk of hydrogen embrittlement in high pressure environments (Similarity Score: 0.6700)</w:t>
      </w:r>
    </w:p>
    <w:p>
      <w:pPr>
        <w:spacing w:after="0"/>
      </w:pPr>
      <w:r>
        <w:t>ID 22: Knowledge of embrittlement-specific protection strategies (Similarity Score: 0.4887)</w:t>
      </w:r>
    </w:p>
    <w:p>
      <w:pPr>
        <w:spacing w:after="0"/>
      </w:pPr>
      <w:r>
        <w:t>ID 312: Techniques for implementing cathodic protection in hydrogen systems (Similarity Score: 0.5800)</w:t>
      </w:r>
    </w:p>
    <w:p>
      <w:pPr>
        <w:spacing w:after="0"/>
      </w:pPr>
      <w:r>
        <w:t>ID 100: Selection of coatings for hydrogen blending (Similarity Score: 0.5209)</w:t>
      </w:r>
    </w:p>
    <w:p>
      <w:pPr>
        <w:spacing w:after="0"/>
      </w:pPr>
      <w:r>
        <w:t>ID 21: Knowledge of inhibitors to protect from hydrogen corrosion and embrittlement (Similarity Score: 0.5219)</w:t>
      </w:r>
    </w:p>
    <w:p>
      <w:pPr>
        <w:pStyle w:val="Heading3"/>
      </w:pPr>
      <w:r>
        <w:rPr>
          <w:sz w:val="36"/>
        </w:rPr>
        <w:t xml:space="preserve">  18.3.1: Material Selection and Treatment</w:t>
      </w:r>
    </w:p>
    <w:p>
      <w:pPr>
        <w:spacing w:after="0"/>
      </w:pPr>
      <w:r>
        <w:t>ID 505: Knowledge of well completion solutions tailored for hydrogen environments (Similarity Score: 0.5428)</w:t>
      </w:r>
    </w:p>
    <w:p>
      <w:pPr>
        <w:spacing w:after="0"/>
      </w:pPr>
      <w:r>
        <w:t>ID 289: Knowledge of technologies used to prevent hydrogen embrittlement (Similarity Score: 0.6467)</w:t>
      </w:r>
    </w:p>
    <w:p>
      <w:pPr>
        <w:spacing w:after="0"/>
      </w:pPr>
      <w:r>
        <w:t>ID 22: Knowledge of embrittlement-specific protection strategies (Similarity Score: 0.4482)</w:t>
      </w:r>
    </w:p>
    <w:p>
      <w:pPr>
        <w:spacing w:after="0"/>
      </w:pPr>
      <w:r>
        <w:t>ID 225: Selection of protective coatings for hydrogen production (Similarity Score: 0.5406)</w:t>
      </w:r>
    </w:p>
    <w:p>
      <w:pPr>
        <w:spacing w:after="0"/>
      </w:pPr>
      <w:r>
        <w:t>ID 312: Techniques for implementing cathodic protection in hydrogen systems (Similarity Score: 0.5537)</w:t>
      </w:r>
    </w:p>
    <w:p>
      <w:pPr>
        <w:spacing w:after="0"/>
      </w:pPr>
      <w:r>
        <w:t>ID 344: Techniques for repairing hydrogen leaks (Similarity Score: 0.5186)</w:t>
      </w:r>
    </w:p>
    <w:p>
      <w:pPr>
        <w:spacing w:after="0"/>
      </w:pPr>
      <w:r>
        <w:t>ID 506: Application of well completion techniques to ensure safe hydrogen extraction (Similarity Score: 0.5610)</w:t>
      </w:r>
    </w:p>
    <w:p>
      <w:pPr>
        <w:spacing w:after="0"/>
      </w:pPr>
      <w:r>
        <w:t>ID 102: Selection of inhibitors for hydrogen blending (Similarity Score: 0.4897)</w:t>
      </w:r>
    </w:p>
    <w:p>
      <w:pPr>
        <w:pStyle w:val="Heading4"/>
      </w:pPr>
      <w:r>
        <w:rPr>
          <w:sz w:val="28"/>
        </w:rPr>
        <w:t xml:space="preserve">   18.3.1.2: Surface Treatments and Coatings</w:t>
      </w:r>
    </w:p>
    <w:p>
      <w:pPr>
        <w:spacing w:after="0"/>
      </w:pPr>
      <w:r>
        <w:t>ID 225: Selection of protective coatings for hydrogen production (Similarity Score: 0.5265)</w:t>
      </w:r>
    </w:p>
    <w:p>
      <w:pPr>
        <w:spacing w:after="0"/>
      </w:pPr>
      <w:r>
        <w:t>ID 131: Knowledge of correct application techniques for protective coatings (Similarity Score: 0.3436)</w:t>
      </w:r>
    </w:p>
    <w:p>
      <w:pPr>
        <w:spacing w:after="0"/>
      </w:pPr>
      <w:r>
        <w:t>ID 216: Design and selection of coatings for protection against hydrogen (Similarity Score: 0.5217)</w:t>
      </w:r>
    </w:p>
    <w:p>
      <w:pPr>
        <w:pStyle w:val="Heading3"/>
      </w:pPr>
      <w:r>
        <w:rPr>
          <w:sz w:val="36"/>
        </w:rPr>
        <w:t xml:space="preserve">  18.3.2: Design Considerations to Minimize Embrittlement</w:t>
      </w:r>
    </w:p>
    <w:p>
      <w:pPr>
        <w:spacing w:after="0"/>
      </w:pPr>
      <w:r>
        <w:t>ID 126: Understanding the impact of hydrogen blending on heating systems (Similarity Score: 0.5643)</w:t>
      </w:r>
    </w:p>
    <w:p>
      <w:pPr>
        <w:spacing w:after="0"/>
      </w:pPr>
      <w:r>
        <w:t>ID 216: Design and selection of coatings for protection against hydrogen (Similarity Score: 0.5208)</w:t>
      </w:r>
    </w:p>
    <w:p>
      <w:pPr>
        <w:spacing w:after="0"/>
      </w:pPr>
      <w:r>
        <w:t>ID 609: Maintenance of coatings and insulation to protect against hydrogen conditions (Similarity Score: 0.5401)</w:t>
      </w:r>
    </w:p>
    <w:p>
      <w:pPr>
        <w:spacing w:after="0"/>
      </w:pPr>
      <w:r>
        <w:t>ID 142: Understanding how to match hydrogen technology with the needs of different fleets (Similarity Score: 0.5180)</w:t>
      </w:r>
    </w:p>
    <w:p>
      <w:pPr>
        <w:spacing w:after="0"/>
      </w:pPr>
      <w:r>
        <w:t>ID 22: Knowledge of embrittlement-specific protection strategies (Similarity Score: 0.4607)</w:t>
      </w:r>
    </w:p>
    <w:p>
      <w:pPr>
        <w:spacing w:after="0"/>
      </w:pPr>
      <w:r>
        <w:t>ID 289: Knowledge of technologies used to prevent hydrogen embrittlement (Similarity Score: 0.6386)</w:t>
      </w:r>
    </w:p>
    <w:p>
      <w:pPr>
        <w:spacing w:after="0"/>
      </w:pPr>
      <w:r>
        <w:t>ID 20: Knowledge of coatings to protect from hydrogen corrosion and embrittlement (Similarity Score: 0.5620)</w:t>
      </w:r>
    </w:p>
    <w:p>
      <w:pPr>
        <w:pStyle w:val="Heading4"/>
      </w:pPr>
      <w:r>
        <w:rPr>
          <w:sz w:val="28"/>
        </w:rPr>
        <w:t xml:space="preserve">   18.3.2.1: Reducing Stress Concentrations</w:t>
      </w:r>
    </w:p>
    <w:p>
      <w:pPr>
        <w:spacing w:after="0"/>
      </w:pPr>
      <w:r>
        <w:t>ID 505: Knowledge of well completion solutions tailored for hydrogen environments (Similarity Score: 0.5427)</w:t>
      </w:r>
    </w:p>
    <w:p>
      <w:pPr>
        <w:spacing w:after="0"/>
      </w:pPr>
      <w:r>
        <w:t>ID 609: Maintenance of coatings and insulation to protect against hydrogen conditions (Similarity Score: 0.5469)</w:t>
      </w:r>
    </w:p>
    <w:p>
      <w:pPr>
        <w:spacing w:after="0"/>
      </w:pPr>
      <w:r>
        <w:t>ID 105: Understanding the risk of hydrogen embrittlement in high pressure environments (Similarity Score: 0.6537)</w:t>
      </w:r>
    </w:p>
    <w:p>
      <w:pPr>
        <w:spacing w:after="0"/>
      </w:pPr>
      <w:r>
        <w:t>ID 126: Understanding the impact of hydrogen blending on heating systems (Similarity Score: 0.5783)</w:t>
      </w:r>
    </w:p>
    <w:p>
      <w:pPr>
        <w:spacing w:after="0"/>
      </w:pPr>
      <w:r>
        <w:t>ID 142: Understanding how to match hydrogen technology with the needs of different fleets (Similarity Score: 0.5112)</w:t>
      </w:r>
    </w:p>
    <w:p>
      <w:pPr>
        <w:spacing w:after="0"/>
      </w:pPr>
      <w:r>
        <w:t>ID 22: Knowledge of embrittlement-specific protection strategies (Similarity Score: 0.4471)</w:t>
      </w:r>
    </w:p>
    <w:p>
      <w:pPr>
        <w:pStyle w:val="Heading4"/>
      </w:pPr>
      <w:r>
        <w:rPr>
          <w:sz w:val="28"/>
        </w:rPr>
        <w:t xml:space="preserve">   18.3.2.2: Component Geometry Optimization for Hydrogen Service</w:t>
      </w:r>
    </w:p>
    <w:p>
      <w:pPr>
        <w:spacing w:after="0"/>
      </w:pPr>
      <w:r>
        <w:t>ID 142: Understanding how to match hydrogen technology with the needs of different fleets (Similarity Score: 0.5187)</w:t>
      </w:r>
    </w:p>
    <w:p>
      <w:pPr>
        <w:pStyle w:val="Heading2"/>
      </w:pPr>
      <w:r>
        <w:rPr>
          <w:sz w:val="46"/>
        </w:rPr>
        <w:t xml:space="preserve"> 18.4: Standards and Protocols for Testing</w:t>
      </w:r>
    </w:p>
    <w:p>
      <w:pPr>
        <w:spacing w:after="0"/>
      </w:pPr>
      <w:r>
        <w:t>ID 168: Knowledge of appropriate materials for hydrogen blending (Similarity Score: 0.6840)</w:t>
      </w:r>
    </w:p>
    <w:p>
      <w:pPr>
        <w:spacing w:after="0"/>
      </w:pPr>
      <w:r>
        <w:t>ID 245: Techniques for welding in hydrogen environments (Similarity Score: 0.5904)</w:t>
      </w:r>
    </w:p>
    <w:p>
      <w:pPr>
        <w:spacing w:after="0"/>
      </w:pPr>
      <w:r>
        <w:t>ID 239: Keeping up-to-date with changes in hydrogen codes (Similarity Score: 0.5196)</w:t>
      </w:r>
    </w:p>
    <w:p>
      <w:pPr>
        <w:spacing w:after="0"/>
      </w:pPr>
      <w:r>
        <w:t>ID 246: Ensuring quality and safety of welds in hydrogen systems (Similarity Score: 0.6098)</w:t>
      </w:r>
    </w:p>
    <w:p>
      <w:pPr>
        <w:spacing w:after="0"/>
      </w:pPr>
      <w:r>
        <w:t>ID 534: Knowledge of materials suitable for withstanding hydrogen pressure and temperatures (Similarity Score: 0.6116)</w:t>
      </w:r>
    </w:p>
    <w:p>
      <w:pPr>
        <w:spacing w:after="0"/>
      </w:pPr>
      <w:r>
        <w:t>ID 189: Understanding of relevant hydrogen regulations (Similarity Score: 0.6774)</w:t>
      </w:r>
    </w:p>
    <w:p>
      <w:pPr>
        <w:spacing w:after="0"/>
      </w:pPr>
      <w:r>
        <w:t>ID 533: Understanding of fluid characterization for carbon dioxide (CO2) injection (Similarity Score: 0.3876)</w:t>
      </w:r>
    </w:p>
    <w:p>
      <w:pPr>
        <w:spacing w:after="0"/>
      </w:pPr>
      <w:r>
        <w:t>ID 531: Understanding of well testing for carbon dioxide (CO2) injection (Similarity Score: 0.4427)</w:t>
      </w:r>
    </w:p>
    <w:p>
      <w:pPr>
        <w:spacing w:after="0"/>
      </w:pPr>
      <w:r>
        <w:t>ID 244: Understanding welding procedures for hydrogen systems (Similarity Score: 0.6306)</w:t>
      </w:r>
    </w:p>
    <w:p>
      <w:pPr>
        <w:spacing w:after="0"/>
      </w:pPr>
      <w:r>
        <w:t>ID 100: Selection of coatings for hydrogen blending (Similarity Score: 0.5029)</w:t>
      </w:r>
    </w:p>
    <w:p>
      <w:pPr>
        <w:spacing w:after="0"/>
      </w:pPr>
      <w:r>
        <w:t>ID 238: Keeping up-to-date with changes in hydrogen standards (Similarity Score: 0.5991)</w:t>
      </w:r>
    </w:p>
    <w:p>
      <w:pPr>
        <w:spacing w:after="0"/>
      </w:pPr>
      <w:r>
        <w:t>ID 263: Knowledge of selecting materials that can withstand hydrogen pressure and temperatures (Similarity Score: 0.5679)</w:t>
      </w:r>
    </w:p>
    <w:p>
      <w:pPr>
        <w:spacing w:after="0"/>
      </w:pPr>
      <w:r>
        <w:t>ID 632: Well design based on understanding of hydrogen injection stream properties (Similarity Score: 0.5659)</w:t>
      </w:r>
    </w:p>
    <w:p>
      <w:pPr>
        <w:spacing w:after="0"/>
      </w:pPr>
      <w:r>
        <w:t>ID 222: Comprehensive understanding of testing procedures due to hydrogen's nature (Similarity Score: 0.7315)</w:t>
      </w:r>
    </w:p>
    <w:p>
      <w:pPr>
        <w:spacing w:after="0"/>
      </w:pPr>
      <w:r>
        <w:t>ID 221: Understanding of installation procedures unique to hydrogen (Similarity Score: 0.6033)</w:t>
      </w:r>
    </w:p>
    <w:p>
      <w:pPr>
        <w:spacing w:after="0"/>
      </w:pPr>
      <w:r>
        <w:t>ID 583: Understanding of reservoir data interpretation for hydrogen injection (Similarity Score: 0.4855)</w:t>
      </w:r>
    </w:p>
    <w:p>
      <w:pPr>
        <w:spacing w:after="0"/>
      </w:pPr>
      <w:r>
        <w:t>ID 183: Advanced knowledge of evolving standards in hydrogen industry (Similarity Score: 0.5998)</w:t>
      </w:r>
    </w:p>
    <w:p>
      <w:pPr>
        <w:spacing w:after="0"/>
      </w:pPr>
      <w:r>
        <w:t>ID 61: Understanding general safety protocols for working with hydrogen (Similarity Score: 0.7750)</w:t>
      </w:r>
    </w:p>
    <w:p>
      <w:pPr>
        <w:spacing w:after="0"/>
      </w:pPr>
      <w:r>
        <w:t>ID 220: Assess integrity of welds under hydrogen temperature conditions (Similarity Score: 0.6640)</w:t>
      </w:r>
    </w:p>
    <w:p>
      <w:pPr>
        <w:spacing w:after="0"/>
      </w:pPr>
      <w:r>
        <w:t>ID 208: Understanding fueling standards for hydrogen products (Similarity Score: 0.6672)</w:t>
      </w:r>
    </w:p>
    <w:p>
      <w:pPr>
        <w:spacing w:after="0"/>
      </w:pPr>
      <w:r>
        <w:t>ID 505: Knowledge of well completion solutions tailored for hydrogen environments (Similarity Score: 0.5730)</w:t>
      </w:r>
    </w:p>
    <w:p>
      <w:pPr>
        <w:spacing w:after="0"/>
      </w:pPr>
      <w:r>
        <w:t>ID 74: Appropriate selection of materials to withstand hydrogen temperatures (Similarity Score: 0.5808)</w:t>
      </w:r>
    </w:p>
    <w:p>
      <w:pPr>
        <w:spacing w:after="0"/>
      </w:pPr>
      <w:r>
        <w:t>ID 219: Assess integrity of welds under hydrogen pressure (Similarity Score: 0.6199)</w:t>
      </w:r>
    </w:p>
    <w:p>
      <w:pPr>
        <w:spacing w:after="0"/>
      </w:pPr>
      <w:r>
        <w:t>ID 554: Understanding fluid characterization in carbon dioxide (CO2) injection contexts (Similarity Score: 0.3948)</w:t>
      </w:r>
    </w:p>
    <w:p>
      <w:pPr>
        <w:spacing w:after="0"/>
      </w:pPr>
      <w:r>
        <w:t>ID 127: Understanding safety considerations for hydrogen blending in heating systems (Similarity Score: 0.6082)</w:t>
      </w:r>
    </w:p>
    <w:p>
      <w:pPr>
        <w:spacing w:after="0"/>
      </w:pPr>
      <w:r>
        <w:t>ID 552: Understanding well testing and analysis for carbon dioxide (CO2) injection (Similarity Score: 0.4297)</w:t>
      </w:r>
    </w:p>
    <w:p>
      <w:pPr>
        <w:spacing w:after="0"/>
      </w:pPr>
      <w:r>
        <w:t>ID 217: Design and selection of insulation to withstand hydrogen conditions (Similarity Score: 0.5741)</w:t>
      </w:r>
    </w:p>
    <w:p>
      <w:pPr>
        <w:spacing w:after="0"/>
      </w:pPr>
      <w:r>
        <w:t>ID 360: Selection and design of valves and fittings for hydrogen blending (Similarity Score: 0.5499)</w:t>
      </w:r>
    </w:p>
    <w:p>
      <w:pPr>
        <w:spacing w:after="0"/>
      </w:pPr>
      <w:r>
        <w:t>ID 635: Knowledge of key instrumentation associated with carbon capture (Similarity Score: 0.3962)</w:t>
      </w:r>
    </w:p>
    <w:p>
      <w:pPr>
        <w:spacing w:after="0"/>
      </w:pPr>
      <w:r>
        <w:t>ID 169: Knowledge of seals compatible with hydrogen blending (Similarity Score: 0.5426)</w:t>
      </w:r>
    </w:p>
    <w:p>
      <w:pPr>
        <w:spacing w:after="0"/>
      </w:pPr>
      <w:r>
        <w:t>ID 562: Application of hydrogen safety codes and standards in operations (Similarity Score: 0.6869)</w:t>
      </w:r>
    </w:p>
    <w:p>
      <w:pPr>
        <w:spacing w:after="0"/>
      </w:pPr>
      <w:r>
        <w:t>ID 99: Selection of materials for hydrogen blending (Similarity Score: 0.6122)</w:t>
      </w:r>
    </w:p>
    <w:p>
      <w:pPr>
        <w:spacing w:after="0"/>
      </w:pPr>
      <w:r>
        <w:t>ID 91: Advanced understanding of general safety protocols for hydrogen (Similarity Score: 0.7542)</w:t>
      </w:r>
    </w:p>
    <w:p>
      <w:pPr>
        <w:spacing w:after="0"/>
      </w:pPr>
      <w:r>
        <w:t>ID 559: PVT characterization specific to sequestered gas and liquid composition (Similarity Score: 0.4413)</w:t>
      </w:r>
    </w:p>
    <w:p>
      <w:pPr>
        <w:spacing w:after="0"/>
      </w:pPr>
      <w:r>
        <w:t>ID 101: Selection of odorants for hydrogen blending (Similarity Score: 0.5052)</w:t>
      </w:r>
    </w:p>
    <w:p>
      <w:pPr>
        <w:spacing w:after="0"/>
      </w:pPr>
      <w:r>
        <w:t>ID 536: Knowledge of components that can endure hydrogen pressure and temperatures (Similarity Score: 0.5299)</w:t>
      </w:r>
    </w:p>
    <w:p>
      <w:pPr>
        <w:spacing w:after="0"/>
      </w:pPr>
      <w:r>
        <w:t>ID 400: Knowledge of compliance testing in hydrogen infrastructure (Similarity Score: 0.6898)</w:t>
      </w:r>
    </w:p>
    <w:p>
      <w:pPr>
        <w:spacing w:after="0"/>
      </w:pPr>
      <w:r>
        <w:t>ID 232: Knowledge of standards for EMC/EMI in hydrogen systems (Similarity Score: 0.5799)</w:t>
      </w:r>
    </w:p>
    <w:p>
      <w:pPr>
        <w:spacing w:after="0"/>
      </w:pPr>
      <w:r>
        <w:t>ID 571: PVT characterization specific to sequestered gas (Similarity Score: 0.4285)</w:t>
      </w:r>
    </w:p>
    <w:p>
      <w:pPr>
        <w:spacing w:after="0"/>
      </w:pPr>
      <w:r>
        <w:t>ID 401: Understanding materials testing protocols for hydrogen infrastructure (Similarity Score: 0.8328)</w:t>
      </w:r>
    </w:p>
    <w:p>
      <w:pPr>
        <w:spacing w:after="0"/>
      </w:pPr>
      <w:r>
        <w:t>ID 399: Understanding acceptance criteria for hydrogen infrastructure (Similarity Score: 0.5526)</w:t>
      </w:r>
    </w:p>
    <w:p>
      <w:pPr>
        <w:spacing w:after="0"/>
      </w:pPr>
      <w:r>
        <w:t>ID 507: Selection and design of combustion systems to withstand hydrogen pressure and temperatures (Similarity Score: 0.5564)</w:t>
      </w:r>
    </w:p>
    <w:p>
      <w:pPr>
        <w:spacing w:after="0"/>
      </w:pPr>
      <w:r>
        <w:t>ID 406: Understanding welding processes that are compatible with hydrogen (Similarity Score: 0.5796)</w:t>
      </w:r>
    </w:p>
    <w:p>
      <w:pPr>
        <w:spacing w:after="0"/>
      </w:pPr>
      <w:r>
        <w:t>ID 407: Understanding the procedures necessary for welding in hydrogen environments (Similarity Score: 0.6530)</w:t>
      </w:r>
    </w:p>
    <w:p>
      <w:pPr>
        <w:spacing w:after="0"/>
      </w:pPr>
      <w:r>
        <w:t>ID 106: Understanding safety protocols related to material behavior in high pressure hydrogen environments (Similarity Score: 0.7521)</w:t>
      </w:r>
    </w:p>
    <w:p>
      <w:pPr>
        <w:spacing w:after="0"/>
      </w:pPr>
      <w:r>
        <w:t>ID 47: Knowledge of appropriate materials for hydrogen systems (Similarity Score: 0.6801)</w:t>
      </w:r>
    </w:p>
    <w:p>
      <w:pPr>
        <w:spacing w:after="0"/>
      </w:pPr>
      <w:r>
        <w:t>ID 609: Maintenance of coatings and insulation to protect against hydrogen conditions (Similarity Score: 0.5514)</w:t>
      </w:r>
    </w:p>
    <w:p>
      <w:pPr>
        <w:spacing w:after="0"/>
      </w:pPr>
      <w:r>
        <w:t>ID 151: Understanding of other relevant equipment for hydrogen blending (Similarity Score: 0.6018)</w:t>
      </w:r>
    </w:p>
    <w:p>
      <w:pPr>
        <w:spacing w:after="0"/>
      </w:pPr>
      <w:r>
        <w:t>ID 237: Keeping up-to-date with changes in hydrogen regulations (Similarity Score: 0.5628)</w:t>
      </w:r>
    </w:p>
    <w:p>
      <w:pPr>
        <w:spacing w:after="0"/>
      </w:pPr>
      <w:r>
        <w:t>ID 613: PVT characterization specific to sequestered carbon dioxide (CO2) composition (Similarity Score: 0.3970)</w:t>
      </w:r>
    </w:p>
    <w:p>
      <w:pPr>
        <w:pStyle w:val="Heading3"/>
      </w:pPr>
      <w:r>
        <w:rPr>
          <w:sz w:val="36"/>
        </w:rPr>
        <w:t xml:space="preserve">  18.4.1: International Standards for Hydrogen Embrittlement Testing</w:t>
      </w:r>
    </w:p>
    <w:p>
      <w:pPr>
        <w:spacing w:after="0"/>
      </w:pPr>
      <w:r>
        <w:t>ID 169: Knowledge of seals compatible with hydrogen blending (Similarity Score: 0.5394)</w:t>
      </w:r>
    </w:p>
    <w:p>
      <w:pPr>
        <w:spacing w:after="0"/>
      </w:pPr>
      <w:r>
        <w:t>ID 562: Application of hydrogen safety codes and standards in operations (Similarity Score: 0.6425)</w:t>
      </w:r>
    </w:p>
    <w:p>
      <w:pPr>
        <w:spacing w:after="0"/>
      </w:pPr>
      <w:r>
        <w:t>ID 232: Knowledge of standards for EMC/EMI in hydrogen systems (Similarity Score: 0.5613)</w:t>
      </w:r>
    </w:p>
    <w:p>
      <w:pPr>
        <w:spacing w:after="0"/>
      </w:pPr>
      <w:r>
        <w:t>ID 231: Understanding of EMC/EMI compliance requirements (Similarity Score: 0.4222)</w:t>
      </w:r>
    </w:p>
    <w:p>
      <w:pPr>
        <w:spacing w:after="0"/>
      </w:pPr>
      <w:r>
        <w:t>ID 183: Advanced knowledge of evolving standards in hydrogen industry (Similarity Score: 0.6057)</w:t>
      </w:r>
    </w:p>
    <w:p>
      <w:pPr>
        <w:spacing w:after="0"/>
      </w:pPr>
      <w:r>
        <w:t>ID 601: Selection of appropriate coatings for carbon dioxide (CO2) compression facility maintenance (Similarity Score: 0.3841)</w:t>
      </w:r>
    </w:p>
    <w:p>
      <w:pPr>
        <w:spacing w:after="0"/>
      </w:pPr>
      <w:r>
        <w:t>ID 238: Keeping up-to-date with changes in hydrogen standards (Similarity Score: 0.5668)</w:t>
      </w:r>
    </w:p>
    <w:p>
      <w:pPr>
        <w:spacing w:after="0"/>
      </w:pPr>
      <w:r>
        <w:t>ID 168: Knowledge of appropriate materials for hydrogen blending (Similarity Score: 0.6310)</w:t>
      </w:r>
    </w:p>
    <w:p>
      <w:pPr>
        <w:pStyle w:val="Heading3"/>
      </w:pPr>
      <w:r>
        <w:rPr>
          <w:sz w:val="36"/>
        </w:rPr>
        <w:t xml:space="preserve">  18.4.2: Industry-Specific Testing Protocols</w:t>
      </w:r>
    </w:p>
    <w:p>
      <w:pPr>
        <w:spacing w:after="0"/>
      </w:pPr>
      <w:r>
        <w:t>ID 169: Knowledge of seals compatible with hydrogen blending (Similarity Score: 0.5358)</w:t>
      </w:r>
    </w:p>
    <w:p>
      <w:pPr>
        <w:spacing w:after="0"/>
      </w:pPr>
      <w:r>
        <w:t>ID 127: Understanding safety considerations for hydrogen blending in heating systems (Similarity Score: 0.6051)</w:t>
      </w:r>
    </w:p>
    <w:p>
      <w:pPr>
        <w:spacing w:after="0"/>
      </w:pPr>
      <w:r>
        <w:t>ID 168: Knowledge of appropriate materials for hydrogen blending (Similarity Score: 0.6313)</w:t>
      </w:r>
    </w:p>
    <w:p>
      <w:pPr>
        <w:spacing w:after="0"/>
      </w:pPr>
      <w:r>
        <w:t>ID 165: Understanding of hydrogen-related regulations (Similarity Score: 0.6514)</w:t>
      </w:r>
    </w:p>
    <w:p>
      <w:pPr>
        <w:spacing w:after="0"/>
      </w:pPr>
      <w:r>
        <w:t>ID 166: Understanding industry standards for hydrogen (Similarity Score: 0.7215)</w:t>
      </w:r>
    </w:p>
    <w:p>
      <w:pPr>
        <w:spacing w:after="0"/>
      </w:pPr>
      <w:r>
        <w:t>ID 505: Knowledge of well completion solutions tailored for hydrogen environments (Similarity Score: 0.5686)</w:t>
      </w:r>
    </w:p>
    <w:p>
      <w:pPr>
        <w:spacing w:after="0"/>
      </w:pPr>
      <w:r>
        <w:t>ID 417: Assessing the impact of changes in technology and regulations on safety requirements (Similarity Score: 0.4550)</w:t>
      </w:r>
    </w:p>
    <w:p>
      <w:pPr>
        <w:spacing w:after="0"/>
      </w:pPr>
      <w:r>
        <w:t>ID 151: Understanding of other relevant equipment for hydrogen blending (Similarity Score: 0.6109)</w:t>
      </w:r>
    </w:p>
    <w:p>
      <w:pPr>
        <w:spacing w:after="0"/>
      </w:pPr>
      <w:r>
        <w:t>ID 232: Knowledge of standards for EMC/EMI in hydrogen systems (Similarity Score: 0.5619)</w:t>
      </w:r>
    </w:p>
    <w:p>
      <w:pPr>
        <w:spacing w:after="0"/>
      </w:pPr>
      <w:r>
        <w:t>ID 401: Understanding materials testing protocols for hydrogen infrastructure (Similarity Score: 0.7765)</w:t>
      </w:r>
    </w:p>
    <w:p>
      <w:pPr>
        <w:spacing w:after="0"/>
      </w:pPr>
      <w:r>
        <w:t>ID 106: Understanding safety protocols related to material behavior in high pressure hydrogen environments (Similarity Score: 0.7149)</w:t>
      </w:r>
    </w:p>
    <w:p>
      <w:pPr>
        <w:spacing w:after="0"/>
      </w:pPr>
      <w:r>
        <w:t>ID 101: Selection of odorants for hydrogen blending (Similarity Score: 0.4964)</w:t>
      </w:r>
    </w:p>
    <w:p>
      <w:pPr>
        <w:spacing w:after="0"/>
      </w:pPr>
      <w:r>
        <w:t>ID 399: Understanding acceptance criteria for hydrogen infrastructure (Similarity Score: 0.5458)</w:t>
      </w:r>
    </w:p>
    <w:p>
      <w:pPr>
        <w:spacing w:after="0"/>
      </w:pPr>
      <w:r>
        <w:t>ID 100: Selection of coatings for hydrogen blending (Similarity Score: 0.5051)</w:t>
      </w:r>
    </w:p>
    <w:p>
      <w:pPr>
        <w:spacing w:after="0"/>
      </w:pPr>
      <w:r>
        <w:t>ID 536: Knowledge of components that can endure hydrogen pressure and temperatures (Similarity Score: 0.5121)</w:t>
      </w:r>
    </w:p>
    <w:p>
      <w:pPr>
        <w:spacing w:after="0"/>
      </w:pPr>
      <w:r>
        <w:t>ID 562: Application of hydrogen safety codes and standards in operations (Similarity Score: 0.6917)</w:t>
      </w:r>
    </w:p>
    <w:p>
      <w:pPr>
        <w:spacing w:after="0"/>
      </w:pPr>
      <w:r>
        <w:t>ID 91: Advanced understanding of general safety protocols for hydrogen (Similarity Score: 0.7312)</w:t>
      </w:r>
    </w:p>
    <w:p>
      <w:pPr>
        <w:spacing w:after="0"/>
      </w:pPr>
      <w:r>
        <w:t>ID 613: PVT characterization specific to sequestered carbon dioxide (CO2) composition (Similarity Score: 0.3951)</w:t>
      </w:r>
    </w:p>
    <w:p>
      <w:pPr>
        <w:spacing w:after="0"/>
      </w:pPr>
      <w:r>
        <w:t>ID 222: Comprehensive understanding of testing procedures due to hydrogen's nature (Similarity Score: 0.6671)</w:t>
      </w:r>
    </w:p>
    <w:p>
      <w:pPr>
        <w:spacing w:after="0"/>
      </w:pPr>
      <w:r>
        <w:t>ID 220: Assess integrity of welds under hydrogen temperature conditions (Similarity Score: 0.5984)</w:t>
      </w:r>
    </w:p>
    <w:p>
      <w:pPr>
        <w:spacing w:after="0"/>
      </w:pPr>
      <w:r>
        <w:t>ID 394: Understanding regulations for hydrogen infrastructure and operations (Similarity Score: 0.6015)</w:t>
      </w:r>
    </w:p>
    <w:p>
      <w:pPr>
        <w:spacing w:after="0"/>
      </w:pPr>
      <w:r>
        <w:t>ID 47: Knowledge of appropriate materials for hydrogen systems (Similarity Score: 0.6144)</w:t>
      </w:r>
    </w:p>
    <w:p>
      <w:pPr>
        <w:spacing w:after="0"/>
      </w:pPr>
      <w:r>
        <w:t>ID 559: PVT characterization specific to sequestered gas and liquid composition (Similarity Score: 0.4427)</w:t>
      </w:r>
    </w:p>
    <w:p>
      <w:pPr>
        <w:spacing w:after="0"/>
      </w:pPr>
      <w:r>
        <w:t>ID 61: Understanding general safety protocols for working with hydrogen (Similarity Score: 0.7470)</w:t>
      </w:r>
    </w:p>
    <w:p>
      <w:pPr>
        <w:spacing w:after="0"/>
      </w:pPr>
      <w:r>
        <w:t>ID 208: Understanding fueling standards for hydrogen products (Similarity Score: 0.6838)</w:t>
      </w:r>
    </w:p>
    <w:p>
      <w:pPr>
        <w:spacing w:after="0"/>
      </w:pPr>
      <w:r>
        <w:t>ID 554: Understanding fluid characterization in carbon dioxide (CO2) injection contexts (Similarity Score: 0.4098)</w:t>
      </w:r>
    </w:p>
    <w:p>
      <w:pPr>
        <w:spacing w:after="0"/>
      </w:pPr>
      <w:r>
        <w:t>ID 552: Understanding well testing and analysis for carbon dioxide (CO2) injection (Similarity Score: 0.4096)</w:t>
      </w:r>
    </w:p>
    <w:p>
      <w:pPr>
        <w:spacing w:after="0"/>
      </w:pPr>
      <w:r>
        <w:t>ID 360: Selection and design of valves and fittings for hydrogen blending (Similarity Score: 0.5619)</w:t>
      </w:r>
    </w:p>
    <w:p>
      <w:pPr>
        <w:spacing w:after="0"/>
      </w:pPr>
      <w:r>
        <w:t>ID 183: Advanced knowledge of evolving standards in hydrogen industry (Similarity Score: 0.6395)</w:t>
      </w:r>
    </w:p>
    <w:p>
      <w:pPr>
        <w:spacing w:after="0"/>
      </w:pPr>
      <w:r>
        <w:t>ID 403: In-depth knowledge of standards for hydrogen infrastructure and operations (Similarity Score: 0.5819)</w:t>
      </w:r>
    </w:p>
    <w:p>
      <w:pPr>
        <w:spacing w:after="0"/>
      </w:pPr>
      <w:r>
        <w:t>ID 142: Understanding how to match hydrogen technology with the needs of different fleets (Similarity Score: 0.4889)</w:t>
      </w:r>
    </w:p>
    <w:p>
      <w:pPr>
        <w:spacing w:after="0"/>
      </w:pPr>
      <w:r>
        <w:t>ID 533: Understanding of fluid characterization for carbon dioxide (CO2) injection (Similarity Score: 0.3875)</w:t>
      </w:r>
    </w:p>
    <w:p>
      <w:pPr>
        <w:spacing w:after="0"/>
      </w:pPr>
      <w:r>
        <w:t>ID 238: Keeping up-to-date with changes in hydrogen standards (Similarity Score: 0.5860)</w:t>
      </w:r>
    </w:p>
    <w:p>
      <w:pPr>
        <w:spacing w:after="0"/>
      </w:pPr>
      <w:r>
        <w:t>ID 237: Keeping up-to-date with changes in hydrogen regulations (Similarity Score: 0.5636)</w:t>
      </w:r>
    </w:p>
    <w:p>
      <w:pPr>
        <w:spacing w:after="0"/>
      </w:pPr>
      <w:r>
        <w:t>ID 531: Understanding of well testing for carbon dioxide (CO2) injection (Similarity Score: 0.4194)</w:t>
      </w:r>
    </w:p>
    <w:p>
      <w:pPr>
        <w:spacing w:after="0"/>
      </w:pPr>
      <w:r>
        <w:t>ID 416: Keeping current with regulatory, standard, and code changes in the hydrogen sector (Similarity Score: 0.5883)</w:t>
      </w:r>
    </w:p>
    <w:p>
      <w:pPr>
        <w:spacing w:after="0"/>
      </w:pPr>
      <w:r>
        <w:t>ID 189: Understanding of relevant hydrogen regulations (Similarity Score: 0.6999)</w:t>
      </w:r>
    </w:p>
    <w:p>
      <w:pPr>
        <w:spacing w:after="0"/>
      </w:pPr>
      <w:r>
        <w:t>ID 571: PVT characterization specific to sequestered gas (Similarity Score: 0.4211)</w:t>
      </w:r>
    </w:p>
    <w:p>
      <w:pPr>
        <w:spacing w:after="0"/>
      </w:pPr>
      <w:r>
        <w:t>ID 190: Understanding of industry standards for hydrogen (Similarity Score: 0.7207)</w:t>
      </w:r>
    </w:p>
    <w:p>
      <w:pPr>
        <w:spacing w:after="0"/>
      </w:pPr>
      <w:r>
        <w:t>ID 239: Keeping up-to-date with changes in hydrogen codes (Similarity Score: 0.5041)</w:t>
      </w:r>
    </w:p>
    <w:p>
      <w:pPr>
        <w:pStyle w:val="Heading3"/>
      </w:pPr>
      <w:r>
        <w:rPr>
          <w:sz w:val="36"/>
        </w:rPr>
        <w:t xml:space="preserve">  18.4.3: Compliance with Safety and Reliability Standards</w:t>
      </w:r>
    </w:p>
    <w:p>
      <w:pPr>
        <w:spacing w:after="0"/>
      </w:pPr>
      <w:r>
        <w:t>ID 552: Understanding well testing and analysis for carbon dioxide (CO2) injection (Similarity Score: 0.3987)</w:t>
      </w:r>
    </w:p>
    <w:p>
      <w:pPr>
        <w:spacing w:after="0"/>
      </w:pPr>
      <w:r>
        <w:t>ID 632: Well design based on understanding of hydrogen injection stream properties (Similarity Score: 0.5622)</w:t>
      </w:r>
    </w:p>
    <w:p>
      <w:pPr>
        <w:spacing w:after="0"/>
      </w:pPr>
      <w:r>
        <w:t>ID 183: Advanced knowledge of evolving standards in hydrogen industry (Similarity Score: 0.6115)</w:t>
      </w:r>
    </w:p>
    <w:p>
      <w:pPr>
        <w:spacing w:after="0"/>
      </w:pPr>
      <w:r>
        <w:t>ID 47: Knowledge of appropriate materials for hydrogen systems (Similarity Score: 0.6730)</w:t>
      </w:r>
    </w:p>
    <w:p>
      <w:pPr>
        <w:spacing w:after="0"/>
      </w:pPr>
      <w:r>
        <w:t>ID 169: Knowledge of seals compatible with hydrogen blending (Similarity Score: 0.5584)</w:t>
      </w:r>
    </w:p>
    <w:p>
      <w:pPr>
        <w:spacing w:after="0"/>
      </w:pPr>
      <w:r>
        <w:t>ID 127: Understanding safety considerations for hydrogen blending in heating systems (Similarity Score: 0.6328)</w:t>
      </w:r>
    </w:p>
    <w:p>
      <w:pPr>
        <w:spacing w:after="0"/>
      </w:pPr>
      <w:r>
        <w:t>ID 263: Knowledge of selecting materials that can withstand hydrogen pressure and temperatures (Similarity Score: 0.5594)</w:t>
      </w:r>
    </w:p>
    <w:p>
      <w:pPr>
        <w:spacing w:after="0"/>
      </w:pPr>
      <w:r>
        <w:t>ID 531: Understanding of well testing for carbon dioxide (CO2) injection (Similarity Score: 0.4063)</w:t>
      </w:r>
    </w:p>
    <w:p>
      <w:pPr>
        <w:spacing w:after="0"/>
      </w:pPr>
      <w:r>
        <w:t>ID 217: Design and selection of insulation to withstand hydrogen conditions (Similarity Score: 0.6036)</w:t>
      </w:r>
    </w:p>
    <w:p>
      <w:pPr>
        <w:spacing w:after="0"/>
      </w:pPr>
      <w:r>
        <w:t>ID 505: Knowledge of well completion solutions tailored for hydrogen environments (Similarity Score: 0.5869)</w:t>
      </w:r>
    </w:p>
    <w:p>
      <w:pPr>
        <w:spacing w:after="0"/>
      </w:pPr>
      <w:r>
        <w:t>ID 11: Knowledge of key instrumentation for hydrogen pipelines (Similarity Score: 0.5679)</w:t>
      </w:r>
    </w:p>
    <w:p>
      <w:pPr>
        <w:spacing w:after="0"/>
      </w:pPr>
      <w:r>
        <w:t>ID 208: Understanding fueling standards for hydrogen products (Similarity Score: 0.6777)</w:t>
      </w:r>
    </w:p>
    <w:p>
      <w:pPr>
        <w:spacing w:after="0"/>
      </w:pPr>
      <w:r>
        <w:t>ID 53: Appropriate selection of coatings and insulation for hydrogen fueling systems (Similarity Score: 0.5950)</w:t>
      </w:r>
    </w:p>
    <w:p>
      <w:pPr>
        <w:spacing w:after="0"/>
      </w:pPr>
      <w:r>
        <w:t>ID 562: Application of hydrogen safety codes and standards in operations (Similarity Score: 0.7034)</w:t>
      </w:r>
    </w:p>
    <w:p>
      <w:pPr>
        <w:spacing w:after="0"/>
      </w:pPr>
      <w:r>
        <w:t>ID 56: Maintenance of coatings and insulation in hydrogen fueling systems (Similarity Score: 0.5958)</w:t>
      </w:r>
    </w:p>
    <w:p>
      <w:pPr>
        <w:spacing w:after="0"/>
      </w:pPr>
      <w:r>
        <w:t>ID 61: Understanding general safety protocols for working with hydrogen (Similarity Score: 0.7824)</w:t>
      </w:r>
    </w:p>
    <w:p>
      <w:pPr>
        <w:spacing w:after="0"/>
      </w:pPr>
      <w:r>
        <w:t>ID 239: Keeping up-to-date with changes in hydrogen codes (Similarity Score: 0.5319)</w:t>
      </w:r>
    </w:p>
    <w:p>
      <w:pPr>
        <w:spacing w:after="0"/>
      </w:pPr>
      <w:r>
        <w:t>ID 219: Assess integrity of welds under hydrogen pressure (Similarity Score: 0.6033)</w:t>
      </w:r>
    </w:p>
    <w:p>
      <w:pPr>
        <w:spacing w:after="0"/>
      </w:pPr>
      <w:r>
        <w:t>ID 417: Assessing the impact of changes in technology and regulations on safety requirements (Similarity Score: 0.4574)</w:t>
      </w:r>
    </w:p>
    <w:p>
      <w:pPr>
        <w:spacing w:after="0"/>
      </w:pPr>
      <w:r>
        <w:t>ID 220: Assess integrity of welds under hydrogen temperature conditions (Similarity Score: 0.6496)</w:t>
      </w:r>
    </w:p>
    <w:p>
      <w:pPr>
        <w:spacing w:after="0"/>
      </w:pPr>
      <w:r>
        <w:t>ID 406: Understanding welding processes that are compatible with hydrogen (Similarity Score: 0.5794)</w:t>
      </w:r>
    </w:p>
    <w:p>
      <w:pPr>
        <w:spacing w:after="0"/>
      </w:pPr>
      <w:r>
        <w:t>ID 235: Handling compliance issues in electrical systems for road vehicles (Similarity Score: 0.4082)</w:t>
      </w:r>
    </w:p>
    <w:p>
      <w:pPr>
        <w:spacing w:after="0"/>
      </w:pPr>
      <w:r>
        <w:t>ID 222: Comprehensive understanding of testing procedures due to hydrogen's nature (Similarity Score: 0.6944)</w:t>
      </w:r>
    </w:p>
    <w:p>
      <w:pPr>
        <w:spacing w:after="0"/>
      </w:pPr>
      <w:r>
        <w:t>ID 168: Knowledge of appropriate materials for hydrogen blending (Similarity Score: 0.6584)</w:t>
      </w:r>
    </w:p>
    <w:p>
      <w:pPr>
        <w:spacing w:after="0"/>
      </w:pPr>
      <w:r>
        <w:t>ID 407: Understanding the procedures necessary for welding in hydrogen environments (Similarity Score: 0.6241)</w:t>
      </w:r>
    </w:p>
    <w:p>
      <w:pPr>
        <w:spacing w:after="0"/>
      </w:pPr>
      <w:r>
        <w:t>ID 234: Experience with standards for electrical systems in road vehicles (Similarity Score: 0.3798)</w:t>
      </w:r>
    </w:p>
    <w:p>
      <w:pPr>
        <w:spacing w:after="0"/>
      </w:pPr>
      <w:r>
        <w:t>ID 534: Knowledge of materials suitable for withstanding hydrogen pressure and temperatures (Similarity Score: 0.6052)</w:t>
      </w:r>
    </w:p>
    <w:p>
      <w:pPr>
        <w:spacing w:after="0"/>
      </w:pPr>
      <w:r>
        <w:t>ID 403: In-depth knowledge of standards for hydrogen infrastructure and operations (Similarity Score: 0.5921)</w:t>
      </w:r>
    </w:p>
    <w:p>
      <w:pPr>
        <w:spacing w:after="0"/>
      </w:pPr>
      <w:r>
        <w:t>ID 232: Knowledge of standards for EMC/EMI in hydrogen systems (Similarity Score: 0.5860)</w:t>
      </w:r>
    </w:p>
    <w:p>
      <w:pPr>
        <w:spacing w:after="0"/>
      </w:pPr>
      <w:r>
        <w:t>ID 533: Understanding of fluid characterization for carbon dioxide (CO2) injection (Similarity Score: 0.3669)</w:t>
      </w:r>
    </w:p>
    <w:p>
      <w:pPr>
        <w:spacing w:after="0"/>
      </w:pPr>
      <w:r>
        <w:t>ID 401: Understanding materials testing protocols for hydrogen infrastructure (Similarity Score: 0.7920)</w:t>
      </w:r>
    </w:p>
    <w:p>
      <w:pPr>
        <w:spacing w:after="0"/>
      </w:pPr>
      <w:r>
        <w:t>ID 507: Selection and design of combustion systems to withstand hydrogen pressure and temperatures (Similarity Score: 0.5686)</w:t>
      </w:r>
    </w:p>
    <w:p>
      <w:pPr>
        <w:spacing w:after="0"/>
      </w:pPr>
      <w:r>
        <w:t>ID 189: Understanding of relevant hydrogen regulations (Similarity Score: 0.6765)</w:t>
      </w:r>
    </w:p>
    <w:p>
      <w:pPr>
        <w:spacing w:after="0"/>
      </w:pPr>
      <w:r>
        <w:t>ID 106: Understanding safety protocols related to material behavior in high pressure hydrogen environments (Similarity Score: 0.7466)</w:t>
      </w:r>
    </w:p>
    <w:p>
      <w:pPr>
        <w:spacing w:after="0"/>
      </w:pPr>
      <w:r>
        <w:t>ID 221: Understanding of installation procedures unique to hydrogen (Similarity Score: 0.6037)</w:t>
      </w:r>
    </w:p>
    <w:p>
      <w:pPr>
        <w:spacing w:after="0"/>
      </w:pPr>
      <w:r>
        <w:t>ID 244: Understanding welding procedures for hydrogen systems (Similarity Score: 0.6153)</w:t>
      </w:r>
    </w:p>
    <w:p>
      <w:pPr>
        <w:spacing w:after="0"/>
      </w:pPr>
      <w:r>
        <w:t>ID 400: Knowledge of compliance testing in hydrogen infrastructure (Similarity Score: 0.7068)</w:t>
      </w:r>
    </w:p>
    <w:p>
      <w:pPr>
        <w:spacing w:after="0"/>
      </w:pPr>
      <w:r>
        <w:t>ID 399: Understanding acceptance criteria for hydrogen infrastructure (Similarity Score: 0.5685)</w:t>
      </w:r>
    </w:p>
    <w:p>
      <w:pPr>
        <w:spacing w:after="0"/>
      </w:pPr>
      <w:r>
        <w:t>ID 142: Understanding how to match hydrogen technology with the needs of different fleets (Similarity Score: 0.4970)</w:t>
      </w:r>
    </w:p>
    <w:p>
      <w:pPr>
        <w:spacing w:after="0"/>
      </w:pPr>
      <w:r>
        <w:t>ID 536: Knowledge of components that can endure hydrogen pressure and temperatures (Similarity Score: 0.5510)</w:t>
      </w:r>
    </w:p>
    <w:p>
      <w:pPr>
        <w:spacing w:after="0"/>
      </w:pPr>
      <w:r>
        <w:t>ID 609: Maintenance of coatings and insulation to protect against hydrogen conditions (Similarity Score: 0.5823)</w:t>
      </w:r>
    </w:p>
    <w:p>
      <w:pPr>
        <w:spacing w:after="0"/>
      </w:pPr>
      <w:r>
        <w:t>ID 571: PVT characterization specific to sequestered gas (Similarity Score: 0.3936)</w:t>
      </w:r>
    </w:p>
    <w:p>
      <w:pPr>
        <w:spacing w:after="0"/>
      </w:pPr>
      <w:r>
        <w:t>ID 238: Keeping up-to-date with changes in hydrogen standards (Similarity Score: 0.6134)</w:t>
      </w:r>
    </w:p>
    <w:p>
      <w:pPr>
        <w:spacing w:after="0"/>
      </w:pPr>
      <w:r>
        <w:t>ID 91: Advanced understanding of general safety protocols for hydrogen (Similarity Score: 0.7684)</w:t>
      </w:r>
    </w:p>
    <w:p>
      <w:pPr>
        <w:spacing w:after="0"/>
      </w:pPr>
      <w:r>
        <w:t>ID 246: Ensuring quality and safety of welds in hydrogen systems (Similarity Score: 0.6429)</w:t>
      </w:r>
    </w:p>
    <w:p>
      <w:pPr>
        <w:spacing w:after="0"/>
      </w:pPr>
      <w:r>
        <w:t>ID 237: Keeping up-to-date with changes in hydrogen regulations (Similarity Score: 0.5760)</w:t>
      </w:r>
    </w:p>
    <w:p>
      <w:r>
        <w:br w:type="page"/>
      </w:r>
    </w:p>
    <w:p>
      <w:pPr>
        <w:pStyle w:val="Heading1"/>
      </w:pPr>
      <w:r>
        <w:rPr>
          <w:sz w:val="60"/>
        </w:rPr>
        <w:t>19: Programming and Monitoring Control Systems in Hydrogen Processes</w:t>
      </w:r>
    </w:p>
    <w:p>
      <w:pPr>
        <w:spacing w:after="0"/>
      </w:pPr>
      <w:r>
        <w:t>ID 146: Instrumented system analysis for hydrogen processes (Similarity Score: 0.6776)</w:t>
      </w:r>
    </w:p>
    <w:p>
      <w:pPr>
        <w:spacing w:after="0"/>
      </w:pPr>
      <w:r>
        <w:t>ID 397: Knowledge of control systems for hydrogen blending in power generation (Similarity Score: 0.6521)</w:t>
      </w:r>
    </w:p>
    <w:p>
      <w:pPr>
        <w:spacing w:after="0"/>
      </w:pPr>
      <w:r>
        <w:t>ID 250: Maintenance of dispensers in hydrogen fueling systems (Similarity Score: 0.6062)</w:t>
      </w:r>
    </w:p>
    <w:p>
      <w:pPr>
        <w:spacing w:after="0"/>
      </w:pPr>
      <w:r>
        <w:t>ID 396: Understanding of automated process systems in power generation using hydrogen blending (Similarity Score: 0.6155)</w:t>
      </w:r>
    </w:p>
    <w:p>
      <w:pPr>
        <w:spacing w:after="0"/>
      </w:pPr>
      <w:r>
        <w:t>ID 65: Knowledge of control systems in electrolyzer hydrogen production plants (Similarity Score: 0.6758)</w:t>
      </w:r>
    </w:p>
    <w:p>
      <w:pPr>
        <w:spacing w:after="0"/>
      </w:pPr>
      <w:r>
        <w:t>ID 67: Knowledge of monitoring systems for electrolyzer hydrogen production plants (Similarity Score: 0.6954)</w:t>
      </w:r>
    </w:p>
    <w:p>
      <w:pPr>
        <w:spacing w:after="0"/>
      </w:pPr>
      <w:r>
        <w:t>ID 589: Understanding of control systems used in SMR/ATR hydrogen production plants (Similarity Score: 0.6258)</w:t>
      </w:r>
    </w:p>
    <w:p>
      <w:pPr>
        <w:spacing w:after="0"/>
      </w:pPr>
      <w:r>
        <w:t>ID 252: Maintenance of PLCs and control software (Similarity Score: 0.3893)</w:t>
      </w:r>
    </w:p>
    <w:p>
      <w:pPr>
        <w:spacing w:after="0"/>
      </w:pPr>
      <w:r>
        <w:t>ID 509: Selection and design of pumping systems for hydrogen environments (Similarity Score: 0.5911)</w:t>
      </w:r>
    </w:p>
    <w:p>
      <w:pPr>
        <w:spacing w:after="0"/>
      </w:pPr>
      <w:r>
        <w:t>ID 285: Knowledge of instrumentation systems for hydrogen fueling (Similarity Score: 0.6415)</w:t>
      </w:r>
    </w:p>
    <w:p>
      <w:pPr>
        <w:spacing w:after="0"/>
      </w:pPr>
      <w:r>
        <w:t>ID 121: Management of hydrogen fueling stations (Similarity Score: 0.6547)</w:t>
      </w:r>
    </w:p>
    <w:p>
      <w:pPr>
        <w:spacing w:after="0"/>
      </w:pPr>
      <w:r>
        <w:t>ID 590: Optimization of control systems in SMR/ATR hydrogen production processes (Similarity Score: 0.6264)</w:t>
      </w:r>
    </w:p>
    <w:p>
      <w:pPr>
        <w:spacing w:after="0"/>
      </w:pPr>
      <w:r>
        <w:t>ID 310: Knowledge of instrumentation systems in hydrogen transmission (Similarity Score: 0.6274)</w:t>
      </w:r>
    </w:p>
    <w:p>
      <w:pPr>
        <w:spacing w:after="0"/>
      </w:pPr>
      <w:r>
        <w:t>ID 228: Selection of electronic systems for electrolyzer hydrogen production (Similarity Score: 0.6166)</w:t>
      </w:r>
    </w:p>
    <w:p>
      <w:pPr>
        <w:spacing w:after="0"/>
      </w:pPr>
      <w:r>
        <w:t>ID 223: Selection and design of production equipment for hydrogen systems (Similarity Score: 0.6461)</w:t>
      </w:r>
    </w:p>
    <w:p>
      <w:pPr>
        <w:spacing w:after="0"/>
      </w:pPr>
      <w:r>
        <w:t>ID 317: Selection of key instrumentation equipment for electrolyzer hydrogen production (Similarity Score: 0.5934)</w:t>
      </w:r>
    </w:p>
    <w:p>
      <w:pPr>
        <w:spacing w:after="0"/>
      </w:pPr>
      <w:r>
        <w:t>ID 32: Operation of hydrogen dispensing systems (Similarity Score: 0.6355)</w:t>
      </w:r>
    </w:p>
    <w:p>
      <w:pPr>
        <w:spacing w:after="0"/>
      </w:pPr>
      <w:r>
        <w:t>ID 338: Selection of instrumentation and controls for fueling operations (Similarity Score: 0.5196)</w:t>
      </w:r>
    </w:p>
    <w:p>
      <w:pPr>
        <w:spacing w:after="0"/>
      </w:pPr>
      <w:r>
        <w:t>ID 451: Understanding of automated process systems used in carbon capture (Similarity Score: 0.4689)</w:t>
      </w:r>
    </w:p>
    <w:p>
      <w:pPr>
        <w:spacing w:after="0"/>
      </w:pPr>
      <w:r>
        <w:t>ID 354: Knowledge of advanced control systems for combined-cycle power generation using hydrogen (Similarity Score: 0.6067)</w:t>
      </w:r>
    </w:p>
    <w:p>
      <w:pPr>
        <w:spacing w:after="0"/>
      </w:pPr>
      <w:r>
        <w:t>ID 140: Knowledge of distribution systems for hydrogen (Similarity Score: 0.6021)</w:t>
      </w:r>
    </w:p>
    <w:p>
      <w:pPr>
        <w:spacing w:after="0"/>
      </w:pPr>
      <w:r>
        <w:t>ID 13: Knowledge of systems associated with hydrogen pipeline transmission (Similarity Score: 0.5758)</w:t>
      </w:r>
    </w:p>
    <w:p>
      <w:pPr>
        <w:pStyle w:val="Heading2"/>
      </w:pPr>
      <w:r>
        <w:rPr>
          <w:sz w:val="46"/>
        </w:rPr>
        <w:t xml:space="preserve"> 19.1: Programming Control Modules</w:t>
      </w:r>
    </w:p>
    <w:p>
      <w:pPr>
        <w:spacing w:after="0"/>
      </w:pPr>
      <w:r>
        <w:t>ID 65: Knowledge of control systems in electrolyzer hydrogen production plants (Similarity Score: 0.6531)</w:t>
      </w:r>
    </w:p>
    <w:p>
      <w:pPr>
        <w:spacing w:after="0"/>
      </w:pPr>
      <w:r>
        <w:t>ID 397: Knowledge of control systems for hydrogen blending in power generation (Similarity Score: 0.5965)</w:t>
      </w:r>
    </w:p>
    <w:p>
      <w:pPr>
        <w:spacing w:after="0"/>
      </w:pPr>
      <w:r>
        <w:t>ID 252: Maintenance of PLCs and control software (Similarity Score: 0.4251)</w:t>
      </w:r>
    </w:p>
    <w:p>
      <w:pPr>
        <w:spacing w:after="0"/>
      </w:pPr>
      <w:r>
        <w:t>ID 589: Understanding of control systems used in SMR/ATR hydrogen production plants (Similarity Score: 0.6070)</w:t>
      </w:r>
    </w:p>
    <w:p>
      <w:pPr>
        <w:spacing w:after="0"/>
      </w:pPr>
      <w:r>
        <w:t>ID 338: Selection of instrumentation and controls for fueling operations (Similarity Score: 0.5103)</w:t>
      </w:r>
    </w:p>
    <w:p>
      <w:pPr>
        <w:spacing w:after="0"/>
      </w:pPr>
      <w:r>
        <w:t>ID 590: Optimization of control systems in SMR/ATR hydrogen production processes (Similarity Score: 0.6104)</w:t>
      </w:r>
    </w:p>
    <w:p>
      <w:pPr>
        <w:spacing w:after="0"/>
      </w:pPr>
      <w:r>
        <w:t>ID 586: Knowledge of control systems for optimizing SMR/ATR processes (Similarity Score: 0.3453)</w:t>
      </w:r>
    </w:p>
    <w:p>
      <w:pPr>
        <w:pStyle w:val="Heading3"/>
      </w:pPr>
      <w:r>
        <w:rPr>
          <w:sz w:val="36"/>
        </w:rPr>
        <w:t xml:space="preserve">  19.1.1: Understanding Control Logic for Hydrogen Processes</w:t>
      </w:r>
    </w:p>
    <w:p>
      <w:pPr>
        <w:spacing w:after="0"/>
      </w:pPr>
      <w:r>
        <w:t>ID 252: Maintenance of PLCs and control software (Similarity Score: 0.4185)</w:t>
      </w:r>
    </w:p>
    <w:p>
      <w:pPr>
        <w:spacing w:after="0"/>
      </w:pPr>
      <w:r>
        <w:t>ID 586: Knowledge of control systems for optimizing SMR/ATR processes (Similarity Score: 0.3381)</w:t>
      </w:r>
    </w:p>
    <w:p>
      <w:pPr>
        <w:pStyle w:val="Heading4"/>
      </w:pPr>
      <w:r>
        <w:rPr>
          <w:sz w:val="28"/>
        </w:rPr>
        <w:t xml:space="preserve">   19.1.1.2: Integration with Process Sensors and Actuators</w:t>
      </w:r>
    </w:p>
    <w:p>
      <w:pPr>
        <w:spacing w:after="0"/>
      </w:pPr>
      <w:r>
        <w:t>ID 586: Knowledge of control systems for optimizing SMR/ATR processes (Similarity Score: 0.3343)</w:t>
      </w:r>
    </w:p>
    <w:p>
      <w:pPr>
        <w:pStyle w:val="Heading3"/>
      </w:pPr>
      <w:r>
        <w:rPr>
          <w:sz w:val="36"/>
        </w:rPr>
        <w:t xml:space="preserve">  19.1.2: Implementation of Safety Protocols</w:t>
      </w:r>
    </w:p>
    <w:p>
      <w:pPr>
        <w:spacing w:after="0"/>
      </w:pPr>
      <w:r>
        <w:t>ID 303: Understanding of instrumentation and electrical controls for corrosion prevention (Similarity Score: 0.4657)</w:t>
      </w:r>
    </w:p>
    <w:p>
      <w:pPr>
        <w:spacing w:after="0"/>
      </w:pPr>
      <w:r>
        <w:t>ID 252: Maintenance of PLCs and control software (Similarity Score: 0.4074)</w:t>
      </w:r>
    </w:p>
    <w:p>
      <w:pPr>
        <w:spacing w:after="0"/>
      </w:pPr>
      <w:r>
        <w:t>ID 68: Understanding of safety protocols in electrolyzer control systems (Similarity Score: 0.5070)</w:t>
      </w:r>
    </w:p>
    <w:p>
      <w:pPr>
        <w:spacing w:after="0"/>
      </w:pPr>
      <w:r>
        <w:t>ID 65: Knowledge of control systems in electrolyzer hydrogen production plants (Similarity Score: 0.6348)</w:t>
      </w:r>
    </w:p>
    <w:p>
      <w:pPr>
        <w:spacing w:after="0"/>
      </w:pPr>
      <w:r>
        <w:t>ID 338: Selection of instrumentation and controls for fueling operations (Similarity Score: 0.4716)</w:t>
      </w:r>
    </w:p>
    <w:p>
      <w:pPr>
        <w:spacing w:after="0"/>
      </w:pPr>
      <w:r>
        <w:t>ID 572: Thermal and flow modeling for sequestered gas composition (Similarity Score: 0.3844)</w:t>
      </w:r>
    </w:p>
    <w:p>
      <w:pPr>
        <w:spacing w:after="0"/>
      </w:pPr>
      <w:r>
        <w:t>ID 589: Understanding of control systems used in SMR/ATR hydrogen production plants (Similarity Score: 0.5760)</w:t>
      </w:r>
    </w:p>
    <w:p>
      <w:pPr>
        <w:spacing w:after="0"/>
      </w:pPr>
      <w:r>
        <w:t>ID 586: Knowledge of control systems for optimizing SMR/ATR processes (Similarity Score: 0.3596)</w:t>
      </w:r>
    </w:p>
    <w:p>
      <w:pPr>
        <w:pStyle w:val="Heading4"/>
      </w:pPr>
      <w:r>
        <w:rPr>
          <w:sz w:val="28"/>
        </w:rPr>
        <w:t xml:space="preserve">   19.1.2.1: Emergency Shutdown Procedures</w:t>
      </w:r>
    </w:p>
    <w:p>
      <w:pPr>
        <w:spacing w:after="0"/>
      </w:pPr>
      <w:r>
        <w:t>ID 586: Knowledge of control systems for optimizing SMR/ATR processes (Similarity Score: 0.3549)</w:t>
      </w:r>
    </w:p>
    <w:p>
      <w:pPr>
        <w:spacing w:after="0"/>
      </w:pPr>
      <w:r>
        <w:t>ID 585: Understanding of automated process systems for SMR/ATR (Similarity Score: 0.3037)</w:t>
      </w:r>
    </w:p>
    <w:p>
      <w:pPr>
        <w:spacing w:after="0"/>
      </w:pPr>
      <w:r>
        <w:t>ID 252: Maintenance of PLCs and control software (Similarity Score: 0.4239)</w:t>
      </w:r>
    </w:p>
    <w:p>
      <w:pPr>
        <w:spacing w:after="0"/>
      </w:pPr>
      <w:r>
        <w:t>ID 590: Optimization of control systems in SMR/ATR hydrogen production processes (Similarity Score: 0.5871)</w:t>
      </w:r>
    </w:p>
    <w:p>
      <w:pPr>
        <w:pStyle w:val="Heading4"/>
      </w:pPr>
      <w:r>
        <w:rPr>
          <w:sz w:val="28"/>
        </w:rPr>
        <w:t xml:space="preserve">   19.1.2.2: Fail-Safe Mechanisms</w:t>
      </w:r>
    </w:p>
    <w:p>
      <w:pPr>
        <w:spacing w:after="0"/>
      </w:pPr>
      <w:r>
        <w:t>ID 252: Maintenance of PLCs and control software (Similarity Score: 0.3977)</w:t>
      </w:r>
    </w:p>
    <w:p>
      <w:pPr>
        <w:pStyle w:val="Heading3"/>
      </w:pPr>
      <w:r>
        <w:rPr>
          <w:sz w:val="36"/>
        </w:rPr>
        <w:t xml:space="preserve">  19.1.3: Optimization of Process Efficiency</w:t>
      </w:r>
    </w:p>
    <w:p>
      <w:pPr>
        <w:spacing w:after="0"/>
      </w:pPr>
      <w:r>
        <w:t>ID 451: Understanding of automated process systems used in carbon capture (Similarity Score: 0.4636)</w:t>
      </w:r>
    </w:p>
    <w:p>
      <w:pPr>
        <w:spacing w:after="0"/>
      </w:pPr>
      <w:r>
        <w:t>ID 586: Knowledge of control systems for optimizing SMR/ATR processes (Similarity Score: 0.3529)</w:t>
      </w:r>
    </w:p>
    <w:p>
      <w:pPr>
        <w:spacing w:after="0"/>
      </w:pPr>
      <w:r>
        <w:t>ID 66: Knowledge of advanced control systems for process optimization (Similarity Score: 0.5313)</w:t>
      </w:r>
    </w:p>
    <w:p>
      <w:pPr>
        <w:spacing w:after="0"/>
      </w:pPr>
      <w:r>
        <w:t>ID 568: Optimization of control systems for process efficiency in carbon capture (Similarity Score: 0.5389)</w:t>
      </w:r>
    </w:p>
    <w:p>
      <w:pPr>
        <w:spacing w:after="0"/>
      </w:pPr>
      <w:r>
        <w:t>ID 585: Understanding of automated process systems for SMR/ATR (Similarity Score: 0.3120)</w:t>
      </w:r>
    </w:p>
    <w:p>
      <w:pPr>
        <w:spacing w:after="0"/>
      </w:pPr>
      <w:r>
        <w:t>ID 590: Optimization of control systems in SMR/ATR hydrogen production processes (Similarity Score: 0.6413)</w:t>
      </w:r>
    </w:p>
    <w:p>
      <w:pPr>
        <w:pStyle w:val="Heading4"/>
      </w:pPr>
      <w:r>
        <w:rPr>
          <w:sz w:val="28"/>
        </w:rPr>
        <w:t xml:space="preserve">   19.1.3.1: Real-Time Process Optimization</w:t>
      </w:r>
    </w:p>
    <w:p>
      <w:pPr>
        <w:spacing w:after="0"/>
      </w:pPr>
      <w:r>
        <w:t>ID 586: Knowledge of control systems for optimizing SMR/ATR processes (Similarity Score: 0.3336)</w:t>
      </w:r>
    </w:p>
    <w:p>
      <w:pPr>
        <w:spacing w:after="0"/>
      </w:pPr>
      <w:r>
        <w:t>ID 590: Optimization of control systems in SMR/ATR hydrogen production processes (Similarity Score: 0.5961)</w:t>
      </w:r>
    </w:p>
    <w:p>
      <w:pPr>
        <w:spacing w:after="0"/>
      </w:pPr>
      <w:r>
        <w:t>ID 66: Knowledge of advanced control systems for process optimization (Similarity Score: 0.5012)</w:t>
      </w:r>
    </w:p>
    <w:p>
      <w:pPr>
        <w:pStyle w:val="Heading4"/>
      </w:pPr>
      <w:r>
        <w:rPr>
          <w:sz w:val="28"/>
        </w:rPr>
        <w:t xml:space="preserve">   19.1.3.2: Energy Efficiency Enhancements</w:t>
      </w:r>
    </w:p>
    <w:p>
      <w:pPr>
        <w:spacing w:after="0"/>
      </w:pPr>
      <w:r>
        <w:t>ID 590: Optimization of control systems in SMR/ATR hydrogen production processes (Similarity Score: 0.6084)</w:t>
      </w:r>
    </w:p>
    <w:p>
      <w:pPr>
        <w:spacing w:after="0"/>
      </w:pPr>
      <w:r>
        <w:t>ID 585: Understanding of automated process systems for SMR/ATR (Similarity Score: 0.3001)</w:t>
      </w:r>
    </w:p>
    <w:p>
      <w:pPr>
        <w:spacing w:after="0"/>
      </w:pPr>
      <w:r>
        <w:t>ID 66: Knowledge of advanced control systems for process optimization (Similarity Score: 0.5158)</w:t>
      </w:r>
    </w:p>
    <w:p>
      <w:pPr>
        <w:spacing w:after="0"/>
      </w:pPr>
      <w:r>
        <w:t>ID 586: Knowledge of control systems for optimizing SMR/ATR processes (Similarity Score: 0.3548)</w:t>
      </w:r>
    </w:p>
    <w:p>
      <w:pPr>
        <w:pStyle w:val="Heading2"/>
      </w:pPr>
      <w:r>
        <w:rPr>
          <w:sz w:val="46"/>
        </w:rPr>
        <w:t xml:space="preserve"> 19.2: Monitoring Control Systems</w:t>
      </w:r>
    </w:p>
    <w:p>
      <w:pPr>
        <w:spacing w:after="0"/>
      </w:pPr>
      <w:r>
        <w:t>ID 228: Selection of electronic systems for electrolyzer hydrogen production (Similarity Score: 0.6001)</w:t>
      </w:r>
    </w:p>
    <w:p>
      <w:pPr>
        <w:spacing w:after="0"/>
      </w:pPr>
      <w:r>
        <w:t>ID 589: Understanding of control systems used in SMR/ATR hydrogen production plants (Similarity Score: 0.6259)</w:t>
      </w:r>
    </w:p>
    <w:p>
      <w:pPr>
        <w:spacing w:after="0"/>
      </w:pPr>
      <w:r>
        <w:t>ID 65: Knowledge of control systems in electrolyzer hydrogen production plants (Similarity Score: 0.6952)</w:t>
      </w:r>
    </w:p>
    <w:p>
      <w:pPr>
        <w:spacing w:after="0"/>
      </w:pPr>
      <w:r>
        <w:t>ID 67: Knowledge of monitoring systems for electrolyzer hydrogen production plants (Similarity Score: 0.7022)</w:t>
      </w:r>
    </w:p>
    <w:p>
      <w:pPr>
        <w:spacing w:after="0"/>
      </w:pPr>
      <w:r>
        <w:t>ID 285: Knowledge of instrumentation systems for hydrogen fueling (Similarity Score: 0.6264)</w:t>
      </w:r>
    </w:p>
    <w:p>
      <w:pPr>
        <w:spacing w:after="0"/>
      </w:pPr>
      <w:r>
        <w:t>ID 252: Maintenance of PLCs and control software (Similarity Score: 0.3947)</w:t>
      </w:r>
    </w:p>
    <w:p>
      <w:pPr>
        <w:spacing w:after="0"/>
      </w:pPr>
      <w:r>
        <w:t>ID 354: Knowledge of advanced control systems for combined-cycle power generation using hydrogen (Similarity Score: 0.6133)</w:t>
      </w:r>
    </w:p>
    <w:p>
      <w:pPr>
        <w:spacing w:after="0"/>
      </w:pPr>
      <w:r>
        <w:t>ID 451: Understanding of automated process systems used in carbon capture (Similarity Score: 0.4739)</w:t>
      </w:r>
    </w:p>
    <w:p>
      <w:pPr>
        <w:spacing w:after="0"/>
      </w:pPr>
      <w:r>
        <w:t>ID 32: Operation of hydrogen dispensing systems (Similarity Score: 0.6179)</w:t>
      </w:r>
    </w:p>
    <w:p>
      <w:pPr>
        <w:spacing w:after="0"/>
      </w:pPr>
      <w:r>
        <w:t>ID 146: Instrumented system analysis for hydrogen processes (Similarity Score: 0.6445)</w:t>
      </w:r>
    </w:p>
    <w:p>
      <w:pPr>
        <w:spacing w:after="0"/>
      </w:pPr>
      <w:r>
        <w:t>ID 250: Maintenance of dispensers in hydrogen fueling systems (Similarity Score: 0.5891)</w:t>
      </w:r>
    </w:p>
    <w:p>
      <w:pPr>
        <w:spacing w:after="0"/>
      </w:pPr>
      <w:r>
        <w:t>ID 338: Selection of instrumentation and controls for fueling operations (Similarity Score: 0.5095)</w:t>
      </w:r>
    </w:p>
    <w:p>
      <w:pPr>
        <w:spacing w:after="0"/>
      </w:pPr>
      <w:r>
        <w:t>ID 397: Knowledge of control systems for hydrogen blending in power generation (Similarity Score: 0.6530)</w:t>
      </w:r>
    </w:p>
    <w:p>
      <w:pPr>
        <w:spacing w:after="0"/>
      </w:pPr>
      <w:r>
        <w:t>ID 590: Optimization of control systems in SMR/ATR hydrogen production processes (Similarity Score: 0.6082)</w:t>
      </w:r>
    </w:p>
    <w:p>
      <w:pPr>
        <w:spacing w:after="0"/>
      </w:pPr>
      <w:r>
        <w:t>ID 317: Selection of key instrumentation equipment for electrolyzer hydrogen production (Similarity Score: 0.5948)</w:t>
      </w:r>
    </w:p>
    <w:p>
      <w:pPr>
        <w:spacing w:after="0"/>
      </w:pPr>
      <w:r>
        <w:t>ID 310: Knowledge of instrumentation systems in hydrogen transmission (Similarity Score: 0.6224)</w:t>
      </w:r>
    </w:p>
    <w:p>
      <w:pPr>
        <w:spacing w:after="0"/>
      </w:pPr>
      <w:r>
        <w:t>ID 13: Knowledge of systems associated with hydrogen pipeline transmission (Similarity Score: 0.5694)</w:t>
      </w:r>
    </w:p>
    <w:p>
      <w:pPr>
        <w:pStyle w:val="Heading3"/>
      </w:pPr>
      <w:r>
        <w:rPr>
          <w:sz w:val="36"/>
        </w:rPr>
        <w:t xml:space="preserve">  19.2.2: Diagnostics and Troubleshooting</w:t>
      </w:r>
    </w:p>
    <w:p>
      <w:pPr>
        <w:spacing w:after="0"/>
      </w:pPr>
      <w:r>
        <w:t>ID 252: Maintenance of PLCs and control software (Similarity Score: 0.3975)</w:t>
      </w:r>
    </w:p>
    <w:p>
      <w:pPr>
        <w:pStyle w:val="Heading2"/>
      </w:pPr>
      <w:r>
        <w:rPr>
          <w:sz w:val="46"/>
        </w:rPr>
        <w:t xml:space="preserve"> 19.3: Ensuring Safe Operation of Hydrogen Processes</w:t>
      </w:r>
    </w:p>
    <w:p>
      <w:pPr>
        <w:spacing w:after="0"/>
      </w:pPr>
      <w:r>
        <w:t>ID 599: Maintenance of vessels, piping systems, cryogenic systems, valves, and seals (Similarity Score: 0.5179)</w:t>
      </w:r>
    </w:p>
    <w:p>
      <w:pPr>
        <w:spacing w:after="0"/>
      </w:pPr>
      <w:r>
        <w:t>ID 586: Knowledge of control systems for optimizing SMR/ATR processes (Similarity Score: 0.3472)</w:t>
      </w:r>
    </w:p>
    <w:p>
      <w:pPr>
        <w:spacing w:after="0"/>
      </w:pPr>
      <w:r>
        <w:t>ID 590: Optimization of control systems in SMR/ATR hydrogen production processes (Similarity Score: 0.6158)</w:t>
      </w:r>
    </w:p>
    <w:p>
      <w:pPr>
        <w:spacing w:after="0"/>
      </w:pPr>
      <w:r>
        <w:t>ID 589: Understanding of control systems used in SMR/ATR hydrogen production plants (Similarity Score: 0.5971)</w:t>
      </w:r>
    </w:p>
    <w:p>
      <w:pPr>
        <w:spacing w:after="0"/>
      </w:pPr>
      <w:r>
        <w:t>ID 316: Maintenance of fuel tanks, piping, valves, and seals in hydrogen systems (Similarity Score: 0.6546)</w:t>
      </w:r>
    </w:p>
    <w:p>
      <w:pPr>
        <w:spacing w:after="0"/>
      </w:pPr>
      <w:r>
        <w:t>ID 65: Knowledge of control systems in electrolyzer hydrogen production plants (Similarity Score: 0.6375)</w:t>
      </w:r>
    </w:p>
    <w:p>
      <w:pPr>
        <w:spacing w:after="0"/>
      </w:pPr>
      <w:r>
        <w:t>ID 366: Maintenance of fuel tanks, piping, valves, and seals in hydrogen systems (Similarity Score: 0.6546)</w:t>
      </w:r>
    </w:p>
    <w:p>
      <w:pPr>
        <w:spacing w:after="0"/>
      </w:pPr>
      <w:r>
        <w:t>ID 285: Knowledge of instrumentation systems for hydrogen fueling (Similarity Score: 0.6105)</w:t>
      </w:r>
    </w:p>
    <w:p>
      <w:pPr>
        <w:spacing w:after="0"/>
      </w:pPr>
      <w:r>
        <w:t>ID 338: Selection of instrumentation and controls for fueling operations (Similarity Score: 0.4881)</w:t>
      </w:r>
    </w:p>
    <w:p>
      <w:pPr>
        <w:spacing w:after="0"/>
      </w:pPr>
      <w:r>
        <w:t>ID 397: Knowledge of control systems for hydrogen blending in power generation (Similarity Score: 0.6124)</w:t>
      </w:r>
    </w:p>
    <w:p>
      <w:pPr>
        <w:spacing w:after="0"/>
      </w:pPr>
      <w:r>
        <w:t>ID 246: Ensuring quality and safety of welds in hydrogen systems (Similarity Score: 0.6121)</w:t>
      </w:r>
    </w:p>
    <w:p>
      <w:pPr>
        <w:spacing w:after="0"/>
      </w:pPr>
      <w:r>
        <w:t>ID 250: Maintenance of dispensers in hydrogen fueling systems (Similarity Score: 0.6051)</w:t>
      </w:r>
    </w:p>
    <w:p>
      <w:pPr>
        <w:spacing w:after="0"/>
      </w:pPr>
      <w:r>
        <w:t>ID 252: Maintenance of PLCs and control software (Similarity Score: 0.4091)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0.5834)</w:t>
      </w:r>
    </w:p>
    <w:p>
      <w:pPr>
        <w:pStyle w:val="Heading3"/>
      </w:pPr>
      <w:r>
        <w:rPr>
          <w:sz w:val="36"/>
        </w:rPr>
        <w:t xml:space="preserve">  19.3.1: Compliance with Safety Standards</w:t>
      </w:r>
    </w:p>
    <w:p>
      <w:pPr>
        <w:spacing w:after="0"/>
      </w:pPr>
      <w:r>
        <w:t>ID 228: Selection of electronic systems for electrolyzer hydrogen production (Similarity Score: 0.5783)</w:t>
      </w:r>
    </w:p>
    <w:p>
      <w:pPr>
        <w:spacing w:after="0"/>
      </w:pPr>
      <w:r>
        <w:t>ID 285: Knowledge of instrumentation systems for hydrogen fueling (Similarity Score: 0.6284)</w:t>
      </w:r>
    </w:p>
    <w:p>
      <w:pPr>
        <w:spacing w:after="0"/>
      </w:pPr>
      <w:r>
        <w:t>ID 397: Knowledge of control systems for hydrogen blending in power generation (Similarity Score: 0.6096)</w:t>
      </w:r>
    </w:p>
    <w:p>
      <w:pPr>
        <w:spacing w:after="0"/>
      </w:pPr>
      <w:r>
        <w:t>ID 590: Optimization of control systems in SMR/ATR hydrogen production processes (Similarity Score: 0.5849)</w:t>
      </w:r>
    </w:p>
    <w:p>
      <w:pPr>
        <w:spacing w:after="0"/>
      </w:pPr>
      <w:r>
        <w:t>ID 159: Maintenance of piping systems, fittings, valves, and seals (Similarity Score: 0.4934)</w:t>
      </w:r>
    </w:p>
    <w:p>
      <w:pPr>
        <w:spacing w:after="0"/>
      </w:pPr>
      <w:r>
        <w:t>ID 310: Knowledge of instrumentation systems in hydrogen transmission (Similarity Score: 0.6139)</w:t>
      </w:r>
    </w:p>
    <w:p>
      <w:pPr>
        <w:spacing w:after="0"/>
      </w:pPr>
      <w:r>
        <w:t>ID 252: Maintenance of PLCs and control software (Similarity Score: 0.3913)</w:t>
      </w:r>
    </w:p>
    <w:p>
      <w:pPr>
        <w:spacing w:after="0"/>
      </w:pPr>
      <w:r>
        <w:t>ID 250: Maintenance of dispensers in hydrogen fueling systems (Similarity Score: 0.5906)</w:t>
      </w:r>
    </w:p>
    <w:p>
      <w:pPr>
        <w:spacing w:after="0"/>
      </w:pPr>
      <w:r>
        <w:t>ID 589: Understanding of control systems used in SMR/ATR hydrogen production plants (Similarity Score: 0.5755)</w:t>
      </w:r>
    </w:p>
    <w:p>
      <w:pPr>
        <w:spacing w:after="0"/>
      </w:pPr>
      <w:r>
        <w:t>ID 511: Maintenance of combustion, compression, pumping, and turbine systems to ensure reliability under hydrogen conditions (Similarity Score: 0.6452)</w:t>
      </w:r>
    </w:p>
    <w:p>
      <w:pPr>
        <w:spacing w:after="0"/>
      </w:pPr>
      <w:r>
        <w:t>ID 239: Keeping up-to-date with changes in hydrogen codes (Similarity Score: 0.5249)</w:t>
      </w:r>
    </w:p>
    <w:p>
      <w:pPr>
        <w:spacing w:after="0"/>
      </w:pPr>
      <w:r>
        <w:t>ID 246: Ensuring quality and safety of welds in hydrogen systems (Similarity Score: 0.6345)</w:t>
      </w:r>
    </w:p>
    <w:p>
      <w:pPr>
        <w:spacing w:after="0"/>
      </w:pPr>
      <w:r>
        <w:t>ID 471: Maintenance of electrolyzers, vessels, compressors, piping systems, valves, and seals (Similarity Score: 0.5097)</w:t>
      </w:r>
    </w:p>
    <w:p>
      <w:pPr>
        <w:spacing w:after="0"/>
      </w:pPr>
      <w:r>
        <w:t>ID 599: Maintenance of vessels, piping systems, cryogenic systems, valves, and seals (Similarity Score: 0.5153)</w:t>
      </w:r>
    </w:p>
    <w:p>
      <w:pPr>
        <w:spacing w:after="0"/>
      </w:pPr>
      <w:r>
        <w:t>ID 586: Knowledge of control systems for optimizing SMR/ATR processes (Similarity Score: 0.3261)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0.6049)</w:t>
      </w:r>
    </w:p>
    <w:p>
      <w:pPr>
        <w:spacing w:after="0"/>
      </w:pPr>
      <w:r>
        <w:t>ID 316: Maintenance of fuel tanks, piping, valves, and seals in hydrogen systems (Similarity Score: 0.6585)</w:t>
      </w:r>
    </w:p>
    <w:p>
      <w:pPr>
        <w:spacing w:after="0"/>
      </w:pPr>
      <w:r>
        <w:t>ID 319: Maintenance of instrumentation systems in electrolyzer hydrogen production (Similarity Score: 0.6822)</w:t>
      </w:r>
    </w:p>
    <w:p>
      <w:pPr>
        <w:spacing w:after="0"/>
      </w:pPr>
      <w:r>
        <w:t>ID 67: Knowledge of monitoring systems for electrolyzer hydrogen production plants (Similarity Score: 0.6661)</w:t>
      </w:r>
    </w:p>
    <w:p>
      <w:pPr>
        <w:spacing w:after="0"/>
      </w:pPr>
      <w:r>
        <w:t>ID 11: Knowledge of key instrumentation for hydrogen pipelines (Similarity Score: 0.5711)</w:t>
      </w:r>
    </w:p>
    <w:p>
      <w:pPr>
        <w:spacing w:after="0"/>
      </w:pPr>
      <w:r>
        <w:t>ID 443: Selection and design of valves and seals to maintain integrity under hydrogen conditions (Similarity Score: 0.5781)</w:t>
      </w:r>
    </w:p>
    <w:p>
      <w:pPr>
        <w:spacing w:after="0"/>
      </w:pPr>
      <w:r>
        <w:t>ID 562: Application of hydrogen safety codes and standards in operations (Similarity Score: 0.6684)</w:t>
      </w:r>
    </w:p>
    <w:p>
      <w:pPr>
        <w:spacing w:after="0"/>
      </w:pPr>
      <w:r>
        <w:t>ID 65: Knowledge of control systems in electrolyzer hydrogen production plants (Similarity Score: 0.6350)</w:t>
      </w:r>
    </w:p>
    <w:p>
      <w:pPr>
        <w:spacing w:after="0"/>
      </w:pPr>
      <w:r>
        <w:t>ID 335: Maintenance of key hydrogen systems to ensure reliability under varying conditions (Similarity Score: 0.6798)</w:t>
      </w:r>
    </w:p>
    <w:p>
      <w:pPr>
        <w:spacing w:after="0"/>
      </w:pPr>
      <w:r>
        <w:t>ID 415: Staying informed about updates in hydrogen technology (Similarity Score: 0.5413)</w:t>
      </w:r>
    </w:p>
    <w:p>
      <w:pPr>
        <w:spacing w:after="0"/>
      </w:pPr>
      <w:r>
        <w:t>ID 366: Maintenance of fuel tanks, piping, valves, and seals in hydrogen systems (Similarity Score: 0.6585)</w:t>
      </w:r>
    </w:p>
    <w:p>
      <w:pPr>
        <w:spacing w:after="0"/>
      </w:pPr>
      <w:r>
        <w:t>ID 444: Maintenance of vessels, compressors, piping systems, valves, and seals to ensure reliability under hydrogen conditions (Similarity Score: 0.6594)</w:t>
      </w:r>
    </w:p>
    <w:p>
      <w:pPr>
        <w:spacing w:after="0"/>
      </w:pPr>
      <w:r>
        <w:t>ID 338: Selection of instrumentation and controls for fueling operations (Similarity Score: 0.4739)</w:t>
      </w:r>
    </w:p>
    <w:p>
      <w:pPr>
        <w:spacing w:after="0"/>
      </w:pPr>
      <w:r>
        <w:t>ID 13: Knowledge of systems associated with hydrogen pipeline transmission (Similarity Score: 0.5703)</w:t>
      </w:r>
    </w:p>
    <w:p>
      <w:pPr>
        <w:pStyle w:val="Heading4"/>
      </w:pPr>
      <w:r>
        <w:rPr>
          <w:sz w:val="28"/>
        </w:rPr>
        <w:t xml:space="preserve">   19.3.1.1: Adherence to Regulatory Requirements</w:t>
      </w:r>
    </w:p>
    <w:p>
      <w:pPr>
        <w:spacing w:after="0"/>
      </w:pPr>
      <w:r>
        <w:t>ID 239: Keeping up-to-date with changes in hydrogen codes (Similarity Score: 0.5101)</w:t>
      </w:r>
    </w:p>
    <w:p>
      <w:pPr>
        <w:spacing w:after="0"/>
      </w:pPr>
      <w:r>
        <w:t>ID 444: Maintenance of vessels, compressors, piping systems, valves, and seals to ensure reliability under hydrogen conditions (Similarity Score: 0.6674)</w:t>
      </w:r>
    </w:p>
    <w:p>
      <w:pPr>
        <w:spacing w:after="0"/>
      </w:pPr>
      <w:r>
        <w:t>ID 416: Keeping current with regulatory, standard, and code changes in the hydrogen sector (Similarity Score: 0.5970)</w:t>
      </w:r>
    </w:p>
    <w:p>
      <w:pPr>
        <w:spacing w:after="0"/>
      </w:pPr>
      <w:r>
        <w:t>ID 443: Selection and design of valves and seals to maintain integrity under hydrogen conditions (Similarity Score: 0.5822)</w:t>
      </w:r>
    </w:p>
    <w:p>
      <w:pPr>
        <w:spacing w:after="0"/>
      </w:pPr>
      <w:r>
        <w:t>ID 599: Maintenance of vessels, piping systems, cryogenic systems, valves, and seals (Similarity Score: 0.5139)</w:t>
      </w:r>
    </w:p>
    <w:p>
      <w:pPr>
        <w:spacing w:after="0"/>
      </w:pPr>
      <w:r>
        <w:t>ID 471: Maintenance of electrolyzers, vessels, compressors, piping systems, valves, and seals (Similarity Score: 0.5120)</w:t>
      </w:r>
    </w:p>
    <w:p>
      <w:pPr>
        <w:spacing w:after="0"/>
      </w:pPr>
      <w:r>
        <w:t>ID 648: Maintenance of turbine systems to ensure reliability under hydrogen conditions (Similarity Score: 0.6497)</w:t>
      </w:r>
    </w:p>
    <w:p>
      <w:pPr>
        <w:spacing w:after="0"/>
      </w:pPr>
      <w:r>
        <w:t>ID 159: Maintenance of piping systems, fittings, valves, and seals (Similarity Score: 0.4932)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0.6053)</w:t>
      </w:r>
    </w:p>
    <w:p>
      <w:pPr>
        <w:spacing w:after="0"/>
      </w:pPr>
      <w:r>
        <w:t>ID 246: Ensuring quality and safety of welds in hydrogen systems (Similarity Score: 0.6203)</w:t>
      </w:r>
    </w:p>
    <w:p>
      <w:pPr>
        <w:spacing w:after="0"/>
      </w:pPr>
      <w:r>
        <w:t>ID 13: Knowledge of systems associated with hydrogen pipeline transmission (Similarity Score: 0.5696)</w:t>
      </w:r>
    </w:p>
    <w:p>
      <w:pPr>
        <w:spacing w:after="0"/>
      </w:pPr>
      <w:r>
        <w:t>ID 511: Maintenance of combustion, compression, pumping, and turbine systems to ensure reliability under hydrogen conditions (Similarity Score: 0.6529)</w:t>
      </w:r>
    </w:p>
    <w:p>
      <w:pPr>
        <w:spacing w:after="0"/>
      </w:pPr>
      <w:r>
        <w:t>ID 397: Knowledge of control systems for hydrogen blending in power generation (Similarity Score: 0.5954)</w:t>
      </w:r>
    </w:p>
    <w:p>
      <w:pPr>
        <w:spacing w:after="0"/>
      </w:pPr>
      <w:r>
        <w:t>ID 285: Knowledge of instrumentation systems for hydrogen fueling (Similarity Score: 0.6155)</w:t>
      </w:r>
    </w:p>
    <w:p>
      <w:pPr>
        <w:spacing w:after="0"/>
      </w:pPr>
      <w:r>
        <w:t>ID 586: Knowledge of control systems for optimizing SMR/ATR processes (Similarity Score: 0.3268)</w:t>
      </w:r>
    </w:p>
    <w:p>
      <w:pPr>
        <w:spacing w:after="0"/>
      </w:pPr>
      <w:r>
        <w:t>ID 335: Maintenance of key hydrogen systems to ensure reliability under varying conditions (Similarity Score: 0.6749)</w:t>
      </w:r>
    </w:p>
    <w:p>
      <w:pPr>
        <w:spacing w:after="0"/>
      </w:pPr>
      <w:r>
        <w:t>ID 562: Application of hydrogen safety codes and standards in operations (Similarity Score: 0.6590)</w:t>
      </w:r>
    </w:p>
    <w:p>
      <w:pPr>
        <w:pStyle w:val="Heading4"/>
      </w:pPr>
      <w:r>
        <w:rPr>
          <w:sz w:val="28"/>
        </w:rPr>
        <w:t xml:space="preserve">   19.3.1.2: Regular Safety Audits and Inspections</w:t>
      </w:r>
    </w:p>
    <w:p>
      <w:pPr>
        <w:spacing w:after="0"/>
      </w:pPr>
      <w:r>
        <w:t>ID 335: Maintenance of key hydrogen systems to ensure reliability under varying conditions (Similarity Score: 0.6667)</w:t>
      </w:r>
    </w:p>
    <w:p>
      <w:pPr>
        <w:spacing w:after="0"/>
      </w:pPr>
      <w:r>
        <w:t>ID 444: Maintenance of vessels, compressors, piping systems, valves, and seals to ensure reliability under hydrogen conditions (Similarity Score: 0.6673)</w:t>
      </w:r>
    </w:p>
    <w:p>
      <w:pPr>
        <w:spacing w:after="0"/>
      </w:pPr>
      <w:r>
        <w:t>ID 239: Keeping up-to-date with changes in hydrogen codes (Similarity Score: 0.5159)</w:t>
      </w:r>
    </w:p>
    <w:p>
      <w:pPr>
        <w:spacing w:after="0"/>
      </w:pPr>
      <w:r>
        <w:t>ID 562: Application of hydrogen safety codes and standards in operations (Similarity Score: 0.6402)</w:t>
      </w:r>
    </w:p>
    <w:p>
      <w:pPr>
        <w:spacing w:after="0"/>
      </w:pPr>
      <w:r>
        <w:t>ID 285: Knowledge of instrumentation systems for hydrogen fueling (Similarity Score: 0.6038)</w:t>
      </w:r>
    </w:p>
    <w:p>
      <w:pPr>
        <w:spacing w:after="0"/>
      </w:pPr>
      <w:r>
        <w:t>ID 416: Keeping current with regulatory, standard, and code changes in the hydrogen sector (Similarity Score: 0.5828)</w:t>
      </w:r>
    </w:p>
    <w:p>
      <w:pPr>
        <w:spacing w:after="0"/>
      </w:pPr>
      <w:r>
        <w:t>ID 246: Ensuring quality and safety of welds in hydrogen systems (Similarity Score: 0.6145)</w:t>
      </w:r>
    </w:p>
    <w:p>
      <w:pPr>
        <w:spacing w:after="0"/>
      </w:pPr>
      <w:r>
        <w:t>ID 443: Selection and design of valves and seals to maintain integrity under hydrogen conditions (Similarity Score: 0.5695)</w:t>
      </w:r>
    </w:p>
    <w:p>
      <w:pPr>
        <w:spacing w:after="0"/>
      </w:pPr>
      <w:r>
        <w:t>ID 471: Maintenance of electrolyzers, vessels, compressors, piping systems, valves, and seals (Similarity Score: 0.5082)</w:t>
      </w:r>
    </w:p>
    <w:p>
      <w:pPr>
        <w:spacing w:after="0"/>
      </w:pPr>
      <w:r>
        <w:t>ID 599: Maintenance of vessels, piping systems, cryogenic systems, valves, and seals (Similarity Score: 0.5135)</w:t>
      </w:r>
    </w:p>
    <w:p>
      <w:pPr>
        <w:spacing w:after="0"/>
      </w:pPr>
      <w:r>
        <w:t>ID 511: Maintenance of combustion, compression, pumping, and turbine systems to ensure reliability under hydrogen conditions (Similarity Score: 0.6378)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0.6064)</w:t>
      </w:r>
    </w:p>
    <w:p>
      <w:pPr>
        <w:pStyle w:val="Heading3"/>
      </w:pPr>
      <w:r>
        <w:rPr>
          <w:sz w:val="36"/>
        </w:rPr>
        <w:t xml:space="preserve">  19.3.2: Risk Mitigation and Response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0.5605)</w:t>
      </w:r>
    </w:p>
    <w:p>
      <w:pPr>
        <w:spacing w:after="0"/>
      </w:pPr>
      <w:r>
        <w:t>ID 599: Maintenance of vessels, piping systems, cryogenic systems, valves, and seals (Similarity Score: 0.4882)</w:t>
      </w:r>
    </w:p>
    <w:p>
      <w:pPr>
        <w:pStyle w:val="Heading4"/>
      </w:pPr>
      <w:r>
        <w:rPr>
          <w:sz w:val="28"/>
        </w:rPr>
        <w:t xml:space="preserve">   19.3.2.1: Hazard Identification and Risk Assessment</w:t>
      </w:r>
    </w:p>
    <w:p>
      <w:pPr>
        <w:spacing w:after="0"/>
      </w:pPr>
      <w:r>
        <w:t>ID 120: Maintenance of electrolyzers, vessels, compressors, piping systems, valves, and seals to withstand hydrogen pressure and temperatures (Similarity Score: 0.5529)</w:t>
      </w:r>
    </w:p>
    <w:p>
      <w:pPr>
        <w:pStyle w:val="Heading2"/>
      </w:pPr>
      <w:r>
        <w:rPr>
          <w:sz w:val="46"/>
        </w:rPr>
        <w:t xml:space="preserve"> 19.4: Continuous Improvement and System Updates</w:t>
      </w:r>
    </w:p>
    <w:p>
      <w:pPr>
        <w:spacing w:after="0"/>
      </w:pPr>
      <w:r>
        <w:t>ID 599: Maintenance of vessels, piping systems, cryogenic systems, valves, and seals (Similarity Score: 0.4931)</w:t>
      </w:r>
    </w:p>
    <w:p>
      <w:pPr>
        <w:spacing w:after="0"/>
      </w:pPr>
      <w:r>
        <w:t>ID 123: Continuous improvement of hydrogen fueling station operations (Similarity Score: 0.6113)</w:t>
      </w:r>
    </w:p>
    <w:p>
      <w:pPr>
        <w:spacing w:after="0"/>
      </w:pPr>
      <w:r>
        <w:t>ID 65: Knowledge of control systems in electrolyzer hydrogen production plants (Similarity Score: 0.6280)</w:t>
      </w:r>
    </w:p>
    <w:p>
      <w:pPr>
        <w:spacing w:after="0"/>
      </w:pPr>
      <w:r>
        <w:t>ID 590: Optimization of control systems in SMR/ATR hydrogen production processes (Similarity Score: 0.5874)</w:t>
      </w:r>
    </w:p>
    <w:p>
      <w:pPr>
        <w:spacing w:after="0"/>
      </w:pPr>
      <w:r>
        <w:t>ID 239: Keeping up-to-date with changes in hydrogen codes (Similarity Score: 0.5134)</w:t>
      </w:r>
    </w:p>
    <w:p>
      <w:pPr>
        <w:spacing w:after="0"/>
      </w:pPr>
      <w:r>
        <w:t>ID 252: Maintenance of PLCs and control software (Similarity Score: 0.4271)</w:t>
      </w:r>
    </w:p>
    <w:p>
      <w:pPr>
        <w:spacing w:after="0"/>
      </w:pPr>
      <w:r>
        <w:t>ID 415: Staying informed about updates in hydrogen technology (Similarity Score: 0.5887)</w:t>
      </w:r>
    </w:p>
    <w:p>
      <w:pPr>
        <w:pStyle w:val="Heading3"/>
      </w:pPr>
      <w:r>
        <w:rPr>
          <w:sz w:val="36"/>
        </w:rPr>
        <w:t xml:space="preserve">  19.4.1: Software Updates and Patching</w:t>
      </w:r>
    </w:p>
    <w:p>
      <w:pPr>
        <w:spacing w:after="0"/>
      </w:pPr>
      <w:r>
        <w:t>ID 252: Maintenance of PLCs and control software (Similarity Score: 0.4194)</w:t>
      </w:r>
    </w:p>
    <w:p>
      <w:pPr>
        <w:spacing w:after="0"/>
      </w:pPr>
      <w:r>
        <w:t>ID 599: Maintenance of vessels, piping systems, cryogenic systems, valves, and seals (Similarity Score: 0.4859)</w:t>
      </w:r>
    </w:p>
    <w:p>
      <w:pPr>
        <w:spacing w:after="0"/>
      </w:pPr>
      <w:r>
        <w:t>ID 415: Staying informed about updates in hydrogen technology (Similarity Score: 0.5313)</w:t>
      </w:r>
    </w:p>
    <w:p>
      <w:pPr>
        <w:pStyle w:val="Heading4"/>
      </w:pPr>
      <w:r>
        <w:rPr>
          <w:sz w:val="28"/>
        </w:rPr>
        <w:t xml:space="preserve">   19.4.1.1: Implementation of New Control Features</w:t>
      </w:r>
    </w:p>
    <w:p>
      <w:pPr>
        <w:spacing w:after="0"/>
      </w:pPr>
      <w:r>
        <w:t>ID 252: Maintenance of PLCs and control software (Similarity Score: 0.4171)</w:t>
      </w:r>
    </w:p>
    <w:p>
      <w:pPr>
        <w:pStyle w:val="Heading4"/>
      </w:pPr>
      <w:r>
        <w:rPr>
          <w:sz w:val="28"/>
        </w:rPr>
        <w:t xml:space="preserve">   19.4.1.2: Enhancing System Security</w:t>
      </w:r>
    </w:p>
    <w:p>
      <w:pPr>
        <w:spacing w:after="0"/>
      </w:pPr>
      <w:r>
        <w:t>ID 415: Staying informed about updates in hydrogen technology (Similarity Score: 0.5335)</w:t>
      </w:r>
    </w:p>
    <w:p>
      <w:pPr>
        <w:spacing w:after="0"/>
      </w:pPr>
      <w:r>
        <w:t>ID 252: Maintenance of PLCs and control software (Similarity Score: 0.3914)</w:t>
      </w:r>
    </w:p>
    <w:p>
      <w:pPr>
        <w:pStyle w:val="Heading3"/>
      </w:pPr>
      <w:r>
        <w:rPr>
          <w:sz w:val="36"/>
        </w:rPr>
        <w:t xml:space="preserve">  19.4.2: System Performance Reviews</w:t>
      </w:r>
    </w:p>
    <w:p>
      <w:pPr>
        <w:spacing w:after="0"/>
      </w:pPr>
      <w:r>
        <w:t>ID 415: Staying informed about updates in hydrogen technology (Similarity Score: 0.5424)</w:t>
      </w:r>
    </w:p>
    <w:p>
      <w:pPr>
        <w:spacing w:after="0"/>
      </w:pPr>
      <w:r>
        <w:t>ID 123: Continuous improvement of hydrogen fueling station operations (Similarity Score: 0.5753)</w:t>
      </w:r>
    </w:p>
    <w:p>
      <w:pPr>
        <w:pStyle w:val="Heading4"/>
      </w:pPr>
      <w:r>
        <w:rPr>
          <w:sz w:val="28"/>
        </w:rPr>
        <w:t xml:space="preserve">   19.4.2.2: Feedback Loops for Process Refinement</w:t>
      </w:r>
    </w:p>
    <w:p>
      <w:pPr>
        <w:spacing w:after="0"/>
      </w:pPr>
      <w:r>
        <w:t>ID 415: Staying informed about updates in hydrogen technology (Similarity Score: 0.5365)</w:t>
      </w:r>
    </w:p>
    <w:p>
      <w:pPr>
        <w:pStyle w:val="Heading3"/>
      </w:pPr>
      <w:r>
        <w:rPr>
          <w:sz w:val="36"/>
        </w:rPr>
        <w:t xml:space="preserve">  19.4.3: Advanced Data Analysis and AI Integration</w:t>
      </w:r>
    </w:p>
    <w:p>
      <w:pPr>
        <w:spacing w:after="0"/>
      </w:pPr>
      <w:r>
        <w:t>ID 123: Continuous improvement of hydrogen fueling station operations (Similarity Score: 0.5746)</w:t>
      </w:r>
    </w:p>
    <w:p>
      <w:pPr>
        <w:spacing w:after="0"/>
      </w:pPr>
      <w:r>
        <w:t>ID 13: Knowledge of systems associated with hydrogen pipeline transmission (Similarity Score: 0.5768)</w:t>
      </w:r>
    </w:p>
    <w:p>
      <w:pPr>
        <w:spacing w:after="0"/>
      </w:pPr>
      <w:r>
        <w:t>ID 415: Staying informed about updates in hydrogen technology (Similarity Score: 0.5380)</w:t>
      </w:r>
    </w:p>
    <w:p>
      <w:pPr>
        <w:spacing w:after="0"/>
      </w:pPr>
      <w:r>
        <w:t>ID 66: Knowledge of advanced control systems for process optimization (Similarity Score: 0.4816)</w:t>
      </w:r>
    </w:p>
    <w:p>
      <w:pPr>
        <w:pStyle w:val="Heading4"/>
      </w:pPr>
      <w:r>
        <w:rPr>
          <w:sz w:val="28"/>
        </w:rPr>
        <w:t xml:space="preserve">   19.4.3.1: Use of AI and Machine Learning in Process Optimization</w:t>
      </w:r>
    </w:p>
    <w:p>
      <w:pPr>
        <w:spacing w:after="0"/>
      </w:pPr>
      <w:r>
        <w:t>ID 66: Knowledge of advanced control systems for process optimization (Similarity Score: 0.5119)</w:t>
      </w:r>
    </w:p>
    <w:p>
      <w:pPr>
        <w:pStyle w:val="Heading2"/>
      </w:pPr>
      <w:r>
        <w:rPr>
          <w:sz w:val="46"/>
        </w:rPr>
        <w:t xml:space="preserve"> 19.5: System Enhancements</w:t>
      </w:r>
    </w:p>
    <w:p>
      <w:pPr>
        <w:spacing w:after="0"/>
      </w:pPr>
      <w:r>
        <w:t>ID 567: Understanding control systems in carbon capture plants (Similarity Score: 0.4717)</w:t>
      </w:r>
    </w:p>
    <w:p>
      <w:pPr>
        <w:spacing w:after="0"/>
      </w:pPr>
      <w:r>
        <w:t>ID 31: Knowledge of hydrogen refueling systems (Similarity Score: 0.5890)</w:t>
      </w:r>
    </w:p>
    <w:p>
      <w:pPr>
        <w:spacing w:after="0"/>
      </w:pPr>
      <w:r>
        <w:t>ID 149: Knowledge of turbine systems used in hydrogen blending (Similarity Score: 0.5593)</w:t>
      </w:r>
    </w:p>
    <w:p>
      <w:pPr>
        <w:spacing w:after="0"/>
      </w:pPr>
      <w:r>
        <w:t>ID 146: Instrumented system analysis for hydrogen processes (Similarity Score: 0.6430)</w:t>
      </w:r>
    </w:p>
    <w:p>
      <w:pPr>
        <w:spacing w:after="0"/>
      </w:pPr>
      <w:r>
        <w:t>ID 65: Knowledge of control systems in electrolyzer hydrogen production plants (Similarity Score: 0.6457)</w:t>
      </w:r>
    </w:p>
    <w:p>
      <w:pPr>
        <w:spacing w:after="0"/>
      </w:pPr>
      <w:r>
        <w:t>ID 412: Optimization of rectification systems for electrolyzer plants (Similarity Score: 0.4152)</w:t>
      </w:r>
    </w:p>
    <w:p>
      <w:pPr>
        <w:spacing w:after="0"/>
      </w:pPr>
      <w:r>
        <w:t>ID 397: Knowledge of control systems for hydrogen blending in power generation (Similarity Score: 0.6451)</w:t>
      </w:r>
    </w:p>
    <w:p>
      <w:pPr>
        <w:spacing w:after="0"/>
      </w:pPr>
      <w:r>
        <w:t>ID 396: Understanding of automated process systems in power generation using hydrogen blending (Similarity Score: 0.6344)</w:t>
      </w:r>
    </w:p>
    <w:p>
      <w:pPr>
        <w:spacing w:after="0"/>
      </w:pPr>
      <w:r>
        <w:t>ID 451: Understanding of automated process systems used in carbon capture (Similarity Score: 0.4860)</w:t>
      </w:r>
    </w:p>
    <w:p>
      <w:pPr>
        <w:spacing w:after="0"/>
      </w:pPr>
      <w:r>
        <w:t>ID 586: Knowledge of control systems for optimizing SMR/ATR processes (Similarity Score: 0.3323)</w:t>
      </w:r>
    </w:p>
    <w:p>
      <w:pPr>
        <w:spacing w:after="0"/>
      </w:pPr>
      <w:r>
        <w:t>ID 392: Knowledge of operational adjustments for hydrogen blending (Similarity Score: 0.5738)</w:t>
      </w:r>
    </w:p>
    <w:p>
      <w:pPr>
        <w:spacing w:after="0"/>
      </w:pPr>
      <w:r>
        <w:t>ID 310: Knowledge of instrumentation systems in hydrogen transmission (Similarity Score: 0.6084)</w:t>
      </w:r>
    </w:p>
    <w:p>
      <w:pPr>
        <w:spacing w:after="0"/>
      </w:pPr>
      <w:r>
        <w:t>ID 590: Optimization of control systems in SMR/ATR hydrogen production processes (Similarity Score: 0.6153)</w:t>
      </w:r>
    </w:p>
    <w:p>
      <w:pPr>
        <w:spacing w:after="0"/>
      </w:pPr>
      <w:r>
        <w:t>ID 13: Knowledge of systems associated with hydrogen pipeline transmission (Similarity Score: 0.5837)</w:t>
      </w:r>
    </w:p>
    <w:p>
      <w:pPr>
        <w:spacing w:after="0"/>
      </w:pPr>
      <w:r>
        <w:t>ID 123: Continuous improvement of hydrogen fueling station operations (Similarity Score: 0.5826)</w:t>
      </w:r>
    </w:p>
    <w:p>
      <w:pPr>
        <w:spacing w:after="0"/>
      </w:pPr>
      <w:r>
        <w:t>ID 415: Staying informed about updates in hydrogen technology (Similarity Score: 0.5384)</w:t>
      </w:r>
    </w:p>
    <w:p>
      <w:pPr>
        <w:spacing w:after="0"/>
      </w:pPr>
      <w:r>
        <w:t>ID 285: Knowledge of instrumentation systems for hydrogen fueling (Similarity Score: 0.6038)</w:t>
      </w:r>
    </w:p>
    <w:p>
      <w:pPr>
        <w:spacing w:after="0"/>
      </w:pPr>
      <w:r>
        <w:t>ID 549: Application of coatings to protect carbon capture systems (Similarity Score: 0.3678)</w:t>
      </w:r>
    </w:p>
    <w:p>
      <w:pPr>
        <w:spacing w:after="0"/>
      </w:pPr>
      <w:r>
        <w:t>ID 589: Understanding of control systems used in SMR/ATR hydrogen production plants (Similarity Score: 0.5756)</w:t>
      </w:r>
    </w:p>
    <w:p>
      <w:r>
        <w:br w:type="page"/>
      </w:r>
    </w:p>
    <w:p>
      <w:pPr>
        <w:pStyle w:val="Heading1"/>
      </w:pPr>
      <w:r>
        <w:rPr>
          <w:sz w:val="60"/>
        </w:rPr>
        <w:t>20: Inspection and Maintenance of Hydrogen Fuel Cell Electric Vehicles (FCEVs)</w:t>
      </w:r>
    </w:p>
    <w:p>
      <w:pPr>
        <w:spacing w:after="0"/>
      </w:pPr>
      <w:r>
        <w:t>ID 257: Management of FCEV fleet for optimized safety and utilization (Similarity Score: 0.6199)</w:t>
      </w:r>
    </w:p>
    <w:p>
      <w:pPr>
        <w:spacing w:after="0"/>
      </w:pPr>
      <w:r>
        <w:t>ID 258: Maintenance of FCEV fleet to ensure safety and cost savings (Similarity Score: 0.6478)</w:t>
      </w:r>
    </w:p>
    <w:p>
      <w:pPr>
        <w:spacing w:after="0"/>
      </w:pPr>
      <w:r>
        <w:t>ID 186: Ability to inspect FCEV vehicles (Similarity Score: 0.6673)</w:t>
      </w:r>
    </w:p>
    <w:p>
      <w:pPr>
        <w:spacing w:after="0"/>
      </w:pPr>
      <w:r>
        <w:t>ID 188: Conducting hydrogen refueling for FCEVs (Similarity Score: 0.7645)</w:t>
      </w:r>
    </w:p>
    <w:p>
      <w:pPr>
        <w:spacing w:after="0"/>
      </w:pPr>
      <w:r>
        <w:t>ID 185: Knowledge of fuel cell technology for FCEV drivers (Similarity Score: 0.6549)</w:t>
      </w:r>
    </w:p>
    <w:p>
      <w:pPr>
        <w:spacing w:after="0"/>
      </w:pPr>
      <w:r>
        <w:t>ID 196: Ability to inspect fuel cell vehicles (Similarity Score: 0.5395)</w:t>
      </w:r>
    </w:p>
    <w:p>
      <w:pPr>
        <w:spacing w:after="0"/>
      </w:pPr>
      <w:r>
        <w:t>ID 187: Conducting basic maintenance on FCEVs (Similarity Score: 0.6312)</w:t>
      </w:r>
    </w:p>
    <w:p>
      <w:pPr>
        <w:pStyle w:val="Heading2"/>
      </w:pPr>
      <w:r>
        <w:rPr>
          <w:sz w:val="46"/>
        </w:rPr>
        <w:t xml:space="preserve"> 20.1: Safe Depowering of Hydrogen Fuel Cell Systems</w:t>
      </w:r>
    </w:p>
    <w:p>
      <w:pPr>
        <w:spacing w:after="0"/>
      </w:pPr>
      <w:r>
        <w:t>ID 257: Management of FCEV fleet for optimized safety and utilization (Similarity Score: 0.6383)</w:t>
      </w:r>
    </w:p>
    <w:p>
      <w:pPr>
        <w:spacing w:after="0"/>
      </w:pPr>
      <w:r>
        <w:t>ID 185: Knowledge of fuel cell technology for FCEV drivers (Similarity Score: 0.6553)</w:t>
      </w:r>
    </w:p>
    <w:p>
      <w:pPr>
        <w:spacing w:after="0"/>
      </w:pPr>
      <w:r>
        <w:t>ID 188: Conducting hydrogen refueling for FCEVs (Similarity Score: 0.6972)</w:t>
      </w:r>
    </w:p>
    <w:p>
      <w:pPr>
        <w:spacing w:after="0"/>
      </w:pPr>
      <w:r>
        <w:t>ID 258: Maintenance of FCEV fleet to ensure safety and cost savings (Similarity Score: 0.6652)</w:t>
      </w:r>
    </w:p>
    <w:p>
      <w:pPr>
        <w:spacing w:after="0"/>
      </w:pPr>
      <w:r>
        <w:t>ID 186: Ability to inspect FCEV vehicles (Similarity Score: 0.6661)</w:t>
      </w:r>
    </w:p>
    <w:p>
      <w:pPr>
        <w:spacing w:after="0"/>
      </w:pPr>
      <w:r>
        <w:t>ID 196: Ability to inspect fuel cell vehicles (Similarity Score: 0.4948)</w:t>
      </w:r>
    </w:p>
    <w:p>
      <w:pPr>
        <w:pStyle w:val="Heading3"/>
      </w:pPr>
      <w:r>
        <w:rPr>
          <w:sz w:val="36"/>
        </w:rPr>
        <w:t xml:space="preserve">  20.1.1: Depowering Procedures for Fuel Cells</w:t>
      </w:r>
    </w:p>
    <w:p>
      <w:pPr>
        <w:spacing w:after="0"/>
      </w:pPr>
      <w:r>
        <w:t>ID 257: Management of FCEV fleet for optimized safety and utilization (Similarity Score: 0.6349)</w:t>
      </w:r>
    </w:p>
    <w:p>
      <w:pPr>
        <w:spacing w:after="0"/>
      </w:pPr>
      <w:r>
        <w:t>ID 185: Knowledge of fuel cell technology for FCEV drivers (Similarity Score: 0.6537)</w:t>
      </w:r>
    </w:p>
    <w:p>
      <w:pPr>
        <w:spacing w:after="0"/>
      </w:pPr>
      <w:r>
        <w:t>ID 186: Ability to inspect FCEV vehicles (Similarity Score: 0.6611)</w:t>
      </w:r>
    </w:p>
    <w:p>
      <w:pPr>
        <w:spacing w:after="0"/>
      </w:pPr>
      <w:r>
        <w:t>ID 258: Maintenance of FCEV fleet to ensure safety and cost savings (Similarity Score: 0.6562)</w:t>
      </w:r>
    </w:p>
    <w:p>
      <w:pPr>
        <w:pStyle w:val="Heading4"/>
      </w:pPr>
      <w:r>
        <w:rPr>
          <w:sz w:val="28"/>
        </w:rPr>
        <w:t xml:space="preserve">   20.1.1.1: Isolation of Electrical Systems</w:t>
      </w:r>
    </w:p>
    <w:p>
      <w:pPr>
        <w:spacing w:after="0"/>
      </w:pPr>
      <w:r>
        <w:t>ID 257: Management of FCEV fleet for optimized safety and utilization (Similarity Score: 0.6340)</w:t>
      </w:r>
    </w:p>
    <w:p>
      <w:pPr>
        <w:spacing w:after="0"/>
      </w:pPr>
      <w:r>
        <w:t>ID 185: Knowledge of fuel cell technology for FCEV drivers (Similarity Score: 0.6573)</w:t>
      </w:r>
    </w:p>
    <w:p>
      <w:pPr>
        <w:spacing w:after="0"/>
      </w:pPr>
      <w:r>
        <w:t>ID 186: Ability to inspect FCEV vehicles (Similarity Score: 0.6492)</w:t>
      </w:r>
    </w:p>
    <w:p>
      <w:pPr>
        <w:spacing w:after="0"/>
      </w:pPr>
      <w:r>
        <w:t>ID 258: Maintenance of FCEV fleet to ensure safety and cost savings (Similarity Score: 0.6512)</w:t>
      </w:r>
    </w:p>
    <w:p>
      <w:pPr>
        <w:pStyle w:val="Heading4"/>
      </w:pPr>
      <w:r>
        <w:rPr>
          <w:sz w:val="28"/>
        </w:rPr>
        <w:t xml:space="preserve">   20.1.1.2: Depressurization of Hydrogen Lines</w:t>
      </w:r>
    </w:p>
    <w:p>
      <w:pPr>
        <w:spacing w:after="0"/>
      </w:pPr>
      <w:r>
        <w:t>ID 185: Knowledge of fuel cell technology for FCEV drivers (Similarity Score: 0.6613)</w:t>
      </w:r>
    </w:p>
    <w:p>
      <w:pPr>
        <w:spacing w:after="0"/>
      </w:pPr>
      <w:r>
        <w:t>ID 186: Ability to inspect FCEV vehicles (Similarity Score: 0.6417)</w:t>
      </w:r>
    </w:p>
    <w:p>
      <w:pPr>
        <w:spacing w:after="0"/>
      </w:pPr>
      <w:r>
        <w:t>ID 257: Management of FCEV fleet for optimized safety and utilization (Similarity Score: 0.6388)</w:t>
      </w:r>
    </w:p>
    <w:p>
      <w:pPr>
        <w:spacing w:after="0"/>
      </w:pPr>
      <w:r>
        <w:t>ID 258: Maintenance of FCEV fleet to ensure safety and cost savings (Similarity Score: 0.6548)</w:t>
      </w:r>
    </w:p>
    <w:p>
      <w:pPr>
        <w:pStyle w:val="Heading3"/>
      </w:pPr>
      <w:r>
        <w:rPr>
          <w:sz w:val="36"/>
        </w:rPr>
        <w:t xml:space="preserve">  20.1.2: Safety Protocols during Depowering</w:t>
      </w:r>
    </w:p>
    <w:p>
      <w:pPr>
        <w:spacing w:after="0"/>
      </w:pPr>
      <w:r>
        <w:t>ID 186: Ability to inspect FCEV vehicles (Similarity Score: 0.6632)</w:t>
      </w:r>
    </w:p>
    <w:p>
      <w:pPr>
        <w:spacing w:after="0"/>
      </w:pPr>
      <w:r>
        <w:t>ID 188: Conducting hydrogen refueling for FCEVs (Similarity Score: 0.6913)</w:t>
      </w:r>
    </w:p>
    <w:p>
      <w:pPr>
        <w:spacing w:after="0"/>
      </w:pPr>
      <w:r>
        <w:t>ID 185: Knowledge of fuel cell technology for FCEV drivers (Similarity Score: 0.6364)</w:t>
      </w:r>
    </w:p>
    <w:p>
      <w:pPr>
        <w:spacing w:after="0"/>
      </w:pPr>
      <w:r>
        <w:t>ID 258: Maintenance of FCEV fleet to ensure safety and cost savings (Similarity Score: 0.6693)</w:t>
      </w:r>
    </w:p>
    <w:p>
      <w:pPr>
        <w:spacing w:after="0"/>
      </w:pPr>
      <w:r>
        <w:t>ID 257: Management of FCEV fleet for optimized safety and utilization (Similarity Score: 0.6441)</w:t>
      </w:r>
    </w:p>
    <w:p>
      <w:pPr>
        <w:pStyle w:val="Heading4"/>
      </w:pPr>
      <w:r>
        <w:rPr>
          <w:sz w:val="28"/>
        </w:rPr>
        <w:t xml:space="preserve">   20.1.2.1: Ventilation and Purging of Hydrogen Gas</w:t>
      </w:r>
    </w:p>
    <w:p>
      <w:pPr>
        <w:spacing w:after="0"/>
      </w:pPr>
      <w:r>
        <w:t>ID 186: Ability to inspect FCEV vehicles (Similarity Score: 0.6474)</w:t>
      </w:r>
    </w:p>
    <w:p>
      <w:pPr>
        <w:spacing w:after="0"/>
      </w:pPr>
      <w:r>
        <w:t>ID 185: Knowledge of fuel cell technology for FCEV drivers (Similarity Score: 0.6611)</w:t>
      </w:r>
    </w:p>
    <w:p>
      <w:pPr>
        <w:spacing w:after="0"/>
      </w:pPr>
      <w:r>
        <w:t>ID 258: Maintenance of FCEV fleet to ensure safety and cost savings (Similarity Score: 0.6782)</w:t>
      </w:r>
    </w:p>
    <w:p>
      <w:pPr>
        <w:spacing w:after="0"/>
      </w:pPr>
      <w:r>
        <w:t>ID 257: Management of FCEV fleet for optimized safety and utilization (Similarity Score: 0.6583)</w:t>
      </w:r>
    </w:p>
    <w:p>
      <w:pPr>
        <w:spacing w:after="0"/>
      </w:pPr>
      <w:r>
        <w:t>ID 188: Conducting hydrogen refueling for FCEVs (Similarity Score: 0.6921)</w:t>
      </w:r>
    </w:p>
    <w:p>
      <w:pPr>
        <w:pStyle w:val="Heading4"/>
      </w:pPr>
      <w:r>
        <w:rPr>
          <w:sz w:val="28"/>
        </w:rPr>
        <w:t xml:space="preserve">   20.1.2.2: Use of Personal Protective Equipment (PPE)</w:t>
      </w:r>
    </w:p>
    <w:p>
      <w:pPr>
        <w:spacing w:after="0"/>
      </w:pPr>
      <w:r>
        <w:t>ID 185: Knowledge of fuel cell technology for FCEV drivers (Similarity Score: 0.6391)</w:t>
      </w:r>
    </w:p>
    <w:p>
      <w:pPr>
        <w:spacing w:after="0"/>
      </w:pPr>
      <w:r>
        <w:t>ID 235: Handling compliance issues in electrical systems for road vehicles (Similarity Score: 0.3943)</w:t>
      </w:r>
    </w:p>
    <w:p>
      <w:pPr>
        <w:spacing w:after="0"/>
      </w:pPr>
      <w:r>
        <w:t>ID 186: Ability to inspect FCEV vehicles (Similarity Score: 0.6177)</w:t>
      </w:r>
    </w:p>
    <w:p>
      <w:pPr>
        <w:spacing w:after="0"/>
      </w:pPr>
      <w:r>
        <w:t>ID 257: Management of FCEV fleet for optimized safety and utilization (Similarity Score: 0.6085)</w:t>
      </w:r>
    </w:p>
    <w:p>
      <w:pPr>
        <w:spacing w:after="0"/>
      </w:pPr>
      <w:r>
        <w:t>ID 258: Maintenance of FCEV fleet to ensure safety and cost savings (Similarity Score: 0.6339)</w:t>
      </w:r>
    </w:p>
    <w:p>
      <w:pPr>
        <w:pStyle w:val="Heading2"/>
      </w:pPr>
      <w:r>
        <w:rPr>
          <w:sz w:val="46"/>
        </w:rPr>
        <w:t xml:space="preserve"> 20.2: Inspection of Hydrogen Gas Cylinders</w:t>
      </w:r>
    </w:p>
    <w:p>
      <w:pPr>
        <w:spacing w:after="0"/>
      </w:pPr>
      <w:r>
        <w:t>ID 187: Conducting basic maintenance on FCEVs (Similarity Score: 0.6141)</w:t>
      </w:r>
    </w:p>
    <w:p>
      <w:pPr>
        <w:spacing w:after="0"/>
      </w:pPr>
      <w:r>
        <w:t>ID 185: Knowledge of fuel cell technology for FCEV drivers (Similarity Score: 0.6428)</w:t>
      </w:r>
    </w:p>
    <w:p>
      <w:pPr>
        <w:spacing w:after="0"/>
      </w:pPr>
      <w:r>
        <w:t>ID 188: Conducting hydrogen refueling for FCEVs (Similarity Score: 0.7562)</w:t>
      </w:r>
    </w:p>
    <w:p>
      <w:pPr>
        <w:spacing w:after="0"/>
      </w:pPr>
      <w:r>
        <w:t>ID 196: Ability to inspect fuel cell vehicles (Similarity Score: 0.5012)</w:t>
      </w:r>
    </w:p>
    <w:p>
      <w:pPr>
        <w:spacing w:after="0"/>
      </w:pPr>
      <w:r>
        <w:t>ID 257: Management of FCEV fleet for optimized safety and utilization (Similarity Score: 0.6116)</w:t>
      </w:r>
    </w:p>
    <w:p>
      <w:pPr>
        <w:spacing w:after="0"/>
      </w:pPr>
      <w:r>
        <w:t>ID 186: Ability to inspect FCEV vehicles (Similarity Score: 0.6640)</w:t>
      </w:r>
    </w:p>
    <w:p>
      <w:pPr>
        <w:pStyle w:val="Heading3"/>
      </w:pPr>
      <w:r>
        <w:rPr>
          <w:sz w:val="36"/>
        </w:rPr>
        <w:t xml:space="preserve">  20.2.1: Visual Inspection of Cylinders</w:t>
      </w:r>
    </w:p>
    <w:p>
      <w:pPr>
        <w:spacing w:after="0"/>
      </w:pPr>
      <w:r>
        <w:t>ID 258: Maintenance of FCEV fleet to ensure safety and cost savings (Similarity Score: 0.6268)</w:t>
      </w:r>
    </w:p>
    <w:p>
      <w:pPr>
        <w:spacing w:after="0"/>
      </w:pPr>
      <w:r>
        <w:t>ID 257: Management of FCEV fleet for optimized safety and utilization (Similarity Score: 0.6221)</w:t>
      </w:r>
    </w:p>
    <w:p>
      <w:pPr>
        <w:spacing w:after="0"/>
      </w:pPr>
      <w:r>
        <w:t>ID 185: Knowledge of fuel cell technology for FCEV drivers (Similarity Score: 0.6413)</w:t>
      </w:r>
    </w:p>
    <w:p>
      <w:pPr>
        <w:spacing w:after="0"/>
      </w:pPr>
      <w:r>
        <w:t>ID 186: Ability to inspect FCEV vehicles (Similarity Score: 0.6674)</w:t>
      </w:r>
    </w:p>
    <w:p>
      <w:pPr>
        <w:spacing w:after="0"/>
      </w:pPr>
      <w:r>
        <w:t>ID 188: Conducting hydrogen refueling for FCEVs (Similarity Score: 0.7214)</w:t>
      </w:r>
    </w:p>
    <w:p>
      <w:pPr>
        <w:pStyle w:val="Heading4"/>
      </w:pPr>
      <w:r>
        <w:rPr>
          <w:sz w:val="28"/>
        </w:rPr>
        <w:t xml:space="preserve">   20.2.1.1: Checking for Physical Damage</w:t>
      </w:r>
    </w:p>
    <w:p>
      <w:pPr>
        <w:spacing w:after="0"/>
      </w:pPr>
      <w:r>
        <w:t>ID 185: Knowledge of fuel cell technology for FCEV drivers (Similarity Score: 0.6214)</w:t>
      </w:r>
    </w:p>
    <w:p>
      <w:pPr>
        <w:spacing w:after="0"/>
      </w:pPr>
      <w:r>
        <w:t>ID 188: Conducting hydrogen refueling for FCEVs (Similarity Score: 0.6958)</w:t>
      </w:r>
    </w:p>
    <w:p>
      <w:pPr>
        <w:spacing w:after="0"/>
      </w:pPr>
      <w:r>
        <w:t>ID 257: Management of FCEV fleet for optimized safety and utilization (Similarity Score: 0.6045)</w:t>
      </w:r>
    </w:p>
    <w:p>
      <w:pPr>
        <w:spacing w:after="0"/>
      </w:pPr>
      <w:r>
        <w:t>ID 186: Ability to inspect FCEV vehicles (Similarity Score: 0.6730)</w:t>
      </w:r>
    </w:p>
    <w:p>
      <w:pPr>
        <w:pStyle w:val="Heading4"/>
      </w:pPr>
      <w:r>
        <w:rPr>
          <w:sz w:val="28"/>
        </w:rPr>
        <w:t xml:space="preserve">   20.2.1.2: Corrosion and Wear Assessment</w:t>
      </w:r>
    </w:p>
    <w:p>
      <w:pPr>
        <w:spacing w:after="0"/>
      </w:pPr>
      <w:r>
        <w:t>ID 257: Management of FCEV fleet for optimized safety and utilization (Similarity Score: 0.6170)</w:t>
      </w:r>
    </w:p>
    <w:p>
      <w:pPr>
        <w:spacing w:after="0"/>
      </w:pPr>
      <w:r>
        <w:t>ID 185: Knowledge of fuel cell technology for FCEV drivers (Similarity Score: 0.6289)</w:t>
      </w:r>
    </w:p>
    <w:p>
      <w:pPr>
        <w:spacing w:after="0"/>
      </w:pPr>
      <w:r>
        <w:t>ID 188: Conducting hydrogen refueling for FCEVs (Similarity Score: 0.6979)</w:t>
      </w:r>
    </w:p>
    <w:p>
      <w:pPr>
        <w:spacing w:after="0"/>
      </w:pPr>
      <w:r>
        <w:t>ID 186: Ability to inspect FCEV vehicles (Similarity Score: 0.6585)</w:t>
      </w:r>
    </w:p>
    <w:p>
      <w:pPr>
        <w:pStyle w:val="Heading3"/>
      </w:pPr>
      <w:r>
        <w:rPr>
          <w:sz w:val="36"/>
        </w:rPr>
        <w:t xml:space="preserve">  20.2.2: Pressure Testing of Cylinders</w:t>
      </w:r>
    </w:p>
    <w:p>
      <w:pPr>
        <w:spacing w:after="0"/>
      </w:pPr>
      <w:r>
        <w:t>ID 187: Conducting basic maintenance on FCEVs (Similarity Score: 0.6120)</w:t>
      </w:r>
    </w:p>
    <w:p>
      <w:pPr>
        <w:spacing w:after="0"/>
      </w:pPr>
      <w:r>
        <w:t>ID 185: Knowledge of fuel cell technology for FCEV drivers (Similarity Score: 0.6489)</w:t>
      </w:r>
    </w:p>
    <w:p>
      <w:pPr>
        <w:spacing w:after="0"/>
      </w:pPr>
      <w:r>
        <w:t>ID 188: Conducting hydrogen refueling for FCEVs (Similarity Score: 0.7293)</w:t>
      </w:r>
    </w:p>
    <w:p>
      <w:pPr>
        <w:spacing w:after="0"/>
      </w:pPr>
      <w:r>
        <w:t>ID 186: Ability to inspect FCEV vehicles (Similarity Score: 0.6799)</w:t>
      </w:r>
    </w:p>
    <w:p>
      <w:pPr>
        <w:spacing w:after="0"/>
      </w:pPr>
      <w:r>
        <w:t>ID 257: Management of FCEV fleet for optimized safety and utilization (Similarity Score: 0.6152)</w:t>
      </w:r>
    </w:p>
    <w:p>
      <w:pPr>
        <w:pStyle w:val="Heading4"/>
      </w:pPr>
      <w:r>
        <w:rPr>
          <w:sz w:val="28"/>
        </w:rPr>
        <w:t xml:space="preserve">   20.2.2.1: Hydrostatic Testing Procedures</w:t>
      </w:r>
    </w:p>
    <w:p>
      <w:pPr>
        <w:spacing w:after="0"/>
      </w:pPr>
      <w:r>
        <w:t>ID 187: Conducting basic maintenance on FCEVs (Similarity Score: 0.6114)</w:t>
      </w:r>
    </w:p>
    <w:p>
      <w:pPr>
        <w:spacing w:after="0"/>
      </w:pPr>
      <w:r>
        <w:t>ID 258: Maintenance of FCEV fleet to ensure safety and cost savings (Similarity Score: 0.6254)</w:t>
      </w:r>
    </w:p>
    <w:p>
      <w:pPr>
        <w:spacing w:after="0"/>
      </w:pPr>
      <w:r>
        <w:t>ID 188: Conducting hydrogen refueling for FCEVs (Similarity Score: 0.7150)</w:t>
      </w:r>
    </w:p>
    <w:p>
      <w:pPr>
        <w:spacing w:after="0"/>
      </w:pPr>
      <w:r>
        <w:t>ID 186: Ability to inspect FCEV vehicles (Similarity Score: 0.6715)</w:t>
      </w:r>
    </w:p>
    <w:p>
      <w:pPr>
        <w:spacing w:after="0"/>
      </w:pPr>
      <w:r>
        <w:t>ID 185: Knowledge of fuel cell technology for FCEV drivers (Similarity Score: 0.6483)</w:t>
      </w:r>
    </w:p>
    <w:p>
      <w:pPr>
        <w:spacing w:after="0"/>
      </w:pPr>
      <w:r>
        <w:t>ID 257: Management of FCEV fleet for optimized safety and utilization (Similarity Score: 0.6263)</w:t>
      </w:r>
    </w:p>
    <w:p>
      <w:pPr>
        <w:pStyle w:val="Heading4"/>
      </w:pPr>
      <w:r>
        <w:rPr>
          <w:sz w:val="28"/>
        </w:rPr>
        <w:t xml:space="preserve">   20.2.2.2: Leak Detection Techniques</w:t>
      </w:r>
    </w:p>
    <w:p>
      <w:pPr>
        <w:spacing w:after="0"/>
      </w:pPr>
      <w:r>
        <w:t>ID 185: Knowledge of fuel cell technology for FCEV drivers (Similarity Score: 0.6383)</w:t>
      </w:r>
    </w:p>
    <w:p>
      <w:pPr>
        <w:spacing w:after="0"/>
      </w:pPr>
      <w:r>
        <w:t>ID 257: Management of FCEV fleet for optimized safety and utilization (Similarity Score: 0.6104)</w:t>
      </w:r>
    </w:p>
    <w:p>
      <w:pPr>
        <w:spacing w:after="0"/>
      </w:pPr>
      <w:r>
        <w:t>ID 188: Conducting hydrogen refueling for FCEVs (Similarity Score: 0.7132)</w:t>
      </w:r>
    </w:p>
    <w:p>
      <w:pPr>
        <w:spacing w:after="0"/>
      </w:pPr>
      <w:r>
        <w:t>ID 186: Ability to inspect FCEV vehicles (Similarity Score: 0.6708)</w:t>
      </w:r>
    </w:p>
    <w:p>
      <w:pPr>
        <w:pStyle w:val="Heading3"/>
      </w:pPr>
      <w:r>
        <w:rPr>
          <w:sz w:val="36"/>
        </w:rPr>
        <w:t xml:space="preserve">  20.2.3: Compliance with Regulatory Standards</w:t>
      </w:r>
    </w:p>
    <w:p>
      <w:pPr>
        <w:spacing w:after="0"/>
      </w:pPr>
      <w:r>
        <w:t>ID 188: Conducting hydrogen refueling for FCEVs (Similarity Score: 0.7281)</w:t>
      </w:r>
    </w:p>
    <w:p>
      <w:pPr>
        <w:spacing w:after="0"/>
      </w:pPr>
      <w:r>
        <w:t>ID 186: Ability to inspect FCEV vehicles (Similarity Score: 0.6512)</w:t>
      </w:r>
    </w:p>
    <w:p>
      <w:pPr>
        <w:spacing w:after="0"/>
      </w:pPr>
      <w:r>
        <w:t>ID 185: Knowledge of fuel cell technology for FCEV drivers (Similarity Score: 0.6427)</w:t>
      </w:r>
    </w:p>
    <w:p>
      <w:pPr>
        <w:spacing w:after="0"/>
      </w:pPr>
      <w:r>
        <w:t>ID 257: Management of FCEV fleet for optimized safety and utilization (Similarity Score: 0.6186)</w:t>
      </w:r>
    </w:p>
    <w:p>
      <w:pPr>
        <w:spacing w:after="0"/>
      </w:pPr>
      <w:r>
        <w:t>ID 258: Maintenance of FCEV fleet to ensure safety and cost savings (Similarity Score: 0.6296)</w:t>
      </w:r>
    </w:p>
    <w:p>
      <w:pPr>
        <w:pStyle w:val="Heading4"/>
      </w:pPr>
      <w:r>
        <w:rPr>
          <w:sz w:val="28"/>
        </w:rPr>
        <w:t xml:space="preserve">   20.2.3.1: Adherence to Cylinder Certification Requirements</w:t>
      </w:r>
    </w:p>
    <w:p>
      <w:pPr>
        <w:spacing w:after="0"/>
      </w:pPr>
      <w:r>
        <w:t>ID 258: Maintenance of FCEV fleet to ensure safety and cost savings (Similarity Score: 0.6297)</w:t>
      </w:r>
    </w:p>
    <w:p>
      <w:pPr>
        <w:spacing w:after="0"/>
      </w:pPr>
      <w:r>
        <w:t>ID 188: Conducting hydrogen refueling for FCEVs (Similarity Score: 0.7136)</w:t>
      </w:r>
    </w:p>
    <w:p>
      <w:pPr>
        <w:spacing w:after="0"/>
      </w:pPr>
      <w:r>
        <w:t>ID 257: Management of FCEV fleet for optimized safety and utilization (Similarity Score: 0.6178)</w:t>
      </w:r>
    </w:p>
    <w:p>
      <w:pPr>
        <w:spacing w:after="0"/>
      </w:pPr>
      <w:r>
        <w:t>ID 185: Knowledge of fuel cell technology for FCEV drivers (Similarity Score: 0.6481)</w:t>
      </w:r>
    </w:p>
    <w:p>
      <w:pPr>
        <w:spacing w:after="0"/>
      </w:pPr>
      <w:r>
        <w:t>ID 186: Ability to inspect FCEV vehicles (Similarity Score: 0.6309)</w:t>
      </w:r>
    </w:p>
    <w:p>
      <w:pPr>
        <w:pStyle w:val="Heading4"/>
      </w:pPr>
      <w:r>
        <w:rPr>
          <w:sz w:val="28"/>
        </w:rPr>
        <w:t xml:space="preserve">   20.2.3.2: Inspection Interval Requirements</w:t>
      </w:r>
    </w:p>
    <w:p>
      <w:pPr>
        <w:spacing w:after="0"/>
      </w:pPr>
      <w:r>
        <w:t>ID 257: Management of FCEV fleet for optimized safety and utilization (Similarity Score: 0.6190)</w:t>
      </w:r>
    </w:p>
    <w:p>
      <w:pPr>
        <w:spacing w:after="0"/>
      </w:pPr>
      <w:r>
        <w:t>ID 188: Conducting hydrogen refueling for FCEVs (Similarity Score: 0.7203)</w:t>
      </w:r>
    </w:p>
    <w:p>
      <w:pPr>
        <w:spacing w:after="0"/>
      </w:pPr>
      <w:r>
        <w:t>ID 185: Knowledge of fuel cell technology for FCEV drivers (Similarity Score: 0.6393)</w:t>
      </w:r>
    </w:p>
    <w:p>
      <w:pPr>
        <w:spacing w:after="0"/>
      </w:pPr>
      <w:r>
        <w:t>ID 186: Ability to inspect FCEV vehicles (Similarity Score: 0.6425)</w:t>
      </w:r>
    </w:p>
    <w:p>
      <w:pPr>
        <w:spacing w:after="0"/>
      </w:pPr>
      <w:r>
        <w:t>ID 258: Maintenance of FCEV fleet to ensure safety and cost savings (Similarity Score: 0.6311)</w:t>
      </w:r>
    </w:p>
    <w:p>
      <w:pPr>
        <w:pStyle w:val="Heading2"/>
      </w:pPr>
      <w:r>
        <w:rPr>
          <w:sz w:val="46"/>
        </w:rPr>
        <w:t xml:space="preserve"> 20.3: Maintenance Procedures for FCEV Systems</w:t>
      </w:r>
    </w:p>
    <w:p>
      <w:pPr>
        <w:spacing w:after="0"/>
      </w:pPr>
      <w:r>
        <w:t>ID 258: Maintenance of FCEV fleet to ensure safety and cost savings (Similarity Score: 0.6929)</w:t>
      </w:r>
    </w:p>
    <w:p>
      <w:pPr>
        <w:spacing w:after="0"/>
      </w:pPr>
      <w:r>
        <w:t>ID 188: Conducting hydrogen refueling for FCEVs (Similarity Score: 0.7263)</w:t>
      </w:r>
    </w:p>
    <w:p>
      <w:pPr>
        <w:spacing w:after="0"/>
      </w:pPr>
      <w:r>
        <w:t>ID 186: Ability to inspect FCEV vehicles (Similarity Score: 0.6278)</w:t>
      </w:r>
    </w:p>
    <w:p>
      <w:pPr>
        <w:spacing w:after="0"/>
      </w:pPr>
      <w:r>
        <w:t>ID 257: Management of FCEV fleet for optimized safety and utilization (Similarity Score: 0.6492)</w:t>
      </w:r>
    </w:p>
    <w:p>
      <w:pPr>
        <w:spacing w:after="0"/>
      </w:pPr>
      <w:r>
        <w:t>ID 185: Knowledge of fuel cell technology for FCEV drivers (Similarity Score: 0.6476)</w:t>
      </w:r>
    </w:p>
    <w:p>
      <w:pPr>
        <w:spacing w:after="0"/>
      </w:pPr>
      <w:r>
        <w:t>ID 187: Conducting basic maintenance on FCEVs (Similarity Score: 0.6763)</w:t>
      </w:r>
    </w:p>
    <w:p>
      <w:pPr>
        <w:pStyle w:val="Heading3"/>
      </w:pPr>
      <w:r>
        <w:rPr>
          <w:sz w:val="36"/>
        </w:rPr>
        <w:t xml:space="preserve">  20.3.1: Regular Maintenance of Fuel Cell Components</w:t>
      </w:r>
    </w:p>
    <w:p>
      <w:pPr>
        <w:spacing w:after="0"/>
      </w:pPr>
      <w:r>
        <w:t>ID 187: Conducting basic maintenance on FCEVs (Similarity Score: 0.6361)</w:t>
      </w:r>
    </w:p>
    <w:p>
      <w:pPr>
        <w:spacing w:after="0"/>
      </w:pPr>
      <w:r>
        <w:t>ID 257: Management of FCEV fleet for optimized safety and utilization (Similarity Score: 0.6433)</w:t>
      </w:r>
    </w:p>
    <w:p>
      <w:pPr>
        <w:spacing w:after="0"/>
      </w:pPr>
      <w:r>
        <w:t>ID 258: Maintenance of FCEV fleet to ensure safety and cost savings (Similarity Score: 0.6790)</w:t>
      </w:r>
    </w:p>
    <w:p>
      <w:pPr>
        <w:spacing w:after="0"/>
      </w:pPr>
      <w:r>
        <w:t>ID 185: Knowledge of fuel cell technology for FCEV drivers (Similarity Score: 0.6484)</w:t>
      </w:r>
    </w:p>
    <w:p>
      <w:pPr>
        <w:pStyle w:val="Heading4"/>
      </w:pPr>
      <w:r>
        <w:rPr>
          <w:sz w:val="28"/>
        </w:rPr>
        <w:t xml:space="preserve">   20.3.1.1: Membrane Electrode Assembly (MEA) Inspection</w:t>
      </w:r>
    </w:p>
    <w:p>
      <w:pPr>
        <w:spacing w:after="0"/>
      </w:pPr>
      <w:r>
        <w:t>ID 258: Maintenance of FCEV fleet to ensure safety and cost savings (Similarity Score: 0.6452)</w:t>
      </w:r>
    </w:p>
    <w:p>
      <w:pPr>
        <w:spacing w:after="0"/>
      </w:pPr>
      <w:r>
        <w:t>ID 257: Management of FCEV fleet for optimized safety and utilization (Similarity Score: 0.6289)</w:t>
      </w:r>
    </w:p>
    <w:p>
      <w:pPr>
        <w:spacing w:after="0"/>
      </w:pPr>
      <w:r>
        <w:t>ID 187: Conducting basic maintenance on FCEVs (Similarity Score: 0.6107)</w:t>
      </w:r>
    </w:p>
    <w:p>
      <w:pPr>
        <w:spacing w:after="0"/>
      </w:pPr>
      <w:r>
        <w:t>ID 185: Knowledge of fuel cell technology for FCEV drivers (Similarity Score: 0.6188)</w:t>
      </w:r>
    </w:p>
    <w:p>
      <w:pPr>
        <w:pStyle w:val="Heading4"/>
      </w:pPr>
      <w:r>
        <w:rPr>
          <w:sz w:val="28"/>
        </w:rPr>
        <w:t xml:space="preserve">   20.3.1.2: Catalyst Layer Integrity Check</w:t>
      </w:r>
    </w:p>
    <w:p>
      <w:pPr>
        <w:spacing w:after="0"/>
      </w:pPr>
      <w:r>
        <w:t>ID 258: Maintenance of FCEV fleet to ensure safety and cost savings (Similarity Score: 0.6703)</w:t>
      </w:r>
    </w:p>
    <w:p>
      <w:pPr>
        <w:spacing w:after="0"/>
      </w:pPr>
      <w:r>
        <w:t>ID 187: Conducting basic maintenance on FCEVs (Similarity Score: 0.6139)</w:t>
      </w:r>
    </w:p>
    <w:p>
      <w:pPr>
        <w:spacing w:after="0"/>
      </w:pPr>
      <w:r>
        <w:t>ID 185: Knowledge of fuel cell technology for FCEV drivers (Similarity Score: 0.6531)</w:t>
      </w:r>
    </w:p>
    <w:p>
      <w:pPr>
        <w:spacing w:after="0"/>
      </w:pPr>
      <w:r>
        <w:t>ID 257: Management of FCEV fleet for optimized safety and utilization (Similarity Score: 0.6345)</w:t>
      </w:r>
    </w:p>
    <w:p>
      <w:pPr>
        <w:pStyle w:val="Heading3"/>
      </w:pPr>
      <w:r>
        <w:rPr>
          <w:sz w:val="36"/>
        </w:rPr>
        <w:t xml:space="preserve">  20.3.2: Maintenance of Hydrogen Storage Systems</w:t>
      </w:r>
    </w:p>
    <w:p>
      <w:pPr>
        <w:spacing w:after="0"/>
      </w:pPr>
      <w:r>
        <w:t>ID 187: Conducting basic maintenance on FCEVs (Similarity Score: 0.6319)</w:t>
      </w:r>
    </w:p>
    <w:p>
      <w:pPr>
        <w:spacing w:after="0"/>
      </w:pPr>
      <w:r>
        <w:t>ID 257: Management of FCEV fleet for optimized safety and utilization (Similarity Score: 0.6398)</w:t>
      </w:r>
    </w:p>
    <w:p>
      <w:pPr>
        <w:spacing w:after="0"/>
      </w:pPr>
      <w:r>
        <w:t>ID 185: Knowledge of fuel cell technology for FCEV drivers (Similarity Score: 0.6368)</w:t>
      </w:r>
    </w:p>
    <w:p>
      <w:pPr>
        <w:spacing w:after="0"/>
      </w:pPr>
      <w:r>
        <w:t>ID 258: Maintenance of FCEV fleet to ensure safety and cost savings (Similarity Score: 0.6611)</w:t>
      </w:r>
    </w:p>
    <w:p>
      <w:pPr>
        <w:pStyle w:val="Heading4"/>
      </w:pPr>
      <w:r>
        <w:rPr>
          <w:sz w:val="28"/>
        </w:rPr>
        <w:t xml:space="preserve">   20.3.2.1: Inspection of Storage Tanks and Valves</w:t>
      </w:r>
    </w:p>
    <w:p>
      <w:pPr>
        <w:spacing w:after="0"/>
      </w:pPr>
      <w:r>
        <w:t>ID 258: Maintenance of FCEV fleet to ensure safety and cost savings (Similarity Score: 0.6410)</w:t>
      </w:r>
    </w:p>
    <w:p>
      <w:pPr>
        <w:spacing w:after="0"/>
      </w:pPr>
      <w:r>
        <w:t>ID 185: Knowledge of fuel cell technology for FCEV drivers (Similarity Score: 0.6435)</w:t>
      </w:r>
    </w:p>
    <w:p>
      <w:pPr>
        <w:spacing w:after="0"/>
      </w:pPr>
      <w:r>
        <w:t>ID 257: Management of FCEV fleet for optimized safety and utilization (Similarity Score: 0.6426)</w:t>
      </w:r>
    </w:p>
    <w:p>
      <w:pPr>
        <w:pStyle w:val="Heading4"/>
      </w:pPr>
      <w:r>
        <w:rPr>
          <w:sz w:val="28"/>
        </w:rPr>
        <w:t xml:space="preserve">   20.3.2.2: Replacement of Aging Components</w:t>
      </w:r>
    </w:p>
    <w:p>
      <w:pPr>
        <w:spacing w:after="0"/>
      </w:pPr>
      <w:r>
        <w:t>ID 258: Maintenance of FCEV fleet to ensure safety and cost savings (Similarity Score: 0.6642)</w:t>
      </w:r>
    </w:p>
    <w:p>
      <w:pPr>
        <w:spacing w:after="0"/>
      </w:pPr>
      <w:r>
        <w:t>ID 187: Conducting basic maintenance on FCEVs (Similarity Score: 0.6187)</w:t>
      </w:r>
    </w:p>
    <w:p>
      <w:pPr>
        <w:spacing w:after="0"/>
      </w:pPr>
      <w:r>
        <w:t>ID 185: Knowledge of fuel cell technology for FCEV drivers (Similarity Score: 0.6423)</w:t>
      </w:r>
    </w:p>
    <w:p>
      <w:pPr>
        <w:spacing w:after="0"/>
      </w:pPr>
      <w:r>
        <w:t>ID 257: Management of FCEV fleet for optimized safety and utilization (Similarity Score: 0.6536)</w:t>
      </w:r>
    </w:p>
    <w:p>
      <w:pPr>
        <w:pStyle w:val="Heading2"/>
      </w:pPr>
      <w:r>
        <w:rPr>
          <w:sz w:val="46"/>
        </w:rPr>
        <w:t xml:space="preserve"> 20.4: System Modifications and Upgrades</w:t>
      </w:r>
    </w:p>
    <w:p>
      <w:pPr>
        <w:spacing w:after="0"/>
      </w:pPr>
      <w:r>
        <w:t>ID 188: Conducting hydrogen refueling for FCEVs (Similarity Score: 0.7296)</w:t>
      </w:r>
    </w:p>
    <w:p>
      <w:pPr>
        <w:spacing w:after="0"/>
      </w:pPr>
      <w:r>
        <w:t>ID 187: Conducting basic maintenance on FCEVs (Similarity Score: 0.6100)</w:t>
      </w:r>
    </w:p>
    <w:p>
      <w:pPr>
        <w:spacing w:after="0"/>
      </w:pPr>
      <w:r>
        <w:t>ID 185: Knowledge of fuel cell technology for FCEV drivers (Similarity Score: 0.6470)</w:t>
      </w:r>
    </w:p>
    <w:p>
      <w:pPr>
        <w:spacing w:after="0"/>
      </w:pPr>
      <w:r>
        <w:t>ID 258: Maintenance of FCEV fleet to ensure safety and cost savings (Similarity Score: 0.6300)</w:t>
      </w:r>
    </w:p>
    <w:p>
      <w:pPr>
        <w:spacing w:after="0"/>
      </w:pPr>
      <w:r>
        <w:t>ID 257: Management of FCEV fleet for optimized safety and utilization (Similarity Score: 0.6117)</w:t>
      </w:r>
    </w:p>
    <w:p>
      <w:pPr>
        <w:pStyle w:val="Heading3"/>
      </w:pPr>
      <w:r>
        <w:rPr>
          <w:sz w:val="36"/>
        </w:rPr>
        <w:t xml:space="preserve">  20.4.1: Identification of Required Modifications</w:t>
      </w:r>
    </w:p>
    <w:p>
      <w:pPr>
        <w:spacing w:after="0"/>
      </w:pPr>
      <w:r>
        <w:t>ID 185: Knowledge of fuel cell technology for FCEV drivers (Similarity Score: 0.6621)</w:t>
      </w:r>
    </w:p>
    <w:p>
      <w:pPr>
        <w:spacing w:after="0"/>
      </w:pPr>
      <w:r>
        <w:t>ID 188: Conducting hydrogen refueling for FCEVs (Similarity Score: 0.7152)</w:t>
      </w:r>
    </w:p>
    <w:p>
      <w:pPr>
        <w:spacing w:after="0"/>
      </w:pPr>
      <w:r>
        <w:t>ID 257: Management of FCEV fleet for optimized safety and utilization (Similarity Score: 0.6102)</w:t>
      </w:r>
    </w:p>
    <w:p>
      <w:pPr>
        <w:pStyle w:val="Heading4"/>
      </w:pPr>
      <w:r>
        <w:rPr>
          <w:sz w:val="28"/>
        </w:rPr>
        <w:t xml:space="preserve">   20.4.1.1: Adapting to New Fuel Cell Technologies</w:t>
      </w:r>
    </w:p>
    <w:p>
      <w:pPr>
        <w:spacing w:after="0"/>
      </w:pPr>
      <w:r>
        <w:t>ID 257: Management of FCEV fleet for optimized safety and utilization (Similarity Score: 0.6220)</w:t>
      </w:r>
    </w:p>
    <w:p>
      <w:pPr>
        <w:spacing w:after="0"/>
      </w:pPr>
      <w:r>
        <w:t>ID 185: Knowledge of fuel cell technology for FCEV drivers (Similarity Score: 0.6782)</w:t>
      </w:r>
    </w:p>
    <w:p>
      <w:pPr>
        <w:spacing w:after="0"/>
      </w:pPr>
      <w:r>
        <w:t>ID 258: Maintenance of FCEV fleet to ensure safety and cost savings (Similarity Score: 0.6253)</w:t>
      </w:r>
    </w:p>
    <w:p>
      <w:pPr>
        <w:spacing w:after="0"/>
      </w:pPr>
      <w:r>
        <w:t>ID 188: Conducting hydrogen refueling for FCEVs (Similarity Score: 0.6981)</w:t>
      </w:r>
    </w:p>
    <w:p>
      <w:pPr>
        <w:pStyle w:val="Heading4"/>
      </w:pPr>
      <w:r>
        <w:rPr>
          <w:sz w:val="28"/>
        </w:rPr>
        <w:t xml:space="preserve">   20.4.1.2: Integration with Vehicle Control Systems</w:t>
      </w:r>
    </w:p>
    <w:p>
      <w:pPr>
        <w:spacing w:after="0"/>
      </w:pPr>
      <w:r>
        <w:t>ID 257: Management of FCEV fleet for optimized safety and utilization (Similarity Score: 0.6145)</w:t>
      </w:r>
    </w:p>
    <w:p>
      <w:pPr>
        <w:spacing w:after="0"/>
      </w:pPr>
      <w:r>
        <w:t>ID 188: Conducting hydrogen refueling for FCEVs (Similarity Score: 0.7040)</w:t>
      </w:r>
    </w:p>
    <w:p>
      <w:pPr>
        <w:spacing w:after="0"/>
      </w:pPr>
      <w:r>
        <w:t>ID 185: Knowledge of fuel cell technology for FCEV drivers (Similarity Score: 0.6645)</w:t>
      </w:r>
    </w:p>
    <w:p>
      <w:pPr>
        <w:pStyle w:val="Heading3"/>
      </w:pPr>
      <w:r>
        <w:rPr>
          <w:sz w:val="36"/>
        </w:rPr>
        <w:t xml:space="preserve">  20.4.2: Implementation of System Upgrades</w:t>
      </w:r>
    </w:p>
    <w:p>
      <w:pPr>
        <w:spacing w:after="0"/>
      </w:pPr>
      <w:r>
        <w:t>ID 188: Conducting hydrogen refueling for FCEVs (Similarity Score: 0.7152)</w:t>
      </w:r>
    </w:p>
    <w:p>
      <w:pPr>
        <w:spacing w:after="0"/>
      </w:pPr>
      <w:r>
        <w:t>ID 258: Maintenance of FCEV fleet to ensure safety and cost savings (Similarity Score: 0.6297)</w:t>
      </w:r>
    </w:p>
    <w:p>
      <w:pPr>
        <w:spacing w:after="0"/>
      </w:pPr>
      <w:r>
        <w:t>ID 185: Knowledge of fuel cell technology for FCEV drivers (Similarity Score: 0.6533)</w:t>
      </w:r>
    </w:p>
    <w:p>
      <w:pPr>
        <w:spacing w:after="0"/>
      </w:pPr>
      <w:r>
        <w:t>ID 257: Management of FCEV fleet for optimized safety and utilization (Similarity Score: 0.6293)</w:t>
      </w:r>
    </w:p>
    <w:p>
      <w:pPr>
        <w:pStyle w:val="Heading4"/>
      </w:pPr>
      <w:r>
        <w:rPr>
          <w:sz w:val="28"/>
        </w:rPr>
        <w:t xml:space="preserve">   20.4.2.1: Retrofitting with Enhanced Components</w:t>
      </w:r>
    </w:p>
    <w:p>
      <w:pPr>
        <w:spacing w:after="0"/>
      </w:pPr>
      <w:r>
        <w:t>ID 185: Knowledge of fuel cell technology for FCEV drivers (Similarity Score: 0.6633)</w:t>
      </w:r>
    </w:p>
    <w:p>
      <w:pPr>
        <w:spacing w:after="0"/>
      </w:pPr>
      <w:r>
        <w:t>ID 188: Conducting hydrogen refueling for FCEVs (Similarity Score: 0.7042)</w:t>
      </w:r>
    </w:p>
    <w:p>
      <w:pPr>
        <w:spacing w:after="0"/>
      </w:pPr>
      <w:r>
        <w:t>ID 258: Maintenance of FCEV fleet to ensure safety and cost savings (Similarity Score: 0.6246)</w:t>
      </w:r>
    </w:p>
    <w:p>
      <w:pPr>
        <w:spacing w:after="0"/>
      </w:pPr>
      <w:r>
        <w:t>ID 257: Management of FCEV fleet for optimized safety and utilization (Similarity Score: 0.6316)</w:t>
      </w:r>
    </w:p>
    <w:p>
      <w:pPr>
        <w:pStyle w:val="Heading4"/>
      </w:pPr>
      <w:r>
        <w:rPr>
          <w:sz w:val="28"/>
        </w:rPr>
        <w:t xml:space="preserve">   20.4.2.2: Software Updates and Calibration Adjustments</w:t>
      </w:r>
    </w:p>
    <w:p>
      <w:pPr>
        <w:spacing w:after="0"/>
      </w:pPr>
      <w:r>
        <w:t>ID 257: Management of FCEV fleet for optimized safety and utilization (Similarity Score: 0.6343)</w:t>
      </w:r>
    </w:p>
    <w:p>
      <w:pPr>
        <w:spacing w:after="0"/>
      </w:pPr>
      <w:r>
        <w:t>ID 188: Conducting hydrogen refueling for FCEVs (Similarity Score: 0.6962)</w:t>
      </w:r>
    </w:p>
    <w:p>
      <w:pPr>
        <w:spacing w:after="0"/>
      </w:pPr>
      <w:r>
        <w:t>ID 258: Maintenance of FCEV fleet to ensure safety and cost savings (Similarity Score: 0.6267)</w:t>
      </w:r>
    </w:p>
    <w:p>
      <w:pPr>
        <w:spacing w:after="0"/>
      </w:pPr>
      <w:r>
        <w:t>ID 185: Knowledge of fuel cell technology for FCEV drivers (Similarity Score: 0.6619)</w:t>
      </w:r>
    </w:p>
    <w:p>
      <w:r>
        <w:br w:type="page"/>
      </w:r>
    </w:p>
    <w:p>
      <w:pPr>
        <w:pStyle w:val="Heading1"/>
      </w:pPr>
      <w:r>
        <w:rPr>
          <w:sz w:val="60"/>
        </w:rPr>
        <w:t>21: High-Voltage Power Electronics in Hydrogen Production</w:t>
      </w:r>
    </w:p>
    <w:p>
      <w:pPr>
        <w:spacing w:after="0"/>
      </w:pPr>
      <w:r>
        <w:t>ID 234: Experience with standards for electrical systems in road vehicles (Similarity Score: 0.3711)</w:t>
      </w:r>
    </w:p>
    <w:p>
      <w:pPr>
        <w:spacing w:after="0"/>
      </w:pPr>
      <w:r>
        <w:t>ID 12: Knowledge of electrical equipment for hydrogen pipelines (Similarity Score: 0.6063)</w:t>
      </w:r>
    </w:p>
    <w:p>
      <w:pPr>
        <w:spacing w:after="0"/>
      </w:pPr>
      <w:r>
        <w:t>ID 355: Knowledge of high-power electrical equipment in renewable electricity powered electrolyzers (Similarity Score: 0.4874)</w:t>
      </w:r>
    </w:p>
    <w:p>
      <w:pPr>
        <w:spacing w:after="0"/>
      </w:pPr>
      <w:r>
        <w:t>ID 354: Knowledge of advanced control systems for combined-cycle power generation using hydrogen (Similarity Score: 0.6000)</w:t>
      </w:r>
    </w:p>
    <w:p>
      <w:pPr>
        <w:spacing w:after="0"/>
      </w:pPr>
      <w:r>
        <w:t>ID 44: Understanding of hydrogen blending in power generation (Similarity Score: 0.6413)</w:t>
      </w:r>
    </w:p>
    <w:p>
      <w:pPr>
        <w:spacing w:after="0"/>
      </w:pPr>
      <w:r>
        <w:t>ID 646: Selection of turbine systems suitable for hydrogen applications (Similarity Score: 0.5796)</w:t>
      </w:r>
    </w:p>
    <w:p>
      <w:pPr>
        <w:spacing w:after="0"/>
      </w:pPr>
      <w:r>
        <w:t>ID 88: Understanding the principles of hydrogen-blending in power generation (Similarity Score: 0.5936)</w:t>
      </w:r>
    </w:p>
    <w:p>
      <w:pPr>
        <w:spacing w:after="0"/>
      </w:pPr>
      <w:r>
        <w:t>ID 227: Selection of key electrical equipment for an electrolyzer hydrogen production plant (Similarity Score: 0.6324)</w:t>
      </w:r>
    </w:p>
    <w:p>
      <w:pPr>
        <w:spacing w:after="0"/>
      </w:pPr>
      <w:r>
        <w:t>ID 203: Maintenance of electronic systems in hydrogen blending power generation (Similarity Score: 0.6414)</w:t>
      </w:r>
    </w:p>
    <w:p>
      <w:pPr>
        <w:spacing w:after="0"/>
      </w:pPr>
      <w:r>
        <w:t>ID 178: Appropriate selection of electrical equipment for pipeline transmission of gaseous hydrogen (Similarity Score: 0.5984)</w:t>
      </w:r>
    </w:p>
    <w:p>
      <w:pPr>
        <w:spacing w:after="0"/>
      </w:pPr>
      <w:r>
        <w:t>ID 301: Knowledge of electrical systems used for leak detection in hydrogen blending (Similarity Score: 0.5828)</w:t>
      </w:r>
    </w:p>
    <w:p>
      <w:pPr>
        <w:spacing w:after="0"/>
      </w:pPr>
      <w:r>
        <w:t>ID 293: Knowledge of key electrical equipment in electrolyzer hydrogen production (Similarity Score: 0.6374)</w:t>
      </w:r>
    </w:p>
    <w:p>
      <w:pPr>
        <w:spacing w:after="0"/>
      </w:pPr>
      <w:r>
        <w:t>ID 202: Maintenance of electrical equipment for hydrogen blending power generation (Similarity Score: 0.6475)</w:t>
      </w:r>
    </w:p>
    <w:p>
      <w:pPr>
        <w:spacing w:after="0"/>
      </w:pPr>
      <w:r>
        <w:t>ID 374: Selection of key instrumentation equipment for power generation using hydrogen blending (Similarity Score: 0.6606)</w:t>
      </w:r>
    </w:p>
    <w:p>
      <w:pPr>
        <w:spacing w:after="0"/>
      </w:pPr>
      <w:r>
        <w:t>ID 201: Selection of electronic systems for hydrogen blending power generation (Similarity Score: 0.6891)</w:t>
      </w:r>
    </w:p>
    <w:p>
      <w:pPr>
        <w:spacing w:after="0"/>
      </w:pPr>
      <w:r>
        <w:t>ID 200: Selection of key electrical equipment for power generation using hydrogen blending (Similarity Score: 0.6958)</w:t>
      </w:r>
    </w:p>
    <w:p>
      <w:pPr>
        <w:spacing w:after="0"/>
      </w:pPr>
      <w:r>
        <w:t>ID 284: Knowledge of electrical equipment used in hydrogen fueling systems (Similarity Score: 0.6599)</w:t>
      </w:r>
    </w:p>
    <w:p>
      <w:pPr>
        <w:spacing w:after="0"/>
      </w:pPr>
      <w:r>
        <w:t>ID 228: Selection of electronic systems for electrolyzer hydrogen production (Similarity Score: 0.6246)</w:t>
      </w:r>
    </w:p>
    <w:p>
      <w:pPr>
        <w:spacing w:after="0"/>
      </w:pPr>
      <w:r>
        <w:t>ID 387: Understanding of high-power electrical equipment in electrolyzer systems (Similarity Score: 0.5127)</w:t>
      </w:r>
    </w:p>
    <w:p>
      <w:pPr>
        <w:spacing w:after="0"/>
      </w:pPr>
      <w:r>
        <w:t>ID 240: Understanding of high-power electrical equipment for hydrogen blending power generation (Similarity Score: 0.7300)</w:t>
      </w:r>
    </w:p>
    <w:p>
      <w:pPr>
        <w:spacing w:after="0"/>
      </w:pPr>
      <w:r>
        <w:t>ID 484: Selection of power generation equipment for hydrogen blending (Similarity Score: 0.6715)</w:t>
      </w:r>
    </w:p>
    <w:p>
      <w:pPr>
        <w:spacing w:after="0"/>
      </w:pPr>
      <w:r>
        <w:t>ID 420: Selection of electrical equipment suitable for hydrogen environments (Similarity Score: 0.6825)</w:t>
      </w:r>
    </w:p>
    <w:p>
      <w:pPr>
        <w:spacing w:after="0"/>
      </w:pPr>
      <w:r>
        <w:t>ID 503: Selection of electrical and electronic equipment for SMR and/or ATR hydrogen production (Similarity Score: 0.5867)</w:t>
      </w:r>
    </w:p>
    <w:p>
      <w:pPr>
        <w:spacing w:after="0"/>
      </w:pPr>
      <w:r>
        <w:t>ID 409: Selection of turbines that are compatible with hydrogen pressure (Similarity Score: 0.4661)</w:t>
      </w:r>
    </w:p>
    <w:p>
      <w:pPr>
        <w:spacing w:after="0"/>
      </w:pPr>
      <w:r>
        <w:t>ID 397: Knowledge of control systems for hydrogen blending in power generation (Similarity Score: 0.6301)</w:t>
      </w:r>
    </w:p>
    <w:p>
      <w:pPr>
        <w:spacing w:after="0"/>
      </w:pPr>
      <w:r>
        <w:t>ID 434: Selection of key electrical equipment for carbon capture technology (Similarity Score: 0.3945)</w:t>
      </w:r>
    </w:p>
    <w:p>
      <w:pPr>
        <w:spacing w:after="0"/>
      </w:pPr>
      <w:r>
        <w:t>ID 485: Design of power generation systems for hydrogen blending (Similarity Score: 0.6411)</w:t>
      </w:r>
    </w:p>
    <w:p>
      <w:pPr>
        <w:pStyle w:val="Heading2"/>
      </w:pPr>
      <w:r>
        <w:rPr>
          <w:sz w:val="46"/>
        </w:rPr>
        <w:t xml:space="preserve"> 21.1: Overview of High-Voltage Systems</w:t>
      </w:r>
    </w:p>
    <w:p>
      <w:pPr>
        <w:spacing w:after="0"/>
      </w:pPr>
      <w:r>
        <w:t>ID 397: Knowledge of control systems for hydrogen blending in power generation (Similarity Score: 0.6151)</w:t>
      </w:r>
    </w:p>
    <w:p>
      <w:pPr>
        <w:spacing w:after="0"/>
      </w:pPr>
      <w:r>
        <w:t>ID 12: Knowledge of electrical equipment for hydrogen pipelines (Similarity Score: 0.5792)</w:t>
      </w:r>
    </w:p>
    <w:p>
      <w:pPr>
        <w:spacing w:after="0"/>
      </w:pPr>
      <w:r>
        <w:t>ID 374: Selection of key instrumentation equipment for power generation using hydrogen blending (Similarity Score: 0.6019)</w:t>
      </w:r>
    </w:p>
    <w:p>
      <w:pPr>
        <w:spacing w:after="0"/>
      </w:pPr>
      <w:r>
        <w:t>ID 284: Knowledge of electrical equipment used in hydrogen fueling systems (Similarity Score: 0.6573)</w:t>
      </w:r>
    </w:p>
    <w:p>
      <w:pPr>
        <w:spacing w:after="0"/>
      </w:pPr>
      <w:r>
        <w:t>ID 200: Selection of key electrical equipment for power generation using hydrogen blending (Similarity Score: 0.6405)</w:t>
      </w:r>
    </w:p>
    <w:p>
      <w:pPr>
        <w:spacing w:after="0"/>
      </w:pPr>
      <w:r>
        <w:t>ID 228: Selection of electronic systems for electrolyzer hydrogen production (Similarity Score: 0.5953)</w:t>
      </w:r>
    </w:p>
    <w:p>
      <w:pPr>
        <w:spacing w:after="0"/>
      </w:pPr>
      <w:r>
        <w:t>ID 293: Knowledge of key electrical equipment in electrolyzer hydrogen production (Similarity Score: 0.6310)</w:t>
      </w:r>
    </w:p>
    <w:p>
      <w:pPr>
        <w:spacing w:after="0"/>
      </w:pPr>
      <w:r>
        <w:t>ID 387: Understanding of high-power electrical equipment in electrolyzer systems (Similarity Score: 0.5420)</w:t>
      </w:r>
    </w:p>
    <w:p>
      <w:pPr>
        <w:spacing w:after="0"/>
      </w:pPr>
      <w:r>
        <w:t>ID 227: Selection of key electrical equipment for an electrolyzer hydrogen production plant (Similarity Score: 0.6050)</w:t>
      </w:r>
    </w:p>
    <w:p>
      <w:pPr>
        <w:spacing w:after="0"/>
      </w:pPr>
      <w:r>
        <w:t>ID 485: Design of power generation systems for hydrogen blending (Similarity Score: 0.6117)</w:t>
      </w:r>
    </w:p>
    <w:p>
      <w:pPr>
        <w:spacing w:after="0"/>
      </w:pPr>
      <w:r>
        <w:t>ID 201: Selection of electronic systems for hydrogen blending power generation (Similarity Score: 0.6272)</w:t>
      </w:r>
    </w:p>
    <w:p>
      <w:pPr>
        <w:spacing w:after="0"/>
      </w:pPr>
      <w:r>
        <w:t>ID 240: Understanding of high-power electrical equipment for hydrogen blending power generation (Similarity Score: 0.6920)</w:t>
      </w:r>
    </w:p>
    <w:p>
      <w:pPr>
        <w:pStyle w:val="Heading3"/>
      </w:pPr>
      <w:r>
        <w:rPr>
          <w:sz w:val="36"/>
        </w:rPr>
        <w:t xml:space="preserve">  21.1.2: Key Components of High-Voltage Systems</w:t>
      </w:r>
    </w:p>
    <w:p>
      <w:pPr>
        <w:spacing w:after="0"/>
      </w:pPr>
      <w:r>
        <w:t>ID 284: Knowledge of electrical equipment used in hydrogen fueling systems (Similarity Score: 0.6051)</w:t>
      </w:r>
    </w:p>
    <w:p>
      <w:pPr>
        <w:pStyle w:val="Heading2"/>
      </w:pPr>
      <w:r>
        <w:rPr>
          <w:sz w:val="46"/>
        </w:rPr>
        <w:t xml:space="preserve"> 21.2: Transformers in Hydrogen Production</w:t>
      </w:r>
    </w:p>
    <w:p>
      <w:pPr>
        <w:spacing w:after="0"/>
      </w:pPr>
      <w:r>
        <w:t>ID 434: Selection of key electrical equipment for carbon capture technology (Similarity Score: 0.3883)</w:t>
      </w:r>
    </w:p>
    <w:p>
      <w:pPr>
        <w:spacing w:after="0"/>
      </w:pPr>
      <w:r>
        <w:t>ID 227: Selection of key electrical equipment for an electrolyzer hydrogen production plant (Similarity Score: 0.6196)</w:t>
      </w:r>
    </w:p>
    <w:p>
      <w:pPr>
        <w:spacing w:after="0"/>
      </w:pPr>
      <w:r>
        <w:t>ID 12: Knowledge of electrical equipment for hydrogen pipelines (Similarity Score: 0.6289)</w:t>
      </w:r>
    </w:p>
    <w:p>
      <w:pPr>
        <w:spacing w:after="0"/>
      </w:pPr>
      <w:r>
        <w:t>ID 389: Maintenance of high-power electrical equipment in electrolyzer systems (Similarity Score: 0.4592)</w:t>
      </w:r>
    </w:p>
    <w:p>
      <w:pPr>
        <w:spacing w:after="0"/>
      </w:pPr>
      <w:r>
        <w:t>ID 355: Knowledge of high-power electrical equipment in renewable electricity powered electrolyzers (Similarity Score: 0.5024)</w:t>
      </w:r>
    </w:p>
    <w:p>
      <w:pPr>
        <w:spacing w:after="0"/>
      </w:pPr>
      <w:r>
        <w:t>ID 200: Selection of key electrical equipment for power generation using hydrogen blending (Similarity Score: 0.6489)</w:t>
      </w:r>
    </w:p>
    <w:p>
      <w:pPr>
        <w:spacing w:after="0"/>
      </w:pPr>
      <w:r>
        <w:t>ID 178: Appropriate selection of electrical equipment for pipeline transmission of gaseous hydrogen (Similarity Score: 0.5893)</w:t>
      </w:r>
    </w:p>
    <w:p>
      <w:pPr>
        <w:spacing w:after="0"/>
      </w:pPr>
      <w:r>
        <w:t>ID 293: Knowledge of key electrical equipment in electrolyzer hydrogen production (Similarity Score: 0.6162)</w:t>
      </w:r>
    </w:p>
    <w:p>
      <w:pPr>
        <w:spacing w:after="0"/>
      </w:pPr>
      <w:r>
        <w:t>ID 234: Experience with standards for electrical systems in road vehicles (Similarity Score: 0.3954)</w:t>
      </w:r>
    </w:p>
    <w:p>
      <w:pPr>
        <w:spacing w:after="0"/>
      </w:pPr>
      <w:r>
        <w:t>ID 241: Knowledge of transformers used in hydrogen blending (Similarity Score: 0.6690)</w:t>
      </w:r>
    </w:p>
    <w:p>
      <w:pPr>
        <w:spacing w:after="0"/>
      </w:pPr>
      <w:r>
        <w:t>ID 240: Understanding of high-power electrical equipment for hydrogen blending power generation (Similarity Score: 0.6729)</w:t>
      </w:r>
    </w:p>
    <w:p>
      <w:pPr>
        <w:spacing w:after="0"/>
      </w:pPr>
      <w:r>
        <w:t>ID 387: Understanding of high-power electrical equipment in electrolyzer systems (Similarity Score: 0.5319)</w:t>
      </w:r>
    </w:p>
    <w:p>
      <w:pPr>
        <w:spacing w:after="0"/>
      </w:pPr>
      <w:r>
        <w:t>ID 420: Selection of electrical equipment suitable for hydrogen environments (Similarity Score: 0.6334)</w:t>
      </w:r>
    </w:p>
    <w:p>
      <w:pPr>
        <w:spacing w:after="0"/>
      </w:pPr>
      <w:r>
        <w:t>ID 284: Knowledge of electrical equipment used in hydrogen fueling systems (Similarity Score: 0.6239)</w:t>
      </w:r>
    </w:p>
    <w:p>
      <w:pPr>
        <w:pStyle w:val="Heading3"/>
      </w:pPr>
      <w:r>
        <w:rPr>
          <w:sz w:val="36"/>
        </w:rPr>
        <w:t xml:space="preserve">  21.2.1: Function and Operation of Transformers</w:t>
      </w:r>
    </w:p>
    <w:p>
      <w:pPr>
        <w:spacing w:after="0"/>
      </w:pPr>
      <w:r>
        <w:t>ID 12: Knowledge of electrical equipment for hydrogen pipelines (Similarity Score: 0.5699)</w:t>
      </w:r>
    </w:p>
    <w:p>
      <w:pPr>
        <w:spacing w:after="0"/>
      </w:pPr>
      <w:r>
        <w:t>ID 241: Knowledge of transformers used in hydrogen blending (Similarity Score: 0.6188)</w:t>
      </w:r>
    </w:p>
    <w:p>
      <w:pPr>
        <w:spacing w:after="0"/>
      </w:pPr>
      <w:r>
        <w:t>ID 284: Knowledge of electrical equipment used in hydrogen fueling systems (Similarity Score: 0.5987)</w:t>
      </w:r>
    </w:p>
    <w:p>
      <w:pPr>
        <w:pStyle w:val="Heading3"/>
      </w:pPr>
      <w:r>
        <w:rPr>
          <w:sz w:val="36"/>
        </w:rPr>
        <w:t xml:space="preserve">  21.2.3: Maintenance and Monitoring of Transformers</w:t>
      </w:r>
    </w:p>
    <w:p>
      <w:pPr>
        <w:spacing w:after="0"/>
      </w:pPr>
      <w:r>
        <w:t>ID 12: Knowledge of electrical equipment for hydrogen pipelines (Similarity Score: 0.5753)</w:t>
      </w:r>
    </w:p>
    <w:p>
      <w:pPr>
        <w:pStyle w:val="Heading2"/>
      </w:pPr>
      <w:r>
        <w:rPr>
          <w:sz w:val="46"/>
        </w:rPr>
        <w:t xml:space="preserve"> 21.3: Substations and Power Distribution</w:t>
      </w:r>
    </w:p>
    <w:p>
      <w:pPr>
        <w:spacing w:after="0"/>
      </w:pPr>
      <w:r>
        <w:t>ID 227: Selection of key electrical equipment for an electrolyzer hydrogen production plant (Similarity Score: 0.6385)</w:t>
      </w:r>
    </w:p>
    <w:p>
      <w:pPr>
        <w:spacing w:after="0"/>
      </w:pPr>
      <w:r>
        <w:t>ID 503: Selection of electrical and electronic equipment for SMR and/or ATR hydrogen production (Similarity Score: 0.5999)</w:t>
      </w:r>
    </w:p>
    <w:p>
      <w:pPr>
        <w:spacing w:after="0"/>
      </w:pPr>
      <w:r>
        <w:t>ID 200: Selection of key electrical equipment for power generation using hydrogen blending (Similarity Score: 0.6925)</w:t>
      </w:r>
    </w:p>
    <w:p>
      <w:pPr>
        <w:spacing w:after="0"/>
      </w:pPr>
      <w:r>
        <w:t>ID 178: Appropriate selection of electrical equipment for pipeline transmission of gaseous hydrogen (Similarity Score: 0.6366)</w:t>
      </w:r>
    </w:p>
    <w:p>
      <w:pPr>
        <w:spacing w:after="0"/>
      </w:pPr>
      <w:r>
        <w:t>ID 434: Selection of key electrical equipment for carbon capture technology (Similarity Score: 0.4012)</w:t>
      </w:r>
    </w:p>
    <w:p>
      <w:pPr>
        <w:spacing w:after="0"/>
      </w:pPr>
      <w:r>
        <w:t>ID 234: Experience with standards for electrical systems in road vehicles (Similarity Score: 0.3680)</w:t>
      </w:r>
    </w:p>
    <w:p>
      <w:pPr>
        <w:spacing w:after="0"/>
      </w:pPr>
      <w:r>
        <w:t>ID 284: Knowledge of electrical equipment used in hydrogen fueling systems (Similarity Score: 0.6616)</w:t>
      </w:r>
    </w:p>
    <w:p>
      <w:pPr>
        <w:spacing w:after="0"/>
      </w:pPr>
      <w:r>
        <w:t>ID 201: Selection of electronic systems for hydrogen blending power generation (Similarity Score: 0.6499)</w:t>
      </w:r>
    </w:p>
    <w:p>
      <w:pPr>
        <w:spacing w:after="0"/>
      </w:pPr>
      <w:r>
        <w:t>ID 228: Selection of electronic systems for electrolyzer hydrogen production (Similarity Score: 0.5822)</w:t>
      </w:r>
    </w:p>
    <w:p>
      <w:pPr>
        <w:spacing w:after="0"/>
      </w:pPr>
      <w:r>
        <w:t>ID 387: Understanding of high-power electrical equipment in electrolyzer systems (Similarity Score: 0.5131)</w:t>
      </w:r>
    </w:p>
    <w:p>
      <w:pPr>
        <w:spacing w:after="0"/>
      </w:pPr>
      <w:r>
        <w:t>ID 202: Maintenance of electrical equipment for hydrogen blending power generation (Similarity Score: 0.6477)</w:t>
      </w:r>
    </w:p>
    <w:p>
      <w:pPr>
        <w:spacing w:after="0"/>
      </w:pPr>
      <w:r>
        <w:t>ID 485: Design of power generation systems for hydrogen blending (Similarity Score: 0.6236)</w:t>
      </w:r>
    </w:p>
    <w:p>
      <w:pPr>
        <w:spacing w:after="0"/>
      </w:pPr>
      <w:r>
        <w:t>ID 240: Understanding of high-power electrical equipment for hydrogen blending power generation (Similarity Score: 0.7176)</w:t>
      </w:r>
    </w:p>
    <w:p>
      <w:pPr>
        <w:spacing w:after="0"/>
      </w:pPr>
      <w:r>
        <w:t>ID 374: Selection of key instrumentation equipment for power generation using hydrogen blending (Similarity Score: 0.6571)</w:t>
      </w:r>
    </w:p>
    <w:p>
      <w:pPr>
        <w:spacing w:after="0"/>
      </w:pPr>
      <w:r>
        <w:t>ID 12: Knowledge of electrical equipment for hydrogen pipelines (Similarity Score: 0.6281)</w:t>
      </w:r>
    </w:p>
    <w:p>
      <w:pPr>
        <w:spacing w:after="0"/>
      </w:pPr>
      <w:r>
        <w:t>ID 242: Knowledge of substations in hydrogen blending power generation (Similarity Score: 0.7165)</w:t>
      </w:r>
    </w:p>
    <w:p>
      <w:pPr>
        <w:spacing w:after="0"/>
      </w:pPr>
      <w:r>
        <w:t>ID 293: Knowledge of key electrical equipment in electrolyzer hydrogen production (Similarity Score: 0.6275)</w:t>
      </w:r>
    </w:p>
    <w:p>
      <w:pPr>
        <w:spacing w:after="0"/>
      </w:pPr>
      <w:r>
        <w:t>ID 397: Knowledge of control systems for hydrogen blending in power generation (Similarity Score: 0.6125)</w:t>
      </w:r>
    </w:p>
    <w:p>
      <w:pPr>
        <w:spacing w:after="0"/>
      </w:pPr>
      <w:r>
        <w:t>ID 646: Selection of turbine systems suitable for hydrogen applications (Similarity Score: 0.5724)</w:t>
      </w:r>
    </w:p>
    <w:p>
      <w:pPr>
        <w:spacing w:after="0"/>
      </w:pPr>
      <w:r>
        <w:t>ID 420: Selection of electrical equipment suitable for hydrogen environments (Similarity Score: 0.6858)</w:t>
      </w:r>
    </w:p>
    <w:p>
      <w:pPr>
        <w:spacing w:after="0"/>
      </w:pPr>
      <w:r>
        <w:t>ID 484: Selection of power generation equipment for hydrogen blending (Similarity Score: 0.6634)</w:t>
      </w:r>
    </w:p>
    <w:p>
      <w:pPr>
        <w:pStyle w:val="Heading3"/>
      </w:pPr>
      <w:r>
        <w:rPr>
          <w:sz w:val="36"/>
        </w:rPr>
        <w:t xml:space="preserve">  21.3.1: Role of Substations in Power Distribution</w:t>
      </w:r>
    </w:p>
    <w:p>
      <w:pPr>
        <w:spacing w:after="0"/>
      </w:pPr>
      <w:r>
        <w:t>ID 242: Knowledge of substations in hydrogen blending power generation (Similarity Score: 0.6785)</w:t>
      </w:r>
    </w:p>
    <w:p>
      <w:pPr>
        <w:pStyle w:val="Heading3"/>
      </w:pPr>
      <w:r>
        <w:rPr>
          <w:sz w:val="36"/>
        </w:rPr>
        <w:t xml:space="preserve">  21.3.2: Design and Configuration of Substations</w:t>
      </w:r>
    </w:p>
    <w:p>
      <w:pPr>
        <w:spacing w:after="0"/>
      </w:pPr>
      <w:r>
        <w:t>ID 284: Knowledge of electrical equipment used in hydrogen fueling systems (Similarity Score: 0.6023)</w:t>
      </w:r>
    </w:p>
    <w:p>
      <w:pPr>
        <w:spacing w:after="0"/>
      </w:pPr>
      <w:r>
        <w:t>ID 242: Knowledge of substations in hydrogen blending power generation (Similarity Score: 0.6843)</w:t>
      </w:r>
    </w:p>
    <w:p>
      <w:pPr>
        <w:pStyle w:val="Heading3"/>
      </w:pPr>
      <w:r>
        <w:rPr>
          <w:sz w:val="36"/>
        </w:rPr>
        <w:t xml:space="preserve">  21.3.3: Safety Protocols in Substation Operations</w:t>
      </w:r>
    </w:p>
    <w:p>
      <w:pPr>
        <w:spacing w:after="0"/>
      </w:pPr>
      <w:r>
        <w:t>ID 234: Experience with standards for electrical systems in road vehicles (Similarity Score: 0.3970)</w:t>
      </w:r>
    </w:p>
    <w:p>
      <w:pPr>
        <w:spacing w:after="0"/>
      </w:pPr>
      <w:r>
        <w:t>ID 233: Experience with codes related to electrical systems in road vehicles (Similarity Score: 0.3199)</w:t>
      </w:r>
    </w:p>
    <w:p>
      <w:pPr>
        <w:spacing w:after="0"/>
      </w:pPr>
      <w:r>
        <w:t>ID 68: Understanding of safety protocols in electrolyzer control systems (Similarity Score: 0.4895)</w:t>
      </w:r>
    </w:p>
    <w:p>
      <w:pPr>
        <w:spacing w:after="0"/>
      </w:pPr>
      <w:r>
        <w:t>ID 235: Handling compliance issues in electrical systems for road vehicles (Similarity Score: 0.4203)</w:t>
      </w:r>
    </w:p>
    <w:p>
      <w:pPr>
        <w:spacing w:after="0"/>
      </w:pPr>
      <w:r>
        <w:t>ID 242: Knowledge of substations in hydrogen blending power generation (Similarity Score: 0.6642)</w:t>
      </w:r>
    </w:p>
    <w:p>
      <w:pPr>
        <w:pStyle w:val="Heading2"/>
      </w:pPr>
      <w:r>
        <w:rPr>
          <w:sz w:val="46"/>
        </w:rPr>
        <w:t xml:space="preserve"> 21.4: Capacitors and Energy Storage</w:t>
      </w:r>
    </w:p>
    <w:p>
      <w:pPr>
        <w:spacing w:after="0"/>
      </w:pPr>
      <w:r>
        <w:t>ID 374: Selection of key instrumentation equipment for power generation using hydrogen blending (Similarity Score: 0.6120)</w:t>
      </w:r>
    </w:p>
    <w:p>
      <w:pPr>
        <w:spacing w:after="0"/>
      </w:pPr>
      <w:r>
        <w:t>ID 240: Understanding of high-power electrical equipment for hydrogen blending power generation (Similarity Score: 0.6904)</w:t>
      </w:r>
    </w:p>
    <w:p>
      <w:pPr>
        <w:spacing w:after="0"/>
      </w:pPr>
      <w:r>
        <w:t>ID 284: Knowledge of electrical equipment used in hydrogen fueling systems (Similarity Score: 0.6182)</w:t>
      </w:r>
    </w:p>
    <w:p>
      <w:pPr>
        <w:spacing w:after="0"/>
      </w:pPr>
      <w:r>
        <w:t>ID 503: Selection of electrical and electronic equipment for SMR and/or ATR hydrogen production (Similarity Score: 0.5583)</w:t>
      </w:r>
    </w:p>
    <w:p>
      <w:pPr>
        <w:spacing w:after="0"/>
      </w:pPr>
      <w:r>
        <w:t>ID 434: Selection of key electrical equipment for carbon capture technology (Similarity Score: 0.4275)</w:t>
      </w:r>
    </w:p>
    <w:p>
      <w:pPr>
        <w:spacing w:after="0"/>
      </w:pPr>
      <w:r>
        <w:t>ID 387: Understanding of high-power electrical equipment in electrolyzer systems (Similarity Score: 0.4979)</w:t>
      </w:r>
    </w:p>
    <w:p>
      <w:pPr>
        <w:spacing w:after="0"/>
      </w:pPr>
      <w:r>
        <w:t>ID 243: Knowledge of capacitors used in hydrogen blending (Similarity Score: 0.6314)</w:t>
      </w:r>
    </w:p>
    <w:p>
      <w:pPr>
        <w:spacing w:after="0"/>
      </w:pPr>
      <w:r>
        <w:t>ID 201: Selection of electronic systems for hydrogen blending power generation (Similarity Score: 0.6236)</w:t>
      </w:r>
    </w:p>
    <w:p>
      <w:pPr>
        <w:spacing w:after="0"/>
      </w:pPr>
      <w:r>
        <w:t>ID 420: Selection of electrical equipment suitable for hydrogen environments (Similarity Score: 0.6385)</w:t>
      </w:r>
    </w:p>
    <w:p>
      <w:pPr>
        <w:spacing w:after="0"/>
      </w:pPr>
      <w:r>
        <w:t>ID 200: Selection of key electrical equipment for power generation using hydrogen blending (Similarity Score: 0.6310)</w:t>
      </w:r>
    </w:p>
    <w:p>
      <w:pPr>
        <w:spacing w:after="0"/>
      </w:pPr>
      <w:r>
        <w:t>ID 12: Knowledge of electrical equipment for hydrogen pipelines (Similarity Score: 0.5772)</w:t>
      </w:r>
    </w:p>
    <w:p>
      <w:pPr>
        <w:spacing w:after="0"/>
      </w:pPr>
      <w:r>
        <w:t>ID 355: Knowledge of high-power electrical equipment in renewable electricity powered electrolyzers (Similarity Score: 0.5145)</w:t>
      </w:r>
    </w:p>
    <w:p>
      <w:pPr>
        <w:spacing w:after="0"/>
      </w:pPr>
      <w:r>
        <w:t>ID 484: Selection of power generation equipment for hydrogen blending (Similarity Score: 0.6124)</w:t>
      </w:r>
    </w:p>
    <w:p>
      <w:pPr>
        <w:spacing w:after="0"/>
      </w:pPr>
      <w:r>
        <w:t>ID 93: Advanced understanding of personal protective equipment (PPE) for hydrogen environments (Similarity Score: 0.4676)</w:t>
      </w:r>
    </w:p>
    <w:p>
      <w:pPr>
        <w:pStyle w:val="Heading3"/>
      </w:pPr>
      <w:r>
        <w:rPr>
          <w:sz w:val="36"/>
        </w:rPr>
        <w:t xml:space="preserve">  21.4.2: Energy Storage and Discharge Mechanisms</w:t>
      </w:r>
    </w:p>
    <w:p>
      <w:pPr>
        <w:spacing w:after="0"/>
      </w:pPr>
      <w:r>
        <w:t>ID 355: Knowledge of high-power electrical equipment in renewable electricity powered electrolyzers (Similarity Score: 0.4970)</w:t>
      </w:r>
    </w:p>
    <w:p>
      <w:pPr>
        <w:spacing w:after="0"/>
      </w:pPr>
      <w:r>
        <w:t>ID 387: Understanding of high-power electrical equipment in electrolyzer systems (Similarity Score: 0.4947)</w:t>
      </w:r>
    </w:p>
    <w:p>
      <w:pPr>
        <w:pStyle w:val="Heading3"/>
      </w:pPr>
      <w:r>
        <w:rPr>
          <w:sz w:val="36"/>
        </w:rPr>
        <w:t xml:space="preserve">  21.4.3: Maintenance and Safety Considerations</w:t>
      </w:r>
    </w:p>
    <w:p>
      <w:pPr>
        <w:spacing w:after="0"/>
      </w:pPr>
      <w:r>
        <w:t>ID 243: Knowledge of capacitors used in hydrogen blending (Similarity Score: 0.6231)</w:t>
      </w:r>
    </w:p>
    <w:p>
      <w:pPr>
        <w:spacing w:after="0"/>
      </w:pPr>
      <w:r>
        <w:t>ID 434: Selection of key electrical equipment for carbon capture technology (Similarity Score: 0.3851)</w:t>
      </w:r>
    </w:p>
    <w:p>
      <w:pPr>
        <w:spacing w:after="0"/>
      </w:pPr>
      <w:r>
        <w:t>ID 389: Maintenance of high-power electrical equipment in electrolyzer systems (Similarity Score: 0.4684)</w:t>
      </w:r>
    </w:p>
    <w:p>
      <w:pPr>
        <w:pStyle w:val="Heading2"/>
      </w:pPr>
      <w:r>
        <w:rPr>
          <w:sz w:val="46"/>
        </w:rPr>
        <w:t xml:space="preserve"> 21.5: Integration of High-Voltage Systems with Hydrogen Production</w:t>
      </w:r>
    </w:p>
    <w:p>
      <w:pPr>
        <w:spacing w:after="0"/>
      </w:pPr>
      <w:r>
        <w:t>ID 44: Understanding of hydrogen blending in power generation (Similarity Score: 0.6375)</w:t>
      </w:r>
    </w:p>
    <w:p>
      <w:pPr>
        <w:spacing w:after="0"/>
      </w:pPr>
      <w:r>
        <w:t>ID 397: Knowledge of control systems for hydrogen blending in power generation (Similarity Score: 0.6544)</w:t>
      </w:r>
    </w:p>
    <w:p>
      <w:pPr>
        <w:spacing w:after="0"/>
      </w:pPr>
      <w:r>
        <w:t>ID 228: Selection of electronic systems for electrolyzer hydrogen production (Similarity Score: 0.6191)</w:t>
      </w:r>
    </w:p>
    <w:p>
      <w:pPr>
        <w:spacing w:after="0"/>
      </w:pPr>
      <w:r>
        <w:t>ID 12: Knowledge of electrical equipment for hydrogen pipelines (Similarity Score: 0.5975)</w:t>
      </w:r>
    </w:p>
    <w:p>
      <w:pPr>
        <w:spacing w:after="0"/>
      </w:pPr>
      <w:r>
        <w:t>ID 390: Understanding of the combined-cycle power generation process using hydrogen blending (Similarity Score: 0.5525)</w:t>
      </w:r>
    </w:p>
    <w:p>
      <w:pPr>
        <w:spacing w:after="0"/>
      </w:pPr>
      <w:r>
        <w:t>ID 388: Knowledge of integrating high-power electrical equipment with electrolyzers (Similarity Score: 0.4822)</w:t>
      </w:r>
    </w:p>
    <w:p>
      <w:pPr>
        <w:spacing w:after="0"/>
      </w:pPr>
      <w:r>
        <w:t>ID 203: Maintenance of electronic systems in hydrogen blending power generation (Similarity Score: 0.6347)</w:t>
      </w:r>
    </w:p>
    <w:p>
      <w:pPr>
        <w:spacing w:after="0"/>
      </w:pPr>
      <w:r>
        <w:t>ID 227: Selection of key electrical equipment for an electrolyzer hydrogen production plant (Similarity Score: 0.6323)</w:t>
      </w:r>
    </w:p>
    <w:p>
      <w:pPr>
        <w:spacing w:after="0"/>
      </w:pPr>
      <w:r>
        <w:t>ID 202: Maintenance of electrical equipment for hydrogen blending power generation (Similarity Score: 0.6407)</w:t>
      </w:r>
    </w:p>
    <w:p>
      <w:pPr>
        <w:spacing w:after="0"/>
      </w:pPr>
      <w:r>
        <w:t>ID 284: Knowledge of electrical equipment used in hydrogen fueling systems (Similarity Score: 0.6521)</w:t>
      </w:r>
    </w:p>
    <w:p>
      <w:pPr>
        <w:spacing w:after="0"/>
      </w:pPr>
      <w:r>
        <w:t>ID 485: Design of power generation systems for hydrogen blending (Similarity Score: 0.6641)</w:t>
      </w:r>
    </w:p>
    <w:p>
      <w:pPr>
        <w:spacing w:after="0"/>
      </w:pPr>
      <w:r>
        <w:t>ID 484: Selection of power generation equipment for hydrogen blending (Similarity Score: 0.6401)</w:t>
      </w:r>
    </w:p>
    <w:p>
      <w:pPr>
        <w:spacing w:after="0"/>
      </w:pPr>
      <w:r>
        <w:t>ID 358: Selection and design of turbines for hydrogen blending (Similarity Score: 0.5299)</w:t>
      </w:r>
    </w:p>
    <w:p>
      <w:pPr>
        <w:spacing w:after="0"/>
      </w:pPr>
      <w:r>
        <w:t>ID 420: Selection of electrical equipment suitable for hydrogen environments (Similarity Score: 0.6319)</w:t>
      </w:r>
    </w:p>
    <w:p>
      <w:pPr>
        <w:spacing w:after="0"/>
      </w:pPr>
      <w:r>
        <w:t>ID 240: Understanding of high-power electrical equipment for hydrogen blending power generation (Similarity Score: 0.7308)</w:t>
      </w:r>
    </w:p>
    <w:p>
      <w:pPr>
        <w:spacing w:after="0"/>
      </w:pPr>
      <w:r>
        <w:t>ID 353: Knowledge of basic control systems for combined-cycle power generation using hydrogen blending (Similarity Score: 0.5908)</w:t>
      </w:r>
    </w:p>
    <w:p>
      <w:pPr>
        <w:spacing w:after="0"/>
      </w:pPr>
      <w:r>
        <w:t>ID 200: Selection of key electrical equipment for power generation using hydrogen blending (Similarity Score: 0.6662)</w:t>
      </w:r>
    </w:p>
    <w:p>
      <w:pPr>
        <w:spacing w:after="0"/>
      </w:pPr>
      <w:r>
        <w:t>ID 355: Knowledge of high-power electrical equipment in renewable electricity powered electrolyzers (Similarity Score: 0.4933)</w:t>
      </w:r>
    </w:p>
    <w:p>
      <w:pPr>
        <w:spacing w:after="0"/>
      </w:pPr>
      <w:r>
        <w:t>ID 88: Understanding the principles of hydrogen-blending in power generation (Similarity Score: 0.6156)</w:t>
      </w:r>
    </w:p>
    <w:p>
      <w:pPr>
        <w:spacing w:after="0"/>
      </w:pPr>
      <w:r>
        <w:t>ID 354: Knowledge of advanced control systems for combined-cycle power generation using hydrogen (Similarity Score: 0.6128)</w:t>
      </w:r>
    </w:p>
    <w:p>
      <w:pPr>
        <w:spacing w:after="0"/>
      </w:pPr>
      <w:r>
        <w:t>ID 387: Understanding of high-power electrical equipment in electrolyzer systems (Similarity Score: 0.5118)</w:t>
      </w:r>
    </w:p>
    <w:p>
      <w:pPr>
        <w:spacing w:after="0"/>
      </w:pPr>
      <w:r>
        <w:t>ID 201: Selection of electronic systems for hydrogen blending power generation (Similarity Score: 0.6698)</w:t>
      </w:r>
    </w:p>
    <w:p>
      <w:pPr>
        <w:spacing w:after="0"/>
      </w:pPr>
      <w:r>
        <w:t>ID 293: Knowledge of key electrical equipment in electrolyzer hydrogen production (Similarity Score: 0.6432)</w:t>
      </w:r>
    </w:p>
    <w:p>
      <w:pPr>
        <w:spacing w:after="0"/>
      </w:pPr>
      <w:r>
        <w:t>ID 374: Selection of key instrumentation equipment for power generation using hydrogen blending (Similarity Score: 0.6355)</w:t>
      </w:r>
    </w:p>
    <w:p>
      <w:pPr>
        <w:pStyle w:val="Heading3"/>
      </w:pPr>
      <w:r>
        <w:rPr>
          <w:sz w:val="36"/>
        </w:rPr>
        <w:t xml:space="preserve">  21.5.1: Power Supply Requirements for Electrolyzers</w:t>
      </w:r>
    </w:p>
    <w:p>
      <w:pPr>
        <w:spacing w:after="0"/>
      </w:pPr>
      <w:r>
        <w:t>ID 355: Knowledge of high-power electrical equipment in renewable electricity powered electrolyzers (Similarity Score: 0.5317)</w:t>
      </w:r>
    </w:p>
    <w:p>
      <w:pPr>
        <w:spacing w:after="0"/>
      </w:pPr>
      <w:r>
        <w:t>ID 227: Selection of key electrical equipment for an electrolyzer hydrogen production plant (Similarity Score: 0.6189)</w:t>
      </w:r>
    </w:p>
    <w:p>
      <w:pPr>
        <w:spacing w:after="0"/>
      </w:pPr>
      <w:r>
        <w:t>ID 388: Knowledge of integrating high-power electrical equipment with electrolyzers (Similarity Score: 0.5284)</w:t>
      </w:r>
    </w:p>
    <w:p>
      <w:pPr>
        <w:spacing w:after="0"/>
      </w:pPr>
      <w:r>
        <w:t>ID 293: Knowledge of key electrical equipment in electrolyzer hydrogen production (Similarity Score: 0.6295)</w:t>
      </w:r>
    </w:p>
    <w:p>
      <w:pPr>
        <w:spacing w:after="0"/>
      </w:pPr>
      <w:r>
        <w:t>ID 389: Maintenance of high-power electrical equipment in electrolyzer systems (Similarity Score: 0.4705)</w:t>
      </w:r>
    </w:p>
    <w:p>
      <w:pPr>
        <w:spacing w:after="0"/>
      </w:pPr>
      <w:r>
        <w:t>ID 228: Selection of electronic systems for electrolyzer hydrogen production (Similarity Score: 0.5821)</w:t>
      </w:r>
    </w:p>
    <w:p>
      <w:pPr>
        <w:spacing w:after="0"/>
      </w:pPr>
      <w:r>
        <w:t>ID 387: Understanding of high-power electrical equipment in electrolyzer systems (Similarity Score: 0.5113)</w:t>
      </w:r>
    </w:p>
    <w:p>
      <w:pPr>
        <w:spacing w:after="0"/>
      </w:pPr>
      <w:r>
        <w:t>ID 284: Knowledge of electrical equipment used in hydrogen fueling systems (Similarity Score: 0.6021)</w:t>
      </w:r>
    </w:p>
    <w:p>
      <w:pPr>
        <w:pStyle w:val="Heading3"/>
      </w:pPr>
      <w:r>
        <w:rPr>
          <w:sz w:val="36"/>
        </w:rPr>
        <w:t xml:space="preserve">  21.5.2: Impact of High-Voltage Inputs on Production Efficiency</w:t>
      </w:r>
    </w:p>
    <w:p>
      <w:pPr>
        <w:spacing w:after="0"/>
      </w:pPr>
      <w:r>
        <w:t>ID 485: Design of power generation systems for hydrogen blending (Similarity Score: 0.6019)</w:t>
      </w:r>
    </w:p>
    <w:p>
      <w:pPr>
        <w:spacing w:after="0"/>
      </w:pPr>
      <w:r>
        <w:t>ID 397: Knowledge of control systems for hydrogen blending in power generation (Similarity Score: 0.6011)</w:t>
      </w:r>
    </w:p>
    <w:p>
      <w:pPr>
        <w:spacing w:after="0"/>
      </w:pPr>
      <w:r>
        <w:t>ID 88: Understanding the principles of hydrogen-blending in power generation (Similarity Score: 0.5824)</w:t>
      </w:r>
    </w:p>
    <w:p>
      <w:r>
        <w:br w:type="page"/>
      </w:r>
    </w:p>
    <w:p>
      <w:pPr>
        <w:pStyle w:val="Heading1"/>
      </w:pPr>
      <w:r>
        <w:rPr>
          <w:sz w:val="60"/>
        </w:rPr>
        <w:t>22: Logistical Management of Hydrogen Supply Chain</w:t>
      </w:r>
    </w:p>
    <w:p>
      <w:pPr>
        <w:spacing w:after="0"/>
      </w:pPr>
      <w:r>
        <w:t>ID 121: Management of hydrogen fueling stations (Similarity Score: 0.6857)</w:t>
      </w:r>
    </w:p>
    <w:p>
      <w:pPr>
        <w:spacing w:after="0"/>
      </w:pPr>
      <w:r>
        <w:t>ID 378: Understanding distribution and logistics in the hydrogen value chain (Similarity Score: 0.6359)</w:t>
      </w:r>
    </w:p>
    <w:p>
      <w:pPr>
        <w:pStyle w:val="Heading2"/>
      </w:pPr>
      <w:r>
        <w:rPr>
          <w:sz w:val="46"/>
        </w:rPr>
        <w:t xml:space="preserve"> 22.2: Ensuring Consistent and Even Supply Flow</w:t>
      </w:r>
    </w:p>
    <w:p>
      <w:pPr>
        <w:spacing w:after="0"/>
      </w:pPr>
      <w:r>
        <w:t>ID 335: Maintenance of key hydrogen systems to ensure reliability under varying conditions (Similarity Score: 0.6688)</w:t>
      </w:r>
    </w:p>
    <w:p>
      <w:pPr>
        <w:spacing w:after="0"/>
      </w:pPr>
      <w:r>
        <w:t>ID 351: Maintenance of piping systems and fittings under hydrogen conditions (Similarity Score: 0.6342)</w:t>
      </w:r>
    </w:p>
    <w:p>
      <w:pPr>
        <w:spacing w:after="0"/>
      </w:pPr>
      <w:r>
        <w:t>ID 607: Maintenance of piping systems and fittings under hydrogen conditions (Similarity Score: 0.6342)</w:t>
      </w:r>
    </w:p>
    <w:p>
      <w:pPr>
        <w:pStyle w:val="Heading2"/>
      </w:pPr>
      <w:r>
        <w:rPr>
          <w:sz w:val="46"/>
        </w:rPr>
        <w:t xml:space="preserve"> 22.4: Reducing Carrying Costs and Idle Time</w:t>
      </w:r>
    </w:p>
    <w:p>
      <w:pPr>
        <w:spacing w:after="0"/>
      </w:pPr>
      <w:r>
        <w:t>ID 259: Continuous improvement of fleet operations for cost savings and efficiency (Similarity Score: 0.3910)</w:t>
      </w:r>
    </w:p>
    <w:p>
      <w:pPr>
        <w:spacing w:after="0"/>
      </w:pPr>
      <w:r>
        <w:t>ID 348: Achieving cost savings through eco-driving practices (Similarity Score: 0.3255)</w:t>
      </w:r>
    </w:p>
    <w:p>
      <w:pPr>
        <w:spacing w:after="0"/>
      </w:pPr>
      <w:r>
        <w:t>ID 275: Achieving cost savings through eco-driving (Similarity Score: 0.3149)</w:t>
      </w:r>
    </w:p>
    <w:p>
      <w:pPr>
        <w:spacing w:after="0"/>
      </w:pPr>
      <w:r>
        <w:t>ID 378: Understanding distribution and logistics in the hydrogen value chain (Similarity Score: 0.6316)</w:t>
      </w:r>
    </w:p>
    <w:p>
      <w:pPr>
        <w:spacing w:after="0"/>
      </w:pPr>
      <w:r>
        <w:t>ID 326: Achieving cost savings through eco-driving practices (Similarity Score: 0.3255)</w:t>
      </w:r>
    </w:p>
    <w:p>
      <w:pPr>
        <w:pStyle w:val="Heading3"/>
      </w:pPr>
      <w:r>
        <w:rPr>
          <w:sz w:val="36"/>
        </w:rPr>
        <w:t xml:space="preserve">  22.4.1: Optimization of Inventory Levels</w:t>
      </w:r>
    </w:p>
    <w:p>
      <w:pPr>
        <w:spacing w:after="0"/>
      </w:pPr>
      <w:r>
        <w:t>ID 378: Understanding distribution and logistics in the hydrogen value chain (Similarity Score: 0.6306)</w:t>
      </w:r>
    </w:p>
    <w:p>
      <w:pPr>
        <w:spacing w:after="0"/>
      </w:pPr>
      <w:r>
        <w:t>ID 279: Knowledge of end-use applications in the hydrogen value chain (Similarity Score: 0.5446)</w:t>
      </w:r>
    </w:p>
    <w:p>
      <w:pPr>
        <w:spacing w:after="0"/>
      </w:pPr>
      <w:r>
        <w:t>ID 275: Achieving cost savings through eco-driving (Similarity Score: 0.3077)</w:t>
      </w:r>
    </w:p>
    <w:p>
      <w:pPr>
        <w:spacing w:after="0"/>
      </w:pPr>
      <w:r>
        <w:t>ID 348: Achieving cost savings through eco-driving practices (Similarity Score: 0.3200)</w:t>
      </w:r>
    </w:p>
    <w:p>
      <w:pPr>
        <w:spacing w:after="0"/>
      </w:pPr>
      <w:r>
        <w:t>ID 326: Achieving cost savings through eco-driving practices (Similarity Score: 0.3200)</w:t>
      </w:r>
    </w:p>
    <w:p>
      <w:pPr>
        <w:spacing w:after="0"/>
      </w:pPr>
      <w:r>
        <w:t>ID 259: Continuous improvement of fleet operations for cost savings and efficiency (Similarity Score: 0.4113)</w:t>
      </w:r>
    </w:p>
    <w:p>
      <w:pPr>
        <w:pStyle w:val="Heading4"/>
      </w:pPr>
      <w:r>
        <w:rPr>
          <w:sz w:val="28"/>
        </w:rPr>
        <w:t xml:space="preserve">   22.4.1.1: Minimizing Excess Stock</w:t>
      </w:r>
    </w:p>
    <w:p>
      <w:pPr>
        <w:spacing w:after="0"/>
      </w:pPr>
      <w:r>
        <w:t>ID 348: Achieving cost savings through eco-driving practices (Similarity Score: 0.3015)</w:t>
      </w:r>
    </w:p>
    <w:p>
      <w:pPr>
        <w:spacing w:after="0"/>
      </w:pPr>
      <w:r>
        <w:t>ID 279: Knowledge of end-use applications in the hydrogen value chain (Similarity Score: 0.5416)</w:t>
      </w:r>
    </w:p>
    <w:p>
      <w:pPr>
        <w:spacing w:after="0"/>
      </w:pPr>
      <w:r>
        <w:t>ID 259: Continuous improvement of fleet operations for cost savings and efficiency (Similarity Score: 0.3828)</w:t>
      </w:r>
    </w:p>
    <w:p>
      <w:pPr>
        <w:spacing w:after="0"/>
      </w:pPr>
      <w:r>
        <w:t>ID 326: Achieving cost savings through eco-driving practices (Similarity Score: 0.3015)</w:t>
      </w:r>
    </w:p>
    <w:p>
      <w:pPr>
        <w:pStyle w:val="Heading4"/>
      </w:pPr>
      <w:r>
        <w:rPr>
          <w:sz w:val="28"/>
        </w:rPr>
        <w:t xml:space="preserve">   22.4.1.2: Efficient Inventory Turnover</w:t>
      </w:r>
    </w:p>
    <w:p>
      <w:pPr>
        <w:spacing w:after="0"/>
      </w:pPr>
      <w:r>
        <w:t>ID 259: Continuous improvement of fleet operations for cost savings and efficiency (Similarity Score: 0.4204)</w:t>
      </w:r>
    </w:p>
    <w:p>
      <w:pPr>
        <w:spacing w:after="0"/>
      </w:pPr>
      <w:r>
        <w:t>ID 348: Achieving cost savings through eco-driving practices (Similarity Score: 0.3120)</w:t>
      </w:r>
    </w:p>
    <w:p>
      <w:pPr>
        <w:spacing w:after="0"/>
      </w:pPr>
      <w:r>
        <w:t>ID 326: Achieving cost savings through eco-driving practices (Similarity Score: 0.3120)</w:t>
      </w:r>
    </w:p>
    <w:p>
      <w:pPr>
        <w:pStyle w:val="Heading3"/>
      </w:pPr>
      <w:r>
        <w:rPr>
          <w:sz w:val="36"/>
        </w:rPr>
        <w:t xml:space="preserve">  22.4.3: Cost Management and Efficiency Improvement</w:t>
      </w:r>
    </w:p>
    <w:p>
      <w:pPr>
        <w:spacing w:after="0"/>
      </w:pPr>
      <w:r>
        <w:t>ID 326: Achieving cost savings through eco-driving practices (Similarity Score: 0.3067)</w:t>
      </w:r>
    </w:p>
    <w:p>
      <w:pPr>
        <w:spacing w:after="0"/>
      </w:pPr>
      <w:r>
        <w:t>ID 259: Continuous improvement of fleet operations for cost savings and efficiency (Similarity Score: 0.4157)</w:t>
      </w:r>
    </w:p>
    <w:p>
      <w:pPr>
        <w:spacing w:after="0"/>
      </w:pPr>
      <w:r>
        <w:t>ID 348: Achieving cost savings through eco-driving practices (Similarity Score: 0.3067)</w:t>
      </w:r>
    </w:p>
    <w:p>
      <w:pPr>
        <w:pStyle w:val="Heading4"/>
      </w:pPr>
      <w:r>
        <w:rPr>
          <w:sz w:val="28"/>
        </w:rPr>
        <w:t xml:space="preserve">   22.4.3.1: Cost-Benefit Analysis of Logistical Options</w:t>
      </w:r>
    </w:p>
    <w:p>
      <w:pPr>
        <w:spacing w:after="0"/>
      </w:pPr>
      <w:r>
        <w:t>ID 259: Continuous improvement of fleet operations for cost savings and efficiency (Similarity Score: 0.3793)</w:t>
      </w:r>
    </w:p>
    <w:p>
      <w:pPr>
        <w:pStyle w:val="Heading4"/>
      </w:pPr>
      <w:r>
        <w:rPr>
          <w:sz w:val="28"/>
        </w:rPr>
        <w:t xml:space="preserve">   22.4.3.2: Implementation of Cost-Effective Solutions</w:t>
      </w:r>
    </w:p>
    <w:p>
      <w:pPr>
        <w:spacing w:after="0"/>
      </w:pPr>
      <w:r>
        <w:t>ID 348: Achieving cost savings through eco-driving practices (Similarity Score: 0.3073)</w:t>
      </w:r>
    </w:p>
    <w:p>
      <w:pPr>
        <w:spacing w:after="0"/>
      </w:pPr>
      <w:r>
        <w:t>ID 259: Continuous improvement of fleet operations for cost savings and efficiency (Similarity Score: 0.3994)</w:t>
      </w:r>
    </w:p>
    <w:p>
      <w:pPr>
        <w:spacing w:after="0"/>
      </w:pPr>
      <w:r>
        <w:t>ID 326: Achieving cost savings through eco-driving practices (Similarity Score: 0.3073)</w:t>
      </w:r>
    </w:p>
    <w:p>
      <w:r>
        <w:br w:type="page"/>
      </w:r>
    </w:p>
    <w:p>
      <w:pPr>
        <w:pStyle w:val="Heading1"/>
      </w:pPr>
      <w:r>
        <w:rPr>
          <w:sz w:val="60"/>
        </w:rPr>
        <w:t>23: Repurposing Hydrogen and Production By-Products</w:t>
      </w:r>
    </w:p>
    <w:p>
      <w:pPr>
        <w:spacing w:after="0"/>
      </w:pPr>
      <w:r>
        <w:t>ID 6: Experience with hydrogen dispensing (Similarity Score: 0.4796)</w:t>
      </w:r>
    </w:p>
    <w:p>
      <w:pPr>
        <w:pStyle w:val="Heading2"/>
      </w:pPr>
      <w:r>
        <w:rPr>
          <w:sz w:val="46"/>
        </w:rPr>
        <w:t xml:space="preserve"> 23.3: Repurposing Carbon By-Products</w:t>
      </w:r>
    </w:p>
    <w:p>
      <w:pPr>
        <w:spacing w:after="0"/>
      </w:pPr>
      <w:r>
        <w:t>ID 482: Keep up-to-date with changes to carbon capture and storage technology (Similarity Score: 0.3496)</w:t>
      </w:r>
    </w:p>
    <w:p>
      <w:pPr>
        <w:spacing w:after="0"/>
      </w:pPr>
      <w:r>
        <w:t>ID 135: Understanding the carbon impact of hydrogen technologies (Similarity Score: 0.5773)</w:t>
      </w:r>
    </w:p>
    <w:p>
      <w:pPr>
        <w:pStyle w:val="Heading3"/>
      </w:pPr>
      <w:r>
        <w:rPr>
          <w:sz w:val="36"/>
        </w:rPr>
        <w:t xml:space="preserve">  23.3.1: Carbon Dioxide (CO2) Utilization</w:t>
      </w:r>
    </w:p>
    <w:p>
      <w:pPr>
        <w:spacing w:after="0"/>
      </w:pPr>
      <w:r>
        <w:t>ID 453: Keep up-to-date with advancements in carbon dioxide (CO2) storage technology (Similarity Score: 0.4184)</w:t>
      </w:r>
    </w:p>
    <w:p>
      <w:pPr>
        <w:spacing w:after="0"/>
      </w:pPr>
      <w:r>
        <w:t>ID 501: Understanding the components of carbon dioxide (CO2) value-chains (Similarity Score: 0.3599)</w:t>
      </w:r>
    </w:p>
    <w:p>
      <w:pPr>
        <w:spacing w:after="0"/>
      </w:pPr>
      <w:r>
        <w:t>ID 613: PVT characterization specific to sequestered carbon dioxide (CO2) composition (Similarity Score: 0.3891)</w:t>
      </w:r>
    </w:p>
    <w:p>
      <w:pPr>
        <w:spacing w:after="0"/>
      </w:pPr>
      <w:r>
        <w:t>ID 502: Application of carbon dioxide (CO2) value-chain knowledge in the industry (Similarity Score: 0.3953)</w:t>
      </w:r>
    </w:p>
    <w:p>
      <w:pPr>
        <w:spacing w:after="0"/>
      </w:pPr>
      <w:r>
        <w:t>ID 598: Selection and design of valves and seals for carbon dioxide (CO2) environments (Similarity Score: 0.4117)</w:t>
      </w:r>
    </w:p>
    <w:p>
      <w:pPr>
        <w:spacing w:after="0"/>
      </w:pPr>
      <w:r>
        <w:t>ID 579: Understanding of well completion solutions for carbon dioxide (CO2) based on subsurface conditions (Similarity Score: 0.3586)</w:t>
      </w:r>
    </w:p>
    <w:p>
      <w:pPr>
        <w:spacing w:after="0"/>
      </w:pPr>
      <w:r>
        <w:t>ID 565: Understanding of the carbon dioxide (CO2) value chain, including production, transportation, and storage (Similarity Score: 0.3748)</w:t>
      </w:r>
    </w:p>
    <w:p>
      <w:pPr>
        <w:pStyle w:val="Heading4"/>
      </w:pPr>
      <w:r>
        <w:rPr>
          <w:sz w:val="28"/>
        </w:rPr>
        <w:t xml:space="preserve">   23.3.1.2: CO2 in Carbon Capture, Utilization, and Storage (CCUS)</w:t>
      </w:r>
    </w:p>
    <w:p>
      <w:pPr>
        <w:spacing w:after="0"/>
      </w:pPr>
      <w:r>
        <w:t>ID 551: Understanding reservoir engineering fundamentals for carbon dioxide (CO2) injection (Similarity Score: 0.4149)</w:t>
      </w:r>
    </w:p>
    <w:p>
      <w:pPr>
        <w:spacing w:after="0"/>
      </w:pPr>
      <w:r>
        <w:t>ID 529: Understanding of reservoir data for carbon dioxide (CO2) storage (Similarity Score: 0.4361)</w:t>
      </w:r>
    </w:p>
    <w:p>
      <w:pPr>
        <w:spacing w:after="0"/>
      </w:pPr>
      <w:r>
        <w:t>ID 501: Understanding the components of carbon dioxide (CO2) value-chains (Similarity Score: 0.3712)</w:t>
      </w:r>
    </w:p>
    <w:p>
      <w:pPr>
        <w:spacing w:after="0"/>
      </w:pPr>
      <w:r>
        <w:t>ID 598: Selection and design of valves and seals for carbon dioxide (CO2) environments (Similarity Score: 0.4050)</w:t>
      </w:r>
    </w:p>
    <w:p>
      <w:pPr>
        <w:spacing w:after="0"/>
      </w:pPr>
      <w:r>
        <w:t>ID 513: Modeling carbon dioxide (CO2)-water-mineral interactions in reservoirs (Similarity Score: 0.3791)</w:t>
      </w:r>
    </w:p>
    <w:p>
      <w:pPr>
        <w:spacing w:after="0"/>
      </w:pPr>
      <w:r>
        <w:t>ID 453: Keep up-to-date with advancements in carbon dioxide (CO2) storage technology (Similarity Score: 0.4047)</w:t>
      </w:r>
    </w:p>
    <w:p>
      <w:pPr>
        <w:spacing w:after="0"/>
      </w:pPr>
      <w:r>
        <w:t>ID 502: Application of carbon dioxide (CO2) value-chain knowledge in the industry (Similarity Score: 0.3586)</w:t>
      </w:r>
    </w:p>
    <w:p>
      <w:pPr>
        <w:spacing w:after="0"/>
      </w:pPr>
      <w:r>
        <w:t>ID 512: Understanding reservoir geochemistry related to carbon dioxide (CO2)-water-mineral interactions (Similarity Score: 0.3629)</w:t>
      </w:r>
    </w:p>
    <w:p>
      <w:pPr>
        <w:spacing w:after="0"/>
      </w:pPr>
      <w:r>
        <w:t>ID 565: Understanding of the carbon dioxide (CO2) value chain, including production, transportation, and storage (Similarity Score: 0.3963)</w:t>
      </w:r>
    </w:p>
    <w:p>
      <w:pPr>
        <w:spacing w:after="0"/>
      </w:pPr>
      <w:r>
        <w:t>ID 528: Understanding of reservoir data for carbon dioxide (CO2) injection (Similarity Score: 0.3799)</w:t>
      </w:r>
    </w:p>
    <w:p>
      <w:pPr>
        <w:spacing w:after="0"/>
      </w:pPr>
      <w:r>
        <w:t>ID 482: Keep up-to-date with changes to carbon capture and storage technology (Similarity Score: 0.3596)</w:t>
      </w:r>
    </w:p>
    <w:p>
      <w:pPr>
        <w:pStyle w:val="Heading3"/>
      </w:pPr>
      <w:r>
        <w:rPr>
          <w:sz w:val="36"/>
        </w:rPr>
        <w:t xml:space="preserve">  23.3.3: Circular Economy Strategies</w:t>
      </w:r>
    </w:p>
    <w:p>
      <w:pPr>
        <w:spacing w:after="0"/>
      </w:pPr>
      <w:r>
        <w:t>ID 482: Keep up-to-date with changes to carbon capture and storage technology (Similarity Score: 0.3249)</w:t>
      </w:r>
    </w:p>
    <w:p>
      <w:pPr>
        <w:spacing w:after="0"/>
      </w:pPr>
      <w:r>
        <w:t>ID 324: Techniques to reduce environmental impact through eco-driving (Similarity Score: 0.3669)</w:t>
      </w:r>
    </w:p>
    <w:p>
      <w:pPr>
        <w:spacing w:after="0"/>
      </w:pPr>
      <w:r>
        <w:t>ID 346: Techniques to reduce environmental impact through eco-driving (Similarity Score: 0.3669)</w:t>
      </w:r>
    </w:p>
    <w:p>
      <w:pPr>
        <w:pStyle w:val="Heading2"/>
      </w:pPr>
      <w:r>
        <w:rPr>
          <w:sz w:val="46"/>
        </w:rPr>
        <w:t xml:space="preserve"> 23.4: Integration with Other Industries</w:t>
      </w:r>
    </w:p>
    <w:p>
      <w:pPr>
        <w:spacing w:after="0"/>
      </w:pPr>
      <w:r>
        <w:t>ID 2: Experience with on-site hydrogen generation (Similarity Score: 0.5358)</w:t>
      </w:r>
    </w:p>
    <w:p>
      <w:pPr>
        <w:spacing w:after="0"/>
      </w:pPr>
      <w:r>
        <w:t>ID 88: Understanding the principles of hydrogen-blending in power generation (Similarity Score: 0.5947)</w:t>
      </w:r>
    </w:p>
    <w:p>
      <w:pPr>
        <w:spacing w:after="0"/>
      </w:pPr>
      <w:r>
        <w:t>ID 45: Understanding the operational implications of hydrogen blending in combined-cycle power generation (Similarity Score: 0.6352)</w:t>
      </w:r>
    </w:p>
    <w:p>
      <w:pPr>
        <w:spacing w:after="0"/>
      </w:pPr>
      <w:r>
        <w:t>ID 390: Understanding of the combined-cycle power generation process using hydrogen blending (Similarity Score: 0.5798)</w:t>
      </w:r>
    </w:p>
    <w:p>
      <w:pPr>
        <w:spacing w:after="0"/>
      </w:pPr>
      <w:r>
        <w:t>ID 358: Selection and design of turbines for hydrogen blending (Similarity Score: 0.5441)</w:t>
      </w:r>
    </w:p>
    <w:p>
      <w:pPr>
        <w:pStyle w:val="Heading3"/>
      </w:pPr>
      <w:r>
        <w:rPr>
          <w:sz w:val="36"/>
        </w:rPr>
        <w:t xml:space="preserve">  23.4.1: Identifying Cross-Industry Use Cases</w:t>
      </w:r>
    </w:p>
    <w:p>
      <w:pPr>
        <w:spacing w:after="0"/>
      </w:pPr>
      <w:r>
        <w:t>ID 45: Understanding the operational implications of hydrogen blending in combined-cycle power generation (Similarity Score: 0.5914)</w:t>
      </w:r>
    </w:p>
    <w:p>
      <w:pPr>
        <w:pStyle w:val="Heading4"/>
      </w:pPr>
      <w:r>
        <w:rPr>
          <w:sz w:val="28"/>
        </w:rPr>
        <w:t xml:space="preserve">   23.4.1.2: Collaboration with Energy Providers</w:t>
      </w:r>
    </w:p>
    <w:p>
      <w:pPr>
        <w:spacing w:after="0"/>
      </w:pPr>
      <w:r>
        <w:t>ID 45: Understanding the operational implications of hydrogen blending in combined-cycle power generation (Similarity Score: 0.5976)</w:t>
      </w:r>
    </w:p>
    <w:p>
      <w:pPr>
        <w:pStyle w:val="Heading3"/>
      </w:pPr>
      <w:r>
        <w:rPr>
          <w:sz w:val="36"/>
        </w:rPr>
        <w:t xml:space="preserve">  23.4.3: Economic and Environmental Benefits</w:t>
      </w:r>
    </w:p>
    <w:p>
      <w:pPr>
        <w:spacing w:after="0"/>
      </w:pPr>
      <w:r>
        <w:t>ID 390: Understanding of the combined-cycle power generation process using hydrogen blending (Similarity Score: 0.5526)</w:t>
      </w:r>
    </w:p>
    <w:p>
      <w:pPr>
        <w:spacing w:after="0"/>
      </w:pPr>
      <w:r>
        <w:t>ID 88: Understanding the principles of hydrogen-blending in power generation (Similarity Score: 0.5930)</w:t>
      </w:r>
    </w:p>
    <w:p>
      <w:pPr>
        <w:spacing w:after="0"/>
      </w:pPr>
      <w:r>
        <w:t>ID 45: Understanding the operational implications of hydrogen blending in combined-cycle power generation (Similarity Score: 0.6515)</w:t>
      </w:r>
    </w:p>
    <w:p>
      <w:pPr>
        <w:pStyle w:val="Heading4"/>
      </w:pPr>
      <w:r>
        <w:rPr>
          <w:sz w:val="28"/>
        </w:rPr>
        <w:t xml:space="preserve">   23.4.3.1: Cost Reduction through By-Product Sales</w:t>
      </w:r>
    </w:p>
    <w:p>
      <w:pPr>
        <w:spacing w:after="0"/>
      </w:pPr>
      <w:r>
        <w:t>ID 326: Achieving cost savings through eco-driving practices (Similarity Score: 0.3134)</w:t>
      </w:r>
    </w:p>
    <w:p>
      <w:pPr>
        <w:spacing w:after="0"/>
      </w:pPr>
      <w:r>
        <w:t>ID 348: Achieving cost savings through eco-driving practices (Similarity Score: 0.3134)</w:t>
      </w:r>
    </w:p>
    <w:p>
      <w:pPr>
        <w:spacing w:after="0"/>
      </w:pPr>
      <w:r>
        <w:t>ID 275: Achieving cost savings through eco-driving (Similarity Score: 0.3181)</w:t>
      </w:r>
    </w:p>
    <w:p>
      <w:pPr>
        <w:spacing w:after="0"/>
      </w:pPr>
      <w:r>
        <w:t>ID 134: Understanding the cost aspects of hydrogen technologies (Similarity Score: 0.5711)</w:t>
      </w:r>
    </w:p>
    <w:p>
      <w:pPr>
        <w:pStyle w:val="Heading2"/>
      </w:pPr>
      <w:r>
        <w:rPr>
          <w:sz w:val="46"/>
        </w:rPr>
        <w:t xml:space="preserve"> 23.5: Advanced Utilization Techniques</w:t>
      </w:r>
    </w:p>
    <w:p>
      <w:pPr>
        <w:spacing w:after="0"/>
      </w:pPr>
      <w:r>
        <w:t>ID 344: Techniques for repairing hydrogen leaks (Similarity Score: 0.5098)</w:t>
      </w:r>
    </w:p>
    <w:p>
      <w:pPr>
        <w:spacing w:after="0"/>
      </w:pPr>
      <w:r>
        <w:t>ID 274: Techniques to optimize fuel consumption (Similarity Score: 0.4376)</w:t>
      </w:r>
    </w:p>
    <w:p>
      <w:pPr>
        <w:spacing w:after="0"/>
      </w:pPr>
      <w:r>
        <w:t>ID 383: Understanding of dispensing technology for hydrogen (Similarity Score: 0.5997)</w:t>
      </w:r>
    </w:p>
    <w:p>
      <w:pPr>
        <w:spacing w:after="0"/>
      </w:pPr>
      <w:r>
        <w:t>ID 261: Experience with hydrogen production and handling processes (Similarity Score: 0.6487)</w:t>
      </w:r>
    </w:p>
    <w:p>
      <w:pPr>
        <w:spacing w:after="0"/>
      </w:pPr>
      <w:r>
        <w:t>ID 245: Techniques for welding in hydrogen environments (Similarity Score: 0.6209)</w:t>
      </w:r>
    </w:p>
    <w:p>
      <w:pPr>
        <w:spacing w:after="0"/>
      </w:pPr>
      <w:r>
        <w:t>ID 464: Understanding separation and purification techniques in carbon capture (Similarity Score: 0.4217)</w:t>
      </w:r>
    </w:p>
    <w:p>
      <w:pPr>
        <w:spacing w:after="0"/>
      </w:pPr>
      <w:r>
        <w:t>ID 2: Experience with on-site hydrogen generation (Similarity Score: 0.5585)</w:t>
      </w:r>
    </w:p>
    <w:p>
      <w:pPr>
        <w:spacing w:after="0"/>
      </w:pPr>
      <w:r>
        <w:t>ID 312: Techniques for implementing cathodic protection in hydrogen systems (Similarity Score: 0.5407)</w:t>
      </w:r>
    </w:p>
    <w:p>
      <w:pPr>
        <w:spacing w:after="0"/>
      </w:pPr>
      <w:r>
        <w:t>ID 6: Experience with hydrogen dispensing (Similarity Score: 0.4972)</w:t>
      </w:r>
    </w:p>
    <w:p>
      <w:pPr>
        <w:spacing w:after="0"/>
      </w:pPr>
      <w:r>
        <w:t>ID 390: Understanding of the combined-cycle power generation process using hydrogen blending (Similarity Score: 0.5546)</w:t>
      </w:r>
    </w:p>
    <w:p>
      <w:pPr>
        <w:spacing w:after="0"/>
      </w:pPr>
      <w:r>
        <w:t>ID 506: Application of well completion techniques to ensure safe hydrogen extraction (Similarity Score: 0.5714)</w:t>
      </w:r>
    </w:p>
    <w:p>
      <w:pPr>
        <w:spacing w:after="0"/>
      </w:pPr>
      <w:r>
        <w:t>ID 139: Knowledge of hydrogen production technology (Similarity Score: 0.6474)</w:t>
      </w:r>
    </w:p>
    <w:p>
      <w:r>
        <w:br w:type="page"/>
      </w:r>
    </w:p>
    <w:p>
      <w:pPr>
        <w:pStyle w:val="Heading1"/>
      </w:pPr>
      <w:r>
        <w:rPr>
          <w:sz w:val="60"/>
        </w:rPr>
        <w:t>24: Integration of Hydrogen System Components</w:t>
      </w:r>
    </w:p>
    <w:p>
      <w:pPr>
        <w:spacing w:after="0"/>
      </w:pPr>
      <w:r>
        <w:t>ID 622: Maintenance of systems for hydrogen blending in combined-cycle power generation (Similarity Score: 0.6936)</w:t>
      </w:r>
    </w:p>
    <w:p>
      <w:pPr>
        <w:spacing w:after="0"/>
      </w:pPr>
      <w:r>
        <w:t>ID 45: Understanding the operational implications of hydrogen blending in combined-cycle power generation (Similarity Score: 0.6228)</w:t>
      </w:r>
    </w:p>
    <w:p>
      <w:pPr>
        <w:spacing w:after="0"/>
      </w:pPr>
      <w:r>
        <w:t>ID 285: Knowledge of instrumentation systems for hydrogen fueling (Similarity Score: 0.6120)</w:t>
      </w:r>
    </w:p>
    <w:p>
      <w:pPr>
        <w:spacing w:after="0"/>
      </w:pPr>
      <w:r>
        <w:t>ID 392: Knowledge of operational adjustments for hydrogen blending (Similarity Score: 0.6011)</w:t>
      </w:r>
    </w:p>
    <w:p>
      <w:pPr>
        <w:spacing w:after="0"/>
      </w:pPr>
      <w:r>
        <w:t>ID 398: Integration of automated systems in hydrogen blending power generation (Similarity Score: 0.8059)</w:t>
      </w:r>
    </w:p>
    <w:p>
      <w:pPr>
        <w:spacing w:after="0"/>
      </w:pPr>
      <w:r>
        <w:t>ID 359: Selection and design of combustion systems for hydrogen blending (Similarity Score: 0.6091)</w:t>
      </w:r>
    </w:p>
    <w:p>
      <w:pPr>
        <w:spacing w:after="0"/>
      </w:pPr>
      <w:r>
        <w:t>ID 167: Understanding of codes related to hydrogen systems (Similarity Score: 0.6401)</w:t>
      </w:r>
    </w:p>
    <w:p>
      <w:pPr>
        <w:spacing w:after="0"/>
      </w:pPr>
      <w:r>
        <w:t>ID 485: Design of power generation systems for hydrogen blending (Similarity Score: 0.6582)</w:t>
      </w:r>
    </w:p>
    <w:p>
      <w:pPr>
        <w:spacing w:after="0"/>
      </w:pPr>
      <w:r>
        <w:t>ID 141: Knowledge of hydrogen dispensing systems (Similarity Score: 0.5758)</w:t>
      </w:r>
    </w:p>
    <w:p>
      <w:pPr>
        <w:spacing w:after="0"/>
      </w:pPr>
      <w:r>
        <w:t>ID 88: Understanding the principles of hydrogen-blending in power generation (Similarity Score: 0.6068)</w:t>
      </w:r>
    </w:p>
    <w:p>
      <w:pPr>
        <w:spacing w:after="0"/>
      </w:pPr>
      <w:r>
        <w:t>ID 361: Selection and design of piping systems for hydrogen blending (Similarity Score: 0.6225)</w:t>
      </w:r>
    </w:p>
    <w:p>
      <w:pPr>
        <w:spacing w:after="0"/>
      </w:pPr>
      <w:r>
        <w:t>ID 621: Maintenance of power generation equipment used in combined-cycle systems with hydrogen blending (Similarity Score: 0.6206)</w:t>
      </w:r>
    </w:p>
    <w:p>
      <w:pPr>
        <w:spacing w:after="0"/>
      </w:pPr>
      <w:r>
        <w:t>ID 150: Knowledge of combustion systems in hydrogen blending (Similarity Score: 0.6076)</w:t>
      </w:r>
    </w:p>
    <w:p>
      <w:pPr>
        <w:spacing w:after="0"/>
      </w:pPr>
      <w:r>
        <w:t>ID 402: Advanced knowledge of regulatory systems governing hydrogen (Similarity Score: 0.6267)</w:t>
      </w:r>
    </w:p>
    <w:p>
      <w:pPr>
        <w:spacing w:after="0"/>
      </w:pPr>
      <w:r>
        <w:t>ID 279: Knowledge of end-use applications in the hydrogen value chain (Similarity Score: 0.5410)</w:t>
      </w:r>
    </w:p>
    <w:p>
      <w:pPr>
        <w:spacing w:after="0"/>
      </w:pPr>
      <w:r>
        <w:t>ID 140: Knowledge of distribution systems for hydrogen (Similarity Score: 0.6046)</w:t>
      </w:r>
    </w:p>
    <w:p>
      <w:pPr>
        <w:spacing w:after="0"/>
      </w:pPr>
      <w:r>
        <w:t>ID 354: Knowledge of advanced control systems for combined-cycle power generation using hydrogen (Similarity Score: 0.6650)</w:t>
      </w:r>
    </w:p>
    <w:p>
      <w:pPr>
        <w:spacing w:after="0"/>
      </w:pPr>
      <w:r>
        <w:t>ID 151: Understanding of other relevant equipment for hydrogen blending (Similarity Score: 0.6120)</w:t>
      </w:r>
    </w:p>
    <w:p>
      <w:pPr>
        <w:spacing w:after="0"/>
      </w:pPr>
      <w:r>
        <w:t>ID 390: Understanding of the combined-cycle power generation process using hydrogen blending (Similarity Score: 0.5825)</w:t>
      </w:r>
    </w:p>
    <w:p>
      <w:pPr>
        <w:spacing w:after="0"/>
      </w:pPr>
      <w:r>
        <w:t>ID 126: Understanding the impact of hydrogen blending on heating systems (Similarity Score: 0.6037)</w:t>
      </w:r>
    </w:p>
    <w:p>
      <w:pPr>
        <w:spacing w:after="0"/>
      </w:pPr>
      <w:r>
        <w:t>ID 201: Selection of electronic systems for hydrogen blending power generation (Similarity Score: 0.6324)</w:t>
      </w:r>
    </w:p>
    <w:p>
      <w:pPr>
        <w:spacing w:after="0"/>
      </w:pPr>
      <w:r>
        <w:t>ID 353: Knowledge of basic control systems for combined-cycle power generation using hydrogen blending (Similarity Score: 0.6461)</w:t>
      </w:r>
    </w:p>
    <w:p>
      <w:pPr>
        <w:spacing w:after="0"/>
      </w:pPr>
      <w:r>
        <w:t>ID 142: Understanding how to match hydrogen technology with the needs of different fleets (Similarity Score: 0.5024)</w:t>
      </w:r>
    </w:p>
    <w:p>
      <w:pPr>
        <w:spacing w:after="0"/>
      </w:pPr>
      <w:r>
        <w:t>ID 149: Knowledge of turbine systems used in hydrogen blending (Similarity Score: 0.6167)</w:t>
      </w:r>
    </w:p>
    <w:p>
      <w:pPr>
        <w:spacing w:after="0"/>
      </w:pPr>
      <w:r>
        <w:t>ID 89: Understanding operational adjustments needed for hydrogen-blending (Similarity Score: 0.5930)</w:t>
      </w:r>
    </w:p>
    <w:p>
      <w:pPr>
        <w:spacing w:after="0"/>
      </w:pPr>
      <w:r>
        <w:t>ID 397: Knowledge of control systems for hydrogen blending in power generation (Similarity Score: 0.6579)</w:t>
      </w:r>
    </w:p>
    <w:p>
      <w:pPr>
        <w:spacing w:after="0"/>
      </w:pPr>
      <w:r>
        <w:t>ID 505: Knowledge of well completion solutions tailored for hydrogen environments (Similarity Score: 0.5736)</w:t>
      </w:r>
    </w:p>
    <w:p>
      <w:pPr>
        <w:spacing w:after="0"/>
      </w:pPr>
      <w:r>
        <w:t>ID 536: Knowledge of components that can endure hydrogen pressure and temperatures (Similarity Score: 0.5022)</w:t>
      </w:r>
    </w:p>
    <w:p>
      <w:pPr>
        <w:spacing w:after="0"/>
      </w:pPr>
      <w:r>
        <w:t>ID 396: Understanding of automated process systems in power generation using hydrogen blending (Similarity Score: 0.6648)</w:t>
      </w:r>
    </w:p>
    <w:p>
      <w:pPr>
        <w:spacing w:after="0"/>
      </w:pPr>
      <w:r>
        <w:t>ID 486: Maintenance of power generation systems for hydrogen blending (Similarity Score: 0.6503)</w:t>
      </w:r>
    </w:p>
    <w:p>
      <w:pPr>
        <w:spacing w:after="0"/>
      </w:pPr>
      <w:r>
        <w:t>ID 31: Knowledge of hydrogen refueling systems (Similarity Score: 0.6125)</w:t>
      </w:r>
    </w:p>
    <w:p>
      <w:pPr>
        <w:spacing w:after="0"/>
      </w:pPr>
      <w:r>
        <w:t>ID 414: Integration of optimized rectification systems in plant operations (Similarity Score: 0.4630)</w:t>
      </w:r>
    </w:p>
    <w:p>
      <w:pPr>
        <w:spacing w:after="0"/>
      </w:pPr>
      <w:r>
        <w:t>ID 203: Maintenance of electronic systems in hydrogen blending power generation (Similarity Score: 0.6286)</w:t>
      </w:r>
    </w:p>
    <w:p>
      <w:pPr>
        <w:spacing w:after="0"/>
      </w:pPr>
      <w:r>
        <w:t>ID 207: Knowledge of end-use applications within the hydrogen value chain (Similarity Score: 0.5473)</w:t>
      </w:r>
    </w:p>
    <w:p>
      <w:pPr>
        <w:spacing w:after="0"/>
      </w:pPr>
      <w:r>
        <w:t>ID 221: Understanding of installation procedures unique to hydrogen (Similarity Score: 0.6127)</w:t>
      </w:r>
    </w:p>
    <w:p>
      <w:pPr>
        <w:spacing w:after="0"/>
      </w:pPr>
      <w:r>
        <w:t>ID 646: Selection of turbine systems suitable for hydrogen applications (Similarity Score: 0.5751)</w:t>
      </w:r>
    </w:p>
    <w:p>
      <w:pPr>
        <w:spacing w:after="0"/>
      </w:pPr>
      <w:r>
        <w:t>ID 146: Instrumented system analysis for hydrogen processes (Similarity Score: 0.6452)</w:t>
      </w:r>
    </w:p>
    <w:p>
      <w:pPr>
        <w:spacing w:after="0"/>
      </w:pPr>
      <w:r>
        <w:t>ID 358: Selection and design of turbines for hydrogen blending (Similarity Score: 0.5671)</w:t>
      </w:r>
    </w:p>
    <w:p>
      <w:pPr>
        <w:spacing w:after="0"/>
      </w:pPr>
      <w:r>
        <w:t>ID 360: Selection and design of valves and fittings for hydrogen blending (Similarity Score: 0.5742)</w:t>
      </w:r>
    </w:p>
    <w:p>
      <w:pPr>
        <w:spacing w:after="0"/>
      </w:pPr>
      <w:r>
        <w:t>ID 286: Integration of electrical and instrumentation systems in fueling operations (Similarity Score: 0.6130)</w:t>
      </w:r>
    </w:p>
    <w:p>
      <w:pPr>
        <w:spacing w:after="0"/>
      </w:pPr>
      <w:r>
        <w:t>ID 13: Knowledge of systems associated with hydrogen pipeline transmission (Similarity Score: 0.6259)</w:t>
      </w:r>
    </w:p>
    <w:p>
      <w:pPr>
        <w:spacing w:after="0"/>
      </w:pPr>
      <w:r>
        <w:t>ID 364: Selection and design of piping systems and fittings for hydrogen (Similarity Score: 0.6070)</w:t>
      </w:r>
    </w:p>
    <w:p>
      <w:pPr>
        <w:spacing w:after="0"/>
      </w:pPr>
      <w:r>
        <w:t>ID 314: Selection and design of piping systems and fittings for hydrogen (Similarity Score: 0.6070)</w:t>
      </w:r>
    </w:p>
    <w:p>
      <w:pPr>
        <w:spacing w:after="0"/>
      </w:pPr>
      <w:r>
        <w:t>ID 125: Understanding the principles of hydrogen blending for heating (Similarity Score: 0.5629)</w:t>
      </w:r>
    </w:p>
    <w:p>
      <w:pPr>
        <w:spacing w:after="0"/>
      </w:pPr>
      <w:r>
        <w:t>ID 32: Operation of hydrogen dispensing systems (Similarity Score: 0.6147)</w:t>
      </w:r>
    </w:p>
    <w:p>
      <w:pPr>
        <w:pStyle w:val="Heading2"/>
      </w:pPr>
      <w:r>
        <w:rPr>
          <w:sz w:val="46"/>
        </w:rPr>
        <w:t xml:space="preserve"> 24.1: Integration of Fuel Cells into Electric Vehicles</w:t>
      </w:r>
    </w:p>
    <w:p>
      <w:pPr>
        <w:spacing w:after="0"/>
      </w:pPr>
      <w:r>
        <w:t>ID 31: Knowledge of hydrogen refueling systems (Similarity Score: 0.5937)</w:t>
      </w:r>
    </w:p>
    <w:p>
      <w:pPr>
        <w:spacing w:after="0"/>
      </w:pPr>
      <w:r>
        <w:t>ID 397: Knowledge of control systems for hydrogen blending in power generation (Similarity Score: 0.6400)</w:t>
      </w:r>
    </w:p>
    <w:p>
      <w:pPr>
        <w:spacing w:after="0"/>
      </w:pPr>
      <w:r>
        <w:t>ID 150: Knowledge of combustion systems in hydrogen blending (Similarity Score: 0.5914)</w:t>
      </w:r>
    </w:p>
    <w:p>
      <w:pPr>
        <w:spacing w:after="0"/>
      </w:pPr>
      <w:r>
        <w:t>ID 436: Integration of electrical systems within carbon capture technology (Similarity Score: 0.6051)</w:t>
      </w:r>
    </w:p>
    <w:p>
      <w:pPr>
        <w:spacing w:after="0"/>
      </w:pPr>
      <w:r>
        <w:t>ID 233: Experience with codes related to electrical systems in road vehicles (Similarity Score: 0.3428)</w:t>
      </w:r>
    </w:p>
    <w:p>
      <w:pPr>
        <w:spacing w:after="0"/>
      </w:pPr>
      <w:r>
        <w:t>ID 272: Understanding and application of eco-driving techniques (Similarity Score: 0.4033)</w:t>
      </w:r>
    </w:p>
    <w:p>
      <w:pPr>
        <w:spacing w:after="0"/>
      </w:pPr>
      <w:r>
        <w:t>ID 398: Integration of automated systems in hydrogen blending power generation (Similarity Score: 0.7554)</w:t>
      </w:r>
    </w:p>
    <w:p>
      <w:pPr>
        <w:spacing w:after="0"/>
      </w:pPr>
      <w:r>
        <w:t>ID 485: Design of power generation systems for hydrogen blending (Similarity Score: 0.6353)</w:t>
      </w:r>
    </w:p>
    <w:p>
      <w:pPr>
        <w:spacing w:after="0"/>
      </w:pPr>
      <w:r>
        <w:t>ID 359: Selection and design of combustion systems for hydrogen blending (Similarity Score: 0.5930)</w:t>
      </w:r>
    </w:p>
    <w:p>
      <w:pPr>
        <w:spacing w:after="0"/>
      </w:pPr>
      <w:r>
        <w:t>ID 396: Understanding of automated process systems in power generation using hydrogen blending (Similarity Score: 0.6649)</w:t>
      </w:r>
    </w:p>
    <w:p>
      <w:pPr>
        <w:spacing w:after="0"/>
      </w:pPr>
      <w:r>
        <w:t>ID 44: Understanding of hydrogen blending in power generation (Similarity Score: 0.6198)</w:t>
      </w:r>
    </w:p>
    <w:p>
      <w:pPr>
        <w:spacing w:after="0"/>
      </w:pPr>
      <w:r>
        <w:t>ID 353: Knowledge of basic control systems for combined-cycle power generation using hydrogen blending (Similarity Score: 0.6016)</w:t>
      </w:r>
    </w:p>
    <w:p>
      <w:pPr>
        <w:spacing w:after="0"/>
      </w:pPr>
      <w:r>
        <w:t>ID 142: Understanding how to match hydrogen technology with the needs of different fleets (Similarity Score: 0.4980)</w:t>
      </w:r>
    </w:p>
    <w:p>
      <w:pPr>
        <w:spacing w:after="0"/>
      </w:pPr>
      <w:r>
        <w:t>ID 325: Optimizing fuel consumption in vehicle operations (Similarity Score: 0.4226)</w:t>
      </w:r>
    </w:p>
    <w:p>
      <w:pPr>
        <w:spacing w:after="0"/>
      </w:pPr>
      <w:r>
        <w:t>ID 286: Integration of electrical and instrumentation systems in fueling operations (Similarity Score: 0.6582)</w:t>
      </w:r>
    </w:p>
    <w:p>
      <w:pPr>
        <w:spacing w:after="0"/>
      </w:pPr>
      <w:r>
        <w:t>ID 304: Selection and design of combustion systems for hydrogen environments (Similarity Score: 0.5999)</w:t>
      </w:r>
    </w:p>
    <w:p>
      <w:pPr>
        <w:spacing w:after="0"/>
      </w:pPr>
      <w:r>
        <w:t>ID 345: Understanding and application of eco-driving techniques (Similarity Score: 0.4033)</w:t>
      </w:r>
    </w:p>
    <w:p>
      <w:pPr>
        <w:spacing w:after="0"/>
      </w:pPr>
      <w:r>
        <w:t>ID 323: Understanding and application of eco-driving techniques (Similarity Score: 0.4033)</w:t>
      </w:r>
    </w:p>
    <w:p>
      <w:pPr>
        <w:spacing w:after="0"/>
      </w:pPr>
      <w:r>
        <w:t>ID 149: Knowledge of turbine systems used in hydrogen blending (Similarity Score: 0.5666)</w:t>
      </w:r>
    </w:p>
    <w:p>
      <w:pPr>
        <w:spacing w:after="0"/>
      </w:pPr>
      <w:r>
        <w:t>ID 414: Integration of optimized rectification systems in plant operations (Similarity Score: 0.4628)</w:t>
      </w:r>
    </w:p>
    <w:p>
      <w:pPr>
        <w:spacing w:after="0"/>
      </w:pPr>
      <w:r>
        <w:t>ID 390: Understanding of the combined-cycle power generation process using hydrogen blending (Similarity Score: 0.5648)</w:t>
      </w:r>
    </w:p>
    <w:p>
      <w:pPr>
        <w:spacing w:after="0"/>
      </w:pPr>
      <w:r>
        <w:t>ID 347: Optimizing fuel consumption in vehicle operations (Similarity Score: 0.4226)</w:t>
      </w:r>
    </w:p>
    <w:p>
      <w:pPr>
        <w:spacing w:after="0"/>
      </w:pPr>
      <w:r>
        <w:t>ID 255: Value proposition of hydrogen fuel cells for emissions targets (Similarity Score: 0.5532)</w:t>
      </w:r>
    </w:p>
    <w:p>
      <w:pPr>
        <w:spacing w:after="0"/>
      </w:pPr>
      <w:r>
        <w:t>ID 234: Experience with standards for electrical systems in road vehicles (Similarity Score: 0.3583)</w:t>
      </w:r>
    </w:p>
    <w:p>
      <w:pPr>
        <w:spacing w:after="0"/>
      </w:pPr>
      <w:r>
        <w:t>ID 88: Understanding the principles of hydrogen-blending in power generation (Similarity Score: 0.6122)</w:t>
      </w:r>
    </w:p>
    <w:p>
      <w:pPr>
        <w:spacing w:after="0"/>
      </w:pPr>
      <w:r>
        <w:t>ID 354: Knowledge of advanced control systems for combined-cycle power generation using hydrogen (Similarity Score: 0.6428)</w:t>
      </w:r>
    </w:p>
    <w:p>
      <w:pPr>
        <w:spacing w:after="0"/>
      </w:pPr>
      <w:r>
        <w:t>ID 273: Understanding the impact of eco-driving on fleet sustainability (Similarity Score: 0.4609)</w:t>
      </w:r>
    </w:p>
    <w:p>
      <w:pPr>
        <w:spacing w:after="0"/>
      </w:pPr>
      <w:r>
        <w:t>ID 275: Achieving cost savings through eco-driving (Similarity Score: 0.3070)</w:t>
      </w:r>
    </w:p>
    <w:p>
      <w:pPr>
        <w:spacing w:after="0"/>
      </w:pPr>
      <w:r>
        <w:t>ID 126: Understanding the impact of hydrogen blending on heating systems (Similarity Score: 0.5602)</w:t>
      </w:r>
    </w:p>
    <w:p>
      <w:pPr>
        <w:pStyle w:val="Heading3"/>
      </w:pPr>
      <w:r>
        <w:rPr>
          <w:sz w:val="36"/>
        </w:rPr>
        <w:t xml:space="preserve">  24.1.1: Component Selection and Sourcing</w:t>
      </w:r>
    </w:p>
    <w:p>
      <w:pPr>
        <w:spacing w:after="0"/>
      </w:pPr>
      <w:r>
        <w:t>ID 398: Integration of automated systems in hydrogen blending power generation (Similarity Score: 0.7396)</w:t>
      </w:r>
    </w:p>
    <w:p>
      <w:pPr>
        <w:spacing w:after="0"/>
      </w:pPr>
      <w:r>
        <w:t>ID 325: Optimizing fuel consumption in vehicle operations (Similarity Score: 0.4234)</w:t>
      </w:r>
    </w:p>
    <w:p>
      <w:pPr>
        <w:spacing w:after="0"/>
      </w:pPr>
      <w:r>
        <w:t>ID 304: Selection and design of combustion systems for hydrogen environments (Similarity Score: 0.6212)</w:t>
      </w:r>
    </w:p>
    <w:p>
      <w:pPr>
        <w:spacing w:after="0"/>
      </w:pPr>
      <w:r>
        <w:t>ID 126: Understanding the impact of hydrogen blending on heating systems (Similarity Score: 0.5491)</w:t>
      </w:r>
    </w:p>
    <w:p>
      <w:pPr>
        <w:spacing w:after="0"/>
      </w:pPr>
      <w:r>
        <w:t>ID 396: Understanding of automated process systems in power generation using hydrogen blending (Similarity Score: 0.6404)</w:t>
      </w:r>
    </w:p>
    <w:p>
      <w:pPr>
        <w:spacing w:after="0"/>
      </w:pPr>
      <w:r>
        <w:t>ID 646: Selection of turbine systems suitable for hydrogen applications (Similarity Score: 0.5706)</w:t>
      </w:r>
    </w:p>
    <w:p>
      <w:pPr>
        <w:spacing w:after="0"/>
      </w:pPr>
      <w:r>
        <w:t>ID 485: Design of power generation systems for hydrogen blending (Similarity Score: 0.6289)</w:t>
      </w:r>
    </w:p>
    <w:p>
      <w:pPr>
        <w:spacing w:after="0"/>
      </w:pPr>
      <w:r>
        <w:t>ID 142: Understanding how to match hydrogen technology with the needs of different fleets (Similarity Score: 0.5211)</w:t>
      </w:r>
    </w:p>
    <w:p>
      <w:pPr>
        <w:spacing w:after="0"/>
      </w:pPr>
      <w:r>
        <w:t>ID 397: Knowledge of control systems for hydrogen blending in power generation (Similarity Score: 0.6329)</w:t>
      </w:r>
    </w:p>
    <w:p>
      <w:pPr>
        <w:spacing w:after="0"/>
      </w:pPr>
      <w:r>
        <w:t>ID 414: Integration of optimized rectification systems in plant operations (Similarity Score: 0.4567)</w:t>
      </w:r>
    </w:p>
    <w:p>
      <w:pPr>
        <w:spacing w:after="0"/>
      </w:pPr>
      <w:r>
        <w:t>ID 323: Understanding and application of eco-driving techniques (Similarity Score: 0.3681)</w:t>
      </w:r>
    </w:p>
    <w:p>
      <w:pPr>
        <w:spacing w:after="0"/>
      </w:pPr>
      <w:r>
        <w:t>ID 272: Understanding and application of eco-driving techniques (Similarity Score: 0.3681)</w:t>
      </w:r>
    </w:p>
    <w:p>
      <w:pPr>
        <w:spacing w:after="0"/>
      </w:pPr>
      <w:r>
        <w:t>ID 1: Experience with hydrogen fueling equipment and systems (Similarity Score: 0.6376)</w:t>
      </w:r>
    </w:p>
    <w:p>
      <w:pPr>
        <w:spacing w:after="0"/>
      </w:pPr>
      <w:r>
        <w:t>ID 347: Optimizing fuel consumption in vehicle operations (Similarity Score: 0.4234)</w:t>
      </w:r>
    </w:p>
    <w:p>
      <w:pPr>
        <w:spacing w:after="0"/>
      </w:pPr>
      <w:r>
        <w:t>ID 358: Selection and design of turbines for hydrogen blending (Similarity Score: 0.5365)</w:t>
      </w:r>
    </w:p>
    <w:p>
      <w:pPr>
        <w:spacing w:after="0"/>
      </w:pPr>
      <w:r>
        <w:t>ID 88: Understanding the principles of hydrogen-blending in power generation (Similarity Score: 0.5952)</w:t>
      </w:r>
    </w:p>
    <w:p>
      <w:pPr>
        <w:spacing w:after="0"/>
      </w:pPr>
      <w:r>
        <w:t>ID 345: Understanding and application of eco-driving techniques (Similarity Score: 0.3681)</w:t>
      </w:r>
    </w:p>
    <w:p>
      <w:pPr>
        <w:spacing w:after="0"/>
      </w:pPr>
      <w:r>
        <w:t>ID 149: Knowledge of turbine systems used in hydrogen blending (Similarity Score: 0.5692)</w:t>
      </w:r>
    </w:p>
    <w:p>
      <w:pPr>
        <w:spacing w:after="0"/>
      </w:pPr>
      <w:r>
        <w:t>ID 285: Knowledge of instrumentation systems for hydrogen fueling (Similarity Score: 0.6033)</w:t>
      </w:r>
    </w:p>
    <w:p>
      <w:pPr>
        <w:spacing w:after="0"/>
      </w:pPr>
      <w:r>
        <w:t>ID 286: Integration of electrical and instrumentation systems in fueling operations (Similarity Score: 0.6301)</w:t>
      </w:r>
    </w:p>
    <w:p>
      <w:pPr>
        <w:spacing w:after="0"/>
      </w:pPr>
      <w:r>
        <w:t>ID 359: Selection and design of combustion systems for hydrogen blending (Similarity Score: 0.6237)</w:t>
      </w:r>
    </w:p>
    <w:p>
      <w:pPr>
        <w:spacing w:after="0"/>
      </w:pPr>
      <w:r>
        <w:t>ID 354: Knowledge of advanced control systems for combined-cycle power generation using hydrogen (Similarity Score: 0.6128)</w:t>
      </w:r>
    </w:p>
    <w:p>
      <w:pPr>
        <w:spacing w:after="0"/>
      </w:pPr>
      <w:r>
        <w:t>ID 436: Integration of electrical systems within carbon capture technology (Similarity Score: 0.5494)</w:t>
      </w:r>
    </w:p>
    <w:p>
      <w:pPr>
        <w:spacing w:after="0"/>
      </w:pPr>
      <w:r>
        <w:t>ID 150: Knowledge of combustion systems in hydrogen blending (Similarity Score: 0.5965)</w:t>
      </w:r>
    </w:p>
    <w:p>
      <w:pPr>
        <w:spacing w:after="0"/>
      </w:pPr>
      <w:r>
        <w:t>ID 233: Experience with codes related to electrical systems in road vehicles (Similarity Score: 0.3311)</w:t>
      </w:r>
    </w:p>
    <w:p>
      <w:pPr>
        <w:pStyle w:val="Heading4"/>
      </w:pPr>
      <w:r>
        <w:rPr>
          <w:sz w:val="28"/>
        </w:rPr>
        <w:t xml:space="preserve">   24.1.1.1: Identification of Compatible Fuel Cells</w:t>
      </w:r>
    </w:p>
    <w:p>
      <w:pPr>
        <w:spacing w:after="0"/>
      </w:pPr>
      <w:r>
        <w:t>ID 142: Understanding how to match hydrogen technology with the needs of different fleets (Similarity Score: 0.5327)</w:t>
      </w:r>
    </w:p>
    <w:p>
      <w:pPr>
        <w:spacing w:after="0"/>
      </w:pPr>
      <w:r>
        <w:t>ID 359: Selection and design of combustion systems for hydrogen blending (Similarity Score: 0.5811)</w:t>
      </w:r>
    </w:p>
    <w:p>
      <w:pPr>
        <w:spacing w:after="0"/>
      </w:pPr>
      <w:r>
        <w:t>ID 233: Experience with codes related to electrical systems in road vehicles (Similarity Score: 0.3299)</w:t>
      </w:r>
    </w:p>
    <w:p>
      <w:pPr>
        <w:spacing w:after="0"/>
      </w:pPr>
      <w:r>
        <w:t>ID 414: Integration of optimized rectification systems in plant operations (Similarity Score: 0.4310)</w:t>
      </w:r>
    </w:p>
    <w:p>
      <w:pPr>
        <w:pStyle w:val="Heading4"/>
      </w:pPr>
      <w:r>
        <w:rPr>
          <w:sz w:val="28"/>
        </w:rPr>
        <w:t xml:space="preserve">   24.1.1.2: Sourcing of Ancillary Components (e.g., power electronics, cooling systems)</w:t>
      </w:r>
    </w:p>
    <w:p>
      <w:pPr>
        <w:spacing w:after="0"/>
      </w:pPr>
      <w:r>
        <w:t>ID 325: Optimizing fuel consumption in vehicle operations (Similarity Score: 0.3858)</w:t>
      </w:r>
    </w:p>
    <w:p>
      <w:pPr>
        <w:spacing w:after="0"/>
      </w:pPr>
      <w:r>
        <w:t>ID 347: Optimizing fuel consumption in vehicle operations (Similarity Score: 0.3858)</w:t>
      </w:r>
    </w:p>
    <w:p>
      <w:pPr>
        <w:spacing w:after="0"/>
      </w:pPr>
      <w:r>
        <w:t>ID 233: Experience with codes related to electrical systems in road vehicles (Similarity Score: 0.3367)</w:t>
      </w:r>
    </w:p>
    <w:p>
      <w:pPr>
        <w:pStyle w:val="Heading3"/>
      </w:pPr>
      <w:r>
        <w:rPr>
          <w:sz w:val="36"/>
        </w:rPr>
        <w:t xml:space="preserve">  24.1.2: System Integration for Purpose-Built Vehicles</w:t>
      </w:r>
    </w:p>
    <w:p>
      <w:pPr>
        <w:spacing w:after="0"/>
      </w:pPr>
      <w:r>
        <w:t>ID 414: Integration of optimized rectification systems in plant operations (Similarity Score: 0.4583)</w:t>
      </w:r>
    </w:p>
    <w:p>
      <w:pPr>
        <w:pStyle w:val="Heading4"/>
      </w:pPr>
      <w:r>
        <w:rPr>
          <w:sz w:val="28"/>
        </w:rPr>
        <w:t xml:space="preserve">   24.1.2.2: Electrical and Mechanical Integration</w:t>
      </w:r>
    </w:p>
    <w:p>
      <w:pPr>
        <w:spacing w:after="0"/>
      </w:pPr>
      <w:r>
        <w:t>ID 233: Experience with codes related to electrical systems in road vehicles (Similarity Score: 0.3270)</w:t>
      </w:r>
    </w:p>
    <w:p>
      <w:pPr>
        <w:spacing w:after="0"/>
      </w:pPr>
      <w:r>
        <w:t>ID 414: Integration of optimized rectification systems in plant operations (Similarity Score: 0.4224)</w:t>
      </w:r>
    </w:p>
    <w:p>
      <w:pPr>
        <w:pStyle w:val="Heading3"/>
      </w:pPr>
      <w:r>
        <w:rPr>
          <w:sz w:val="36"/>
        </w:rPr>
        <w:t xml:space="preserve">  24.1.3: Retrofitting and Homologation of Existing Vehicles</w:t>
      </w:r>
    </w:p>
    <w:p>
      <w:pPr>
        <w:spacing w:after="0"/>
      </w:pPr>
      <w:r>
        <w:t>ID 414: Integration of optimized rectification systems in plant operations (Similarity Score: 0.4492)</w:t>
      </w:r>
    </w:p>
    <w:p>
      <w:pPr>
        <w:pStyle w:val="Heading4"/>
      </w:pPr>
      <w:r>
        <w:rPr>
          <w:sz w:val="28"/>
        </w:rPr>
        <w:t xml:space="preserve">   24.1.3.1: Certification and Compliance with Standards</w:t>
      </w:r>
    </w:p>
    <w:p>
      <w:pPr>
        <w:spacing w:after="0"/>
      </w:pPr>
      <w:r>
        <w:t>ID 142: Understanding how to match hydrogen technology with the needs of different fleets (Similarity Score: 0.4943)</w:t>
      </w:r>
    </w:p>
    <w:p>
      <w:pPr>
        <w:pStyle w:val="Heading4"/>
      </w:pPr>
      <w:r>
        <w:rPr>
          <w:sz w:val="28"/>
        </w:rPr>
        <w:t xml:space="preserve">   24.1.3.2: Modifications and Adaptations for Fuel Cell Integration</w:t>
      </w:r>
    </w:p>
    <w:p>
      <w:pPr>
        <w:spacing w:after="0"/>
      </w:pPr>
      <w:r>
        <w:t>ID 414: Integration of optimized rectification systems in plant operations (Similarity Score: 0.4403)</w:t>
      </w:r>
    </w:p>
    <w:p>
      <w:pPr>
        <w:pStyle w:val="Heading2"/>
      </w:pPr>
      <w:r>
        <w:rPr>
          <w:sz w:val="46"/>
        </w:rPr>
        <w:t xml:space="preserve"> 24.2: Integration of Subassemblies into Electrolysers</w:t>
      </w:r>
    </w:p>
    <w:p>
      <w:pPr>
        <w:spacing w:after="0"/>
      </w:pPr>
      <w:r>
        <w:t>ID 321: Understanding of control systems for electrolyzers (Similarity Score: 0.4896)</w:t>
      </w:r>
    </w:p>
    <w:p>
      <w:pPr>
        <w:spacing w:after="0"/>
      </w:pPr>
      <w:r>
        <w:t>ID 228: Selection of electronic systems for electrolyzer hydrogen production (Similarity Score: 0.5926)</w:t>
      </w:r>
    </w:p>
    <w:p>
      <w:pPr>
        <w:spacing w:after="0"/>
      </w:pPr>
      <w:r>
        <w:t>ID 436: Integration of electrical systems within carbon capture technology (Similarity Score: 0.5762)</w:t>
      </w:r>
    </w:p>
    <w:p>
      <w:pPr>
        <w:spacing w:after="0"/>
      </w:pPr>
      <w:r>
        <w:t>ID 320: Understanding of automated process systems in electrolyzer operations (Similarity Score: 0.5050)</w:t>
      </w:r>
    </w:p>
    <w:p>
      <w:pPr>
        <w:spacing w:after="0"/>
      </w:pPr>
      <w:r>
        <w:t>ID 414: Integration of optimized rectification systems in plant operations (Similarity Score: 0.4319)</w:t>
      </w:r>
    </w:p>
    <w:p>
      <w:pPr>
        <w:spacing w:after="0"/>
      </w:pPr>
      <w:r>
        <w:t>ID 356: Understanding interconnection applications in renewable energy powered electrolyzers (Similarity Score: 0.4888)</w:t>
      </w:r>
    </w:p>
    <w:p>
      <w:pPr>
        <w:spacing w:after="0"/>
      </w:pPr>
      <w:r>
        <w:t>ID 295: Maintenance of instrumentation and electrical systems in electrolyzers (Similarity Score: 0.4884)</w:t>
      </w:r>
    </w:p>
    <w:p>
      <w:pPr>
        <w:spacing w:after="0"/>
      </w:pPr>
      <w:r>
        <w:t>ID 318: Integration of key instrumentation systems in electrolyzer operations (Similarity Score: 0.7043)</w:t>
      </w:r>
    </w:p>
    <w:p>
      <w:pPr>
        <w:spacing w:after="0"/>
      </w:pPr>
      <w:r>
        <w:t>ID 292: Knowledge of key instrumentation systems for electrolyzers (Similarity Score: 0.5084)</w:t>
      </w:r>
    </w:p>
    <w:p>
      <w:pPr>
        <w:spacing w:after="0"/>
      </w:pPr>
      <w:r>
        <w:t>ID 368: Maintenance of systems supporting PEM electrolyzers (Similarity Score: 0.4621)</w:t>
      </w:r>
    </w:p>
    <w:p>
      <w:pPr>
        <w:spacing w:after="0"/>
      </w:pPr>
      <w:r>
        <w:t>ID 579: Understanding of well completion solutions for carbon dioxide (CO2) based on subsurface conditions (Similarity Score: 0.3463)</w:t>
      </w:r>
    </w:p>
    <w:p>
      <w:pPr>
        <w:spacing w:after="0"/>
      </w:pPr>
      <w:r>
        <w:t>ID 294: Integration of instrumentation and electrical systems in electrolyzer operations (Similarity Score: 0.6952)</w:t>
      </w:r>
    </w:p>
    <w:p>
      <w:pPr>
        <w:spacing w:after="0"/>
      </w:pPr>
      <w:r>
        <w:t>ID 388: Knowledge of integrating high-power electrical equipment with electrolyzers (Similarity Score: 0.5146)</w:t>
      </w:r>
    </w:p>
    <w:p>
      <w:pPr>
        <w:spacing w:after="0"/>
      </w:pPr>
      <w:r>
        <w:t>ID 322: Integration of automated and control systems in electrolyzer operations (Similarity Score: 0.6815)</w:t>
      </w:r>
    </w:p>
    <w:p>
      <w:pPr>
        <w:spacing w:after="0"/>
      </w:pPr>
      <w:r>
        <w:t>ID 412: Optimization of rectification systems for electrolyzer plants (Similarity Score: 0.4569)</w:t>
      </w:r>
    </w:p>
    <w:p>
      <w:pPr>
        <w:pStyle w:val="Heading3"/>
      </w:pPr>
      <w:r>
        <w:rPr>
          <w:sz w:val="36"/>
        </w:rPr>
        <w:t xml:space="preserve">  24.2.1: Assembly of Electrolyser Components</w:t>
      </w:r>
    </w:p>
    <w:p>
      <w:pPr>
        <w:spacing w:after="0"/>
      </w:pPr>
      <w:r>
        <w:t>ID 320: Understanding of automated process systems in electrolyzer operations (Similarity Score: 0.4757)</w:t>
      </w:r>
    </w:p>
    <w:p>
      <w:pPr>
        <w:spacing w:after="0"/>
      </w:pPr>
      <w:r>
        <w:t>ID 414: Integration of optimized rectification systems in plant operations (Similarity Score: 0.4219)</w:t>
      </w:r>
    </w:p>
    <w:p>
      <w:pPr>
        <w:spacing w:after="0"/>
      </w:pPr>
      <w:r>
        <w:t>ID 388: Knowledge of integrating high-power electrical equipment with electrolyzers (Similarity Score: 0.4770)</w:t>
      </w:r>
    </w:p>
    <w:p>
      <w:pPr>
        <w:spacing w:after="0"/>
      </w:pPr>
      <w:r>
        <w:t>ID 292: Knowledge of key instrumentation systems for electrolyzers (Similarity Score: 0.4745)</w:t>
      </w:r>
    </w:p>
    <w:p>
      <w:pPr>
        <w:spacing w:after="0"/>
      </w:pPr>
      <w:r>
        <w:t>ID 294: Integration of instrumentation and electrical systems in electrolyzer operations (Similarity Score: 0.6616)</w:t>
      </w:r>
    </w:p>
    <w:p>
      <w:pPr>
        <w:spacing w:after="0"/>
      </w:pPr>
      <w:r>
        <w:t>ID 322: Integration of automated and control systems in electrolyzer operations (Similarity Score: 0.6466)</w:t>
      </w:r>
    </w:p>
    <w:p>
      <w:pPr>
        <w:spacing w:after="0"/>
      </w:pPr>
      <w:r>
        <w:t>ID 318: Integration of key instrumentation systems in electrolyzer operations (Similarity Score: 0.6740)</w:t>
      </w:r>
    </w:p>
    <w:p>
      <w:pPr>
        <w:pStyle w:val="Heading4"/>
      </w:pPr>
      <w:r>
        <w:rPr>
          <w:sz w:val="28"/>
        </w:rPr>
        <w:t xml:space="preserve">   24.2.1.1: Integration of Electrodes and Membranes</w:t>
      </w:r>
    </w:p>
    <w:p>
      <w:pPr>
        <w:spacing w:after="0"/>
      </w:pPr>
      <w:r>
        <w:t>ID 294: Integration of instrumentation and electrical systems in electrolyzer operations (Similarity Score: 0.6289)</w:t>
      </w:r>
    </w:p>
    <w:p>
      <w:pPr>
        <w:pStyle w:val="Heading4"/>
      </w:pPr>
      <w:r>
        <w:rPr>
          <w:sz w:val="28"/>
        </w:rPr>
        <w:t xml:space="preserve">   24.2.1.2: Integration of Power Supply and Control Systems</w:t>
      </w:r>
    </w:p>
    <w:p>
      <w:pPr>
        <w:spacing w:after="0"/>
      </w:pPr>
      <w:r>
        <w:t>ID 320: Understanding of automated process systems in electrolyzer operations (Similarity Score: 0.4658)</w:t>
      </w:r>
    </w:p>
    <w:p>
      <w:pPr>
        <w:spacing w:after="0"/>
      </w:pPr>
      <w:r>
        <w:t>ID 292: Knowledge of key instrumentation systems for electrolyzers (Similarity Score: 0.4639)</w:t>
      </w:r>
    </w:p>
    <w:p>
      <w:pPr>
        <w:spacing w:after="0"/>
      </w:pPr>
      <w:r>
        <w:t>ID 294: Integration of instrumentation and electrical systems in electrolyzer operations (Similarity Score: 0.6308)</w:t>
      </w:r>
    </w:p>
    <w:p>
      <w:pPr>
        <w:spacing w:after="0"/>
      </w:pPr>
      <w:r>
        <w:t>ID 322: Integration of automated and control systems in electrolyzer operations (Similarity Score: 0.6224)</w:t>
      </w:r>
    </w:p>
    <w:p>
      <w:pPr>
        <w:spacing w:after="0"/>
      </w:pPr>
      <w:r>
        <w:t>ID 388: Knowledge of integrating high-power electrical equipment with electrolyzers (Similarity Score: 0.4778)</w:t>
      </w:r>
    </w:p>
    <w:p>
      <w:pPr>
        <w:pStyle w:val="Heading3"/>
      </w:pPr>
      <w:r>
        <w:rPr>
          <w:sz w:val="36"/>
        </w:rPr>
        <w:t xml:space="preserve">  24.2.2: System-Level Integration</w:t>
      </w:r>
    </w:p>
    <w:p>
      <w:pPr>
        <w:spacing w:after="0"/>
      </w:pPr>
      <w:r>
        <w:t>ID 233: Experience with codes related to electrical systems in road vehicles (Similarity Score: 0.3117)</w:t>
      </w:r>
    </w:p>
    <w:p>
      <w:pPr>
        <w:spacing w:after="0"/>
      </w:pPr>
      <w:r>
        <w:t>ID 436: Integration of electrical systems within carbon capture technology (Similarity Score: 0.5501)</w:t>
      </w:r>
    </w:p>
    <w:p>
      <w:pPr>
        <w:spacing w:after="0"/>
      </w:pPr>
      <w:r>
        <w:t>ID 292: Knowledge of key instrumentation systems for electrolyzers (Similarity Score: 0.4838)</w:t>
      </w:r>
    </w:p>
    <w:p>
      <w:pPr>
        <w:spacing w:after="0"/>
      </w:pPr>
      <w:r>
        <w:t>ID 318: Integration of key instrumentation systems in electrolyzer operations (Similarity Score: 0.6756)</w:t>
      </w:r>
    </w:p>
    <w:p>
      <w:pPr>
        <w:spacing w:after="0"/>
      </w:pPr>
      <w:r>
        <w:t>ID 320: Understanding of automated process systems in electrolyzer operations (Similarity Score: 0.4837)</w:t>
      </w:r>
    </w:p>
    <w:p>
      <w:pPr>
        <w:spacing w:after="0"/>
      </w:pPr>
      <w:r>
        <w:t>ID 579: Understanding of well completion solutions for carbon dioxide (CO2) based on subsurface conditions (Similarity Score: 0.3521)</w:t>
      </w:r>
    </w:p>
    <w:p>
      <w:pPr>
        <w:spacing w:after="0"/>
      </w:pPr>
      <w:r>
        <w:t>ID 294: Integration of instrumentation and electrical systems in electrolyzer operations (Similarity Score: 0.6673)</w:t>
      </w:r>
    </w:p>
    <w:p>
      <w:pPr>
        <w:spacing w:after="0"/>
      </w:pPr>
      <w:r>
        <w:t>ID 388: Knowledge of integrating high-power electrical equipment with electrolyzers (Similarity Score: 0.4982)</w:t>
      </w:r>
    </w:p>
    <w:p>
      <w:pPr>
        <w:spacing w:after="0"/>
      </w:pPr>
      <w:r>
        <w:t>ID 322: Integration of automated and control systems in electrolyzer operations (Similarity Score: 0.6585)</w:t>
      </w:r>
    </w:p>
    <w:p>
      <w:pPr>
        <w:pStyle w:val="Heading4"/>
      </w:pPr>
      <w:r>
        <w:rPr>
          <w:sz w:val="28"/>
        </w:rPr>
        <w:t xml:space="preserve">   24.2.2.1: Fluid and Gas Management Systems</w:t>
      </w:r>
    </w:p>
    <w:p>
      <w:pPr>
        <w:spacing w:after="0"/>
      </w:pPr>
      <w:r>
        <w:t>ID 579: Understanding of well completion solutions for carbon dioxide (CO2) based on subsurface conditions (Similarity Score: 0.3795)</w:t>
      </w:r>
    </w:p>
    <w:p>
      <w:pPr>
        <w:spacing w:after="0"/>
      </w:pPr>
      <w:r>
        <w:t>ID 320: Understanding of automated process systems in electrolyzer operations (Similarity Score: 0.4597)</w:t>
      </w:r>
    </w:p>
    <w:p>
      <w:pPr>
        <w:spacing w:after="0"/>
      </w:pPr>
      <w:r>
        <w:t>ID 322: Integration of automated and control systems in electrolyzer operations (Similarity Score: 0.6161)</w:t>
      </w:r>
    </w:p>
    <w:p>
      <w:pPr>
        <w:pStyle w:val="Heading4"/>
      </w:pPr>
      <w:r>
        <w:rPr>
          <w:sz w:val="28"/>
        </w:rPr>
        <w:t xml:space="preserve">   24.2.2.2: Safety and Monitoring Systems</w:t>
      </w:r>
    </w:p>
    <w:p>
      <w:pPr>
        <w:spacing w:after="0"/>
      </w:pPr>
      <w:r>
        <w:t>ID 322: Integration of automated and control systems in electrolyzer operations (Similarity Score: 0.6140)</w:t>
      </w:r>
    </w:p>
    <w:p>
      <w:pPr>
        <w:spacing w:after="0"/>
      </w:pPr>
      <w:r>
        <w:t>ID 318: Integration of key instrumentation systems in electrolyzer operations (Similarity Score: 0.6436)</w:t>
      </w:r>
    </w:p>
    <w:p>
      <w:pPr>
        <w:spacing w:after="0"/>
      </w:pPr>
      <w:r>
        <w:t>ID 388: Knowledge of integrating high-power electrical equipment with electrolyzers (Similarity Score: 0.4807)</w:t>
      </w:r>
    </w:p>
    <w:p>
      <w:pPr>
        <w:spacing w:after="0"/>
      </w:pPr>
      <w:r>
        <w:t>ID 68: Understanding of safety protocols in electrolyzer control systems (Similarity Score: 0.4677)</w:t>
      </w:r>
    </w:p>
    <w:p>
      <w:pPr>
        <w:spacing w:after="0"/>
      </w:pPr>
      <w:r>
        <w:t>ID 233: Experience with codes related to electrical systems in road vehicles (Similarity Score: 0.3205)</w:t>
      </w:r>
    </w:p>
    <w:p>
      <w:pPr>
        <w:spacing w:after="0"/>
      </w:pPr>
      <w:r>
        <w:t>ID 292: Knowledge of key instrumentation systems for electrolyzers (Similarity Score: 0.4930)</w:t>
      </w:r>
    </w:p>
    <w:p>
      <w:pPr>
        <w:spacing w:after="0"/>
      </w:pPr>
      <w:r>
        <w:t>ID 294: Integration of instrumentation and electrical systems in electrolyzer operations (Similarity Score: 0.6270)</w:t>
      </w:r>
    </w:p>
    <w:p>
      <w:pPr>
        <w:pStyle w:val="Heading2"/>
      </w:pPr>
      <w:r>
        <w:rPr>
          <w:sz w:val="46"/>
        </w:rPr>
        <w:t xml:space="preserve"> 24.3: Testing and Validation of Integrated Systems</w:t>
      </w:r>
    </w:p>
    <w:p>
      <w:pPr>
        <w:spacing w:after="0"/>
      </w:pPr>
      <w:r>
        <w:t>ID 221: Understanding of installation procedures unique to hydrogen (Similarity Score: 0.6693)</w:t>
      </w:r>
    </w:p>
    <w:p>
      <w:pPr>
        <w:spacing w:after="0"/>
      </w:pPr>
      <w:r>
        <w:t>ID 632: Well design based on understanding of hydrogen injection stream properties (Similarity Score: 0.5991)</w:t>
      </w:r>
    </w:p>
    <w:p>
      <w:pPr>
        <w:spacing w:after="0"/>
      </w:pPr>
      <w:r>
        <w:t>ID 126: Understanding the impact of hydrogen blending on heating systems (Similarity Score: 0.5721)</w:t>
      </w:r>
    </w:p>
    <w:p>
      <w:pPr>
        <w:spacing w:after="0"/>
      </w:pPr>
      <w:r>
        <w:t>ID 203: Maintenance of electronic systems in hydrogen blending power generation (Similarity Score: 0.6142)</w:t>
      </w:r>
    </w:p>
    <w:p>
      <w:pPr>
        <w:spacing w:after="0"/>
      </w:pPr>
      <w:r>
        <w:t>ID 207: Knowledge of end-use applications within the hydrogen value chain (Similarity Score: 0.5449)</w:t>
      </w:r>
    </w:p>
    <w:p>
      <w:pPr>
        <w:spacing w:after="0"/>
      </w:pPr>
      <w:r>
        <w:t>ID 216: Design and selection of coatings for protection against hydrogen (Similarity Score: 0.5195)</w:t>
      </w:r>
    </w:p>
    <w:p>
      <w:pPr>
        <w:spacing w:after="0"/>
      </w:pPr>
      <w:r>
        <w:t>ID 323: Understanding and application of eco-driving techniques (Similarity Score: 0.3736)</w:t>
      </w:r>
    </w:p>
    <w:p>
      <w:pPr>
        <w:spacing w:after="0"/>
      </w:pPr>
      <w:r>
        <w:t>ID 109: Maintenance of flame detection systems for hydrogen blending (Similarity Score: 0.6018)</w:t>
      </w:r>
    </w:p>
    <w:p>
      <w:pPr>
        <w:spacing w:after="0"/>
      </w:pPr>
      <w:r>
        <w:t>ID 562: Application of hydrogen safety codes and standards in operations (Similarity Score: 0.6651)</w:t>
      </w:r>
    </w:p>
    <w:p>
      <w:pPr>
        <w:spacing w:after="0"/>
      </w:pPr>
      <w:r>
        <w:t>ID 469: Selection and design of piping systems and fittings for hydrogen conditions (Similarity Score: 0.6012)</w:t>
      </w:r>
    </w:p>
    <w:p>
      <w:pPr>
        <w:spacing w:after="0"/>
      </w:pPr>
      <w:r>
        <w:t>ID 333: Selection and design of piping systems and fittings for hydrogen conditions (Similarity Score: 0.6012)</w:t>
      </w:r>
    </w:p>
    <w:p>
      <w:pPr>
        <w:spacing w:after="0"/>
      </w:pPr>
      <w:r>
        <w:t>ID 1: Experience with hydrogen fueling equipment and systems (Similarity Score: 0.6370)</w:t>
      </w:r>
    </w:p>
    <w:p>
      <w:pPr>
        <w:spacing w:after="0"/>
      </w:pPr>
      <w:r>
        <w:t>ID 375: Calibration of instrumentation systems for hydrogen blending (Similarity Score: 0.6674)</w:t>
      </w:r>
    </w:p>
    <w:p>
      <w:pPr>
        <w:spacing w:after="0"/>
      </w:pPr>
      <w:r>
        <w:t>ID 232: Knowledge of standards for EMC/EMI in hydrogen systems (Similarity Score: 0.5285)</w:t>
      </w:r>
    </w:p>
    <w:p>
      <w:pPr>
        <w:spacing w:after="0"/>
      </w:pPr>
      <w:r>
        <w:t>ID 364: Selection and design of piping systems and fittings for hydrogen (Similarity Score: 0.6098)</w:t>
      </w:r>
    </w:p>
    <w:p>
      <w:pPr>
        <w:spacing w:after="0"/>
      </w:pPr>
      <w:r>
        <w:t>ID 361: Selection and design of piping systems for hydrogen blending (Similarity Score: 0.6131)</w:t>
      </w:r>
    </w:p>
    <w:p>
      <w:pPr>
        <w:spacing w:after="0"/>
      </w:pPr>
      <w:r>
        <w:t>ID 13: Knowledge of systems associated with hydrogen pipeline transmission (Similarity Score: 0.6157)</w:t>
      </w:r>
    </w:p>
    <w:p>
      <w:pPr>
        <w:spacing w:after="0"/>
      </w:pPr>
      <w:r>
        <w:t>ID 31: Knowledge of hydrogen refueling systems (Similarity Score: 0.6023)</w:t>
      </w:r>
    </w:p>
    <w:p>
      <w:pPr>
        <w:spacing w:after="0"/>
      </w:pPr>
      <w:r>
        <w:t>ID 89: Understanding operational adjustments needed for hydrogen-blending (Similarity Score: 0.5876)</w:t>
      </w:r>
    </w:p>
    <w:p>
      <w:pPr>
        <w:spacing w:after="0"/>
      </w:pPr>
      <w:r>
        <w:t>ID 505: Knowledge of well completion solutions tailored for hydrogen environments (Similarity Score: 0.5976)</w:t>
      </w:r>
    </w:p>
    <w:p>
      <w:pPr>
        <w:spacing w:after="0"/>
      </w:pPr>
      <w:r>
        <w:t>ID 552: Understanding well testing and analysis for carbon dioxide (CO2) injection (Similarity Score: 0.4032)</w:t>
      </w:r>
    </w:p>
    <w:p>
      <w:pPr>
        <w:spacing w:after="0"/>
      </w:pPr>
      <w:r>
        <w:t>ID 45: Understanding the operational implications of hydrogen blending in combined-cycle power generation (Similarity Score: 0.6039)</w:t>
      </w:r>
    </w:p>
    <w:p>
      <w:pPr>
        <w:spacing w:after="0"/>
      </w:pPr>
      <w:r>
        <w:t>ID 359: Selection and design of combustion systems for hydrogen blending (Similarity Score: 0.6354)</w:t>
      </w:r>
    </w:p>
    <w:p>
      <w:pPr>
        <w:spacing w:after="0"/>
      </w:pPr>
      <w:r>
        <w:t>ID 358: Selection and design of turbines for hydrogen blending (Similarity Score: 0.5297)</w:t>
      </w:r>
    </w:p>
    <w:p>
      <w:pPr>
        <w:spacing w:after="0"/>
      </w:pPr>
      <w:r>
        <w:t>ID 354: Knowledge of advanced control systems for combined-cycle power generation using hydrogen (Similarity Score: 0.6363)</w:t>
      </w:r>
    </w:p>
    <w:p>
      <w:pPr>
        <w:spacing w:after="0"/>
      </w:pPr>
      <w:r>
        <w:t>ID 353: Knowledge of basic control systems for combined-cycle power generation using hydrogen blending (Similarity Score: 0.6135)</w:t>
      </w:r>
    </w:p>
    <w:p>
      <w:pPr>
        <w:spacing w:after="0"/>
      </w:pPr>
      <w:r>
        <w:t>ID 345: Understanding and application of eco-driving techniques (Similarity Score: 0.3736)</w:t>
      </w:r>
    </w:p>
    <w:p>
      <w:pPr>
        <w:spacing w:after="0"/>
      </w:pPr>
      <w:r>
        <w:t>ID 360: Selection and design of valves and fittings for hydrogen blending (Similarity Score: 0.6043)</w:t>
      </w:r>
    </w:p>
    <w:p>
      <w:pPr>
        <w:spacing w:after="0"/>
      </w:pPr>
      <w:r>
        <w:t>ID 223: Selection and design of production equipment for hydrogen systems (Similarity Score: 0.6385)</w:t>
      </w:r>
    </w:p>
    <w:p>
      <w:pPr>
        <w:spacing w:after="0"/>
      </w:pPr>
      <w:r>
        <w:t>ID 142: Understanding how to match hydrogen technology with the needs of different fleets (Similarity Score: 0.5074)</w:t>
      </w:r>
    </w:p>
    <w:p>
      <w:pPr>
        <w:spacing w:after="0"/>
      </w:pPr>
      <w:r>
        <w:t>ID 315: Selection and design of valves and seals for hydrogen systems (Similarity Score: 0.5697)</w:t>
      </w:r>
    </w:p>
    <w:p>
      <w:pPr>
        <w:spacing w:after="0"/>
      </w:pPr>
      <w:r>
        <w:t>ID 153: Assess integrity of piping systems and fittings (Similarity Score: 0.4825)</w:t>
      </w:r>
    </w:p>
    <w:p>
      <w:pPr>
        <w:spacing w:after="0"/>
      </w:pPr>
      <w:r>
        <w:t>ID 422: Calibration and testing of instrumentation systems for hydrogen processes (Similarity Score: 0.7254)</w:t>
      </w:r>
    </w:p>
    <w:p>
      <w:pPr>
        <w:spacing w:after="0"/>
      </w:pPr>
      <w:r>
        <w:t>ID 425: Selection and design of piping systems and fittings for hydrogen conditions (Similarity Score: 0.6012)</w:t>
      </w:r>
    </w:p>
    <w:p>
      <w:pPr>
        <w:spacing w:after="0"/>
      </w:pPr>
      <w:r>
        <w:t>ID 167: Understanding of codes related to hydrogen systems (Similarity Score: 0.6022)</w:t>
      </w:r>
    </w:p>
    <w:p>
      <w:pPr>
        <w:spacing w:after="0"/>
      </w:pPr>
      <w:r>
        <w:t>ID 169: Knowledge of seals compatible with hydrogen blending (Similarity Score: 0.5571)</w:t>
      </w:r>
    </w:p>
    <w:p>
      <w:pPr>
        <w:spacing w:after="0"/>
      </w:pPr>
      <w:r>
        <w:t>ID 170: Knowledge of coatings effective for hydrogen blending (Similarity Score: 0.5477)</w:t>
      </w:r>
    </w:p>
    <w:p>
      <w:pPr>
        <w:spacing w:after="0"/>
      </w:pPr>
      <w:r>
        <w:t>ID 183: Advanced knowledge of evolving standards in hydrogen industry (Similarity Score: 0.5917)</w:t>
      </w:r>
    </w:p>
    <w:p>
      <w:pPr>
        <w:spacing w:after="0"/>
      </w:pPr>
      <w:r>
        <w:t>ID 489: Selection and design of piping systems and fittings for hydrogen conditions (Similarity Score: 0.6012)</w:t>
      </w:r>
    </w:p>
    <w:p>
      <w:pPr>
        <w:spacing w:after="0"/>
      </w:pPr>
      <w:r>
        <w:t>ID 485: Design of power generation systems for hydrogen blending (Similarity Score: 0.6005)</w:t>
      </w:r>
    </w:p>
    <w:p>
      <w:pPr>
        <w:spacing w:after="0"/>
      </w:pPr>
      <w:r>
        <w:t>ID 396: Understanding of automated process systems in power generation using hydrogen blending (Similarity Score: 0.6683)</w:t>
      </w:r>
    </w:p>
    <w:p>
      <w:pPr>
        <w:spacing w:after="0"/>
      </w:pPr>
      <w:r>
        <w:t>ID 397: Knowledge of control systems for hydrogen blending in power generation (Similarity Score: 0.6324)</w:t>
      </w:r>
    </w:p>
    <w:p>
      <w:pPr>
        <w:spacing w:after="0"/>
      </w:pPr>
      <w:r>
        <w:t>ID 533: Understanding of fluid characterization for carbon dioxide (CO2) injection (Similarity Score: 0.3729)</w:t>
      </w:r>
    </w:p>
    <w:p>
      <w:pPr>
        <w:spacing w:after="0"/>
      </w:pPr>
      <w:r>
        <w:t>ID 414: Integration of optimized rectification systems in plant operations (Similarity Score: 0.4258)</w:t>
      </w:r>
    </w:p>
    <w:p>
      <w:pPr>
        <w:spacing w:after="0"/>
      </w:pPr>
      <w:r>
        <w:t>ID 398: Integration of automated systems in hydrogen blending power generation (Similarity Score: 0.7804)</w:t>
      </w:r>
    </w:p>
    <w:p>
      <w:pPr>
        <w:spacing w:after="0"/>
      </w:pPr>
      <w:r>
        <w:t>ID 399: Understanding acceptance criteria for hydrogen infrastructure (Similarity Score: 0.5987)</w:t>
      </w:r>
    </w:p>
    <w:p>
      <w:pPr>
        <w:spacing w:after="0"/>
      </w:pPr>
      <w:r>
        <w:t>ID 400: Knowledge of compliance testing in hydrogen infrastructure (Similarity Score: 0.6900)</w:t>
      </w:r>
    </w:p>
    <w:p>
      <w:pPr>
        <w:spacing w:after="0"/>
      </w:pPr>
      <w:r>
        <w:t>ID 583: Understanding of reservoir data interpretation for hydrogen injection (Similarity Score: 0.4894)</w:t>
      </w:r>
    </w:p>
    <w:p>
      <w:pPr>
        <w:spacing w:after="0"/>
      </w:pPr>
      <w:r>
        <w:t>ID 442: Selection and design of piping systems and fittings for hydrogen conditions (Similarity Score: 0.6012)</w:t>
      </w:r>
    </w:p>
    <w:p>
      <w:pPr>
        <w:spacing w:after="0"/>
      </w:pPr>
      <w:r>
        <w:t>ID 244: Understanding welding procedures for hydrogen systems (Similarity Score: 0.6275)</w:t>
      </w:r>
    </w:p>
    <w:p>
      <w:pPr>
        <w:spacing w:after="0"/>
      </w:pPr>
      <w:r>
        <w:t>ID 151: Understanding of other relevant equipment for hydrogen blending (Similarity Score: 0.6204)</w:t>
      </w:r>
    </w:p>
    <w:p>
      <w:pPr>
        <w:spacing w:after="0"/>
      </w:pPr>
      <w:r>
        <w:t>ID 272: Understanding and application of eco-driving techniques (Similarity Score: 0.3736)</w:t>
      </w:r>
    </w:p>
    <w:p>
      <w:pPr>
        <w:spacing w:after="0"/>
      </w:pPr>
      <w:r>
        <w:t>ID 622: Maintenance of systems for hydrogen blending in combined-cycle power generation (Similarity Score: 0.6481)</w:t>
      </w:r>
    </w:p>
    <w:p>
      <w:pPr>
        <w:spacing w:after="0"/>
      </w:pPr>
      <w:r>
        <w:t>ID 145: Mechanical integrity analysis for hydrogen systems (Similarity Score: 0.6829)</w:t>
      </w:r>
    </w:p>
    <w:p>
      <w:pPr>
        <w:spacing w:after="0"/>
      </w:pPr>
      <w:r>
        <w:t>ID 314: Selection and design of piping systems and fittings for hydrogen (Similarity Score: 0.6098)</w:t>
      </w:r>
    </w:p>
    <w:p>
      <w:pPr>
        <w:spacing w:after="0"/>
      </w:pPr>
      <w:r>
        <w:t>ID 312: Techniques for implementing cathodic protection in hydrogen systems (Similarity Score: 0.5459)</w:t>
      </w:r>
    </w:p>
    <w:p>
      <w:pPr>
        <w:spacing w:after="0"/>
      </w:pPr>
      <w:r>
        <w:t>ID 310: Knowledge of instrumentation systems in hydrogen transmission (Similarity Score: 0.6085)</w:t>
      </w:r>
    </w:p>
    <w:p>
      <w:pPr>
        <w:spacing w:after="0"/>
      </w:pPr>
      <w:r>
        <w:t>ID 146: Instrumented system analysis for hydrogen processes (Similarity Score: 0.6955)</w:t>
      </w:r>
    </w:p>
    <w:p>
      <w:pPr>
        <w:spacing w:after="0"/>
      </w:pPr>
      <w:r>
        <w:t>ID 304: Selection and design of combustion systems for hydrogen environments (Similarity Score: 0.6289)</w:t>
      </w:r>
    </w:p>
    <w:p>
      <w:pPr>
        <w:spacing w:after="0"/>
      </w:pPr>
      <w:r>
        <w:t>ID 149: Knowledge of turbine systems used in hydrogen blending (Similarity Score: 0.5726)</w:t>
      </w:r>
    </w:p>
    <w:p>
      <w:pPr>
        <w:spacing w:after="0"/>
      </w:pPr>
      <w:r>
        <w:t>ID 572: Thermal and flow modeling for sequestered gas composition (Similarity Score: 0.3892)</w:t>
      </w:r>
    </w:p>
    <w:p>
      <w:pPr>
        <w:spacing w:after="0"/>
      </w:pPr>
      <w:r>
        <w:t>ID 285: Knowledge of instrumentation systems for hydrogen fueling (Similarity Score: 0.6279)</w:t>
      </w:r>
    </w:p>
    <w:p>
      <w:pPr>
        <w:spacing w:after="0"/>
      </w:pPr>
      <w:r>
        <w:t>ID 150: Knowledge of combustion systems in hydrogen blending (Similarity Score: 0.6230)</w:t>
      </w:r>
    </w:p>
    <w:p>
      <w:pPr>
        <w:spacing w:after="0"/>
      </w:pPr>
      <w:r>
        <w:t>ID 279: Knowledge of end-use applications in the hydrogen value chain (Similarity Score: 0.5435)</w:t>
      </w:r>
    </w:p>
    <w:p>
      <w:pPr>
        <w:spacing w:after="0"/>
      </w:pPr>
      <w:r>
        <w:t>ID 392: Knowledge of operational adjustments for hydrogen blending (Similarity Score: 0.6078)</w:t>
      </w:r>
    </w:p>
    <w:p>
      <w:pPr>
        <w:spacing w:after="0"/>
      </w:pPr>
      <w:r>
        <w:t>ID 228: Selection of electronic systems for electrolyzer hydrogen production (Similarity Score: 0.5799)</w:t>
      </w:r>
    </w:p>
    <w:p>
      <w:pPr>
        <w:pStyle w:val="Heading3"/>
      </w:pPr>
      <w:r>
        <w:rPr>
          <w:sz w:val="36"/>
        </w:rPr>
        <w:t xml:space="preserve">  24.3.1: Functional Testing of Integrated Components</w:t>
      </w:r>
    </w:p>
    <w:p>
      <w:pPr>
        <w:spacing w:after="0"/>
      </w:pPr>
      <w:r>
        <w:t>ID 169: Knowledge of seals compatible with hydrogen blending (Similarity Score: 0.5154)</w:t>
      </w:r>
    </w:p>
    <w:p>
      <w:pPr>
        <w:spacing w:after="0"/>
      </w:pPr>
      <w:r>
        <w:t>ID 150: Knowledge of combustion systems in hydrogen blending (Similarity Score: 0.5887)</w:t>
      </w:r>
    </w:p>
    <w:p>
      <w:pPr>
        <w:spacing w:after="0"/>
      </w:pPr>
      <w:r>
        <w:t>ID 89: Understanding operational adjustments needed for hydrogen-blending (Similarity Score: 0.5598)</w:t>
      </w:r>
    </w:p>
    <w:p>
      <w:pPr>
        <w:spacing w:after="0"/>
      </w:pPr>
      <w:r>
        <w:t>ID 146: Instrumented system analysis for hydrogen processes (Similarity Score: 0.6586)</w:t>
      </w:r>
    </w:p>
    <w:p>
      <w:pPr>
        <w:spacing w:after="0"/>
      </w:pPr>
      <w:r>
        <w:t>ID 13: Knowledge of systems associated with hydrogen pipeline transmission (Similarity Score: 0.5757)</w:t>
      </w:r>
    </w:p>
    <w:p>
      <w:pPr>
        <w:spacing w:after="0"/>
      </w:pPr>
      <w:r>
        <w:t>ID 167: Understanding of codes related to hydrogen systems (Similarity Score: 0.5864)</w:t>
      </w:r>
    </w:p>
    <w:p>
      <w:pPr>
        <w:spacing w:after="0"/>
      </w:pPr>
      <w:r>
        <w:t>ID 145: Mechanical integrity analysis for hydrogen systems (Similarity Score: 0.6412)</w:t>
      </w:r>
    </w:p>
    <w:p>
      <w:pPr>
        <w:spacing w:after="0"/>
      </w:pPr>
      <w:r>
        <w:t>ID 221: Understanding of installation procedures unique to hydrogen (Similarity Score: 0.6271)</w:t>
      </w:r>
    </w:p>
    <w:p>
      <w:pPr>
        <w:spacing w:after="0"/>
      </w:pPr>
      <w:r>
        <w:t>ID 632: Well design based on understanding of hydrogen injection stream properties (Similarity Score: 0.5574)</w:t>
      </w:r>
    </w:p>
    <w:p>
      <w:pPr>
        <w:spacing w:after="0"/>
      </w:pPr>
      <w:r>
        <w:t>ID 505: Knowledge of well completion solutions tailored for hydrogen environments (Similarity Score: 0.5534)</w:t>
      </w:r>
    </w:p>
    <w:p>
      <w:pPr>
        <w:spacing w:after="0"/>
      </w:pPr>
      <w:r>
        <w:t>ID 314: Selection and design of piping systems and fittings for hydrogen (Similarity Score: 0.5863)</w:t>
      </w:r>
    </w:p>
    <w:p>
      <w:pPr>
        <w:spacing w:after="0"/>
      </w:pPr>
      <w:r>
        <w:t>ID 359: Selection and design of combustion systems for hydrogen blending (Similarity Score: 0.6044)</w:t>
      </w:r>
    </w:p>
    <w:p>
      <w:pPr>
        <w:spacing w:after="0"/>
      </w:pPr>
      <w:r>
        <w:t>ID 304: Selection and design of combustion systems for hydrogen environments (Similarity Score: 0.6036)</w:t>
      </w:r>
    </w:p>
    <w:p>
      <w:pPr>
        <w:spacing w:after="0"/>
      </w:pPr>
      <w:r>
        <w:t>ID 392: Knowledge of operational adjustments for hydrogen blending (Similarity Score: 0.5734)</w:t>
      </w:r>
    </w:p>
    <w:p>
      <w:pPr>
        <w:spacing w:after="0"/>
      </w:pPr>
      <w:r>
        <w:t>ID 398: Integration of automated systems in hydrogen blending power generation (Similarity Score: 0.7353)</w:t>
      </w:r>
    </w:p>
    <w:p>
      <w:pPr>
        <w:spacing w:after="0"/>
      </w:pPr>
      <w:r>
        <w:t>ID 360: Selection and design of valves and fittings for hydrogen blending (Similarity Score: 0.5838)</w:t>
      </w:r>
    </w:p>
    <w:p>
      <w:pPr>
        <w:spacing w:after="0"/>
      </w:pPr>
      <w:r>
        <w:t>ID 361: Selection and design of piping systems for hydrogen blending (Similarity Score: 0.5795)</w:t>
      </w:r>
    </w:p>
    <w:p>
      <w:pPr>
        <w:spacing w:after="0"/>
      </w:pPr>
      <w:r>
        <w:t>ID 364: Selection and design of piping systems and fittings for hydrogen (Similarity Score: 0.5863)</w:t>
      </w:r>
    </w:p>
    <w:p>
      <w:pPr>
        <w:spacing w:after="0"/>
      </w:pPr>
      <w:r>
        <w:t>ID 396: Understanding of automated process systems in power generation using hydrogen blending (Similarity Score: 0.6262)</w:t>
      </w:r>
    </w:p>
    <w:p>
      <w:pPr>
        <w:pStyle w:val="Heading4"/>
      </w:pPr>
      <w:r>
        <w:rPr>
          <w:sz w:val="28"/>
        </w:rPr>
        <w:t xml:space="preserve">   24.3.1.1: Electrical Performance Testing</w:t>
      </w:r>
    </w:p>
    <w:p>
      <w:pPr>
        <w:spacing w:after="0"/>
      </w:pPr>
      <w:r>
        <w:t>ID 364: Selection and design of piping systems and fittings for hydrogen (Similarity Score: 0.5777)</w:t>
      </w:r>
    </w:p>
    <w:p>
      <w:pPr>
        <w:spacing w:after="0"/>
      </w:pPr>
      <w:r>
        <w:t>ID 360: Selection and design of valves and fittings for hydrogen blending (Similarity Score: 0.5515)</w:t>
      </w:r>
    </w:p>
    <w:p>
      <w:pPr>
        <w:spacing w:after="0"/>
      </w:pPr>
      <w:r>
        <w:t>ID 150: Knowledge of combustion systems in hydrogen blending (Similarity Score: 0.5821)</w:t>
      </w:r>
    </w:p>
    <w:p>
      <w:pPr>
        <w:spacing w:after="0"/>
      </w:pPr>
      <w:r>
        <w:t>ID 359: Selection and design of combustion systems for hydrogen blending (Similarity Score: 0.5892)</w:t>
      </w:r>
    </w:p>
    <w:p>
      <w:pPr>
        <w:spacing w:after="0"/>
      </w:pPr>
      <w:r>
        <w:t>ID 233: Experience with codes related to electrical systems in road vehicles (Similarity Score: 0.3406)</w:t>
      </w:r>
    </w:p>
    <w:p>
      <w:pPr>
        <w:spacing w:after="0"/>
      </w:pPr>
      <w:r>
        <w:t>ID 314: Selection and design of piping systems and fittings for hydrogen (Similarity Score: 0.5777)</w:t>
      </w:r>
    </w:p>
    <w:p>
      <w:pPr>
        <w:spacing w:after="0"/>
      </w:pPr>
      <w:r>
        <w:t>ID 221: Understanding of installation procedures unique to hydrogen (Similarity Score: 0.6075)</w:t>
      </w:r>
    </w:p>
    <w:p>
      <w:pPr>
        <w:pStyle w:val="Heading4"/>
      </w:pPr>
      <w:r>
        <w:rPr>
          <w:sz w:val="28"/>
        </w:rPr>
        <w:t xml:space="preserve">   24.3.1.2: Mechanical Integrity Testing</w:t>
      </w:r>
    </w:p>
    <w:p>
      <w:pPr>
        <w:spacing w:after="0"/>
      </w:pPr>
      <w:r>
        <w:t>ID 145: Mechanical integrity analysis for hydrogen systems (Similarity Score: 0.7036)</w:t>
      </w:r>
    </w:p>
    <w:p>
      <w:pPr>
        <w:spacing w:after="0"/>
      </w:pPr>
      <w:r>
        <w:t>ID 13: Knowledge of systems associated with hydrogen pipeline transmission (Similarity Score: 0.5789)</w:t>
      </w:r>
    </w:p>
    <w:p>
      <w:pPr>
        <w:spacing w:after="0"/>
      </w:pPr>
      <w:r>
        <w:t>ID 167: Understanding of codes related to hydrogen systems (Similarity Score: 0.5913)</w:t>
      </w:r>
    </w:p>
    <w:p>
      <w:pPr>
        <w:spacing w:after="0"/>
      </w:pPr>
      <w:r>
        <w:t>ID 360: Selection and design of valves and fittings for hydrogen blending (Similarity Score: 0.5591)</w:t>
      </w:r>
    </w:p>
    <w:p>
      <w:pPr>
        <w:spacing w:after="0"/>
      </w:pPr>
      <w:r>
        <w:t>ID 221: Understanding of installation procedures unique to hydrogen (Similarity Score: 0.6046)</w:t>
      </w:r>
    </w:p>
    <w:p>
      <w:pPr>
        <w:spacing w:after="0"/>
      </w:pPr>
      <w:r>
        <w:t>ID 153: Assess integrity of piping systems and fittings (Similarity Score: 0.4669)</w:t>
      </w:r>
    </w:p>
    <w:p>
      <w:pPr>
        <w:pStyle w:val="Heading3"/>
      </w:pPr>
      <w:r>
        <w:rPr>
          <w:sz w:val="36"/>
        </w:rPr>
        <w:t xml:space="preserve">  24.3.2: System-Level Validation</w:t>
      </w:r>
    </w:p>
    <w:p>
      <w:pPr>
        <w:spacing w:after="0"/>
      </w:pPr>
      <w:r>
        <w:t>ID 469: Selection and design of piping systems and fittings for hydrogen conditions (Similarity Score: 0.5960)</w:t>
      </w:r>
    </w:p>
    <w:p>
      <w:pPr>
        <w:spacing w:after="0"/>
      </w:pPr>
      <w:r>
        <w:t>ID 359: Selection and design of combustion systems for hydrogen blending (Similarity Score: 0.6044)</w:t>
      </w:r>
    </w:p>
    <w:p>
      <w:pPr>
        <w:spacing w:after="0"/>
      </w:pPr>
      <w:r>
        <w:t>ID 505: Knowledge of well completion solutions tailored for hydrogen environments (Similarity Score: 0.5669)</w:t>
      </w:r>
    </w:p>
    <w:p>
      <w:pPr>
        <w:spacing w:after="0"/>
      </w:pPr>
      <w:r>
        <w:t>ID 562: Application of hydrogen safety codes and standards in operations (Similarity Score: 0.6505)</w:t>
      </w:r>
    </w:p>
    <w:p>
      <w:pPr>
        <w:spacing w:after="0"/>
      </w:pPr>
      <w:r>
        <w:t>ID 360: Selection and design of valves and fittings for hydrogen blending (Similarity Score: 0.5814)</w:t>
      </w:r>
    </w:p>
    <w:p>
      <w:pPr>
        <w:spacing w:after="0"/>
      </w:pPr>
      <w:r>
        <w:t>ID 402: Advanced knowledge of regulatory systems governing hydrogen (Similarity Score: 0.6285)</w:t>
      </w:r>
    </w:p>
    <w:p>
      <w:pPr>
        <w:spacing w:after="0"/>
      </w:pPr>
      <w:r>
        <w:t>ID 632: Well design based on understanding of hydrogen injection stream properties (Similarity Score: 0.5602)</w:t>
      </w:r>
    </w:p>
    <w:p>
      <w:pPr>
        <w:spacing w:after="0"/>
      </w:pPr>
      <w:r>
        <w:t>ID 400: Knowledge of compliance testing in hydrogen infrastructure (Similarity Score: 0.6711)</w:t>
      </w:r>
    </w:p>
    <w:p>
      <w:pPr>
        <w:spacing w:after="0"/>
      </w:pPr>
      <w:r>
        <w:t>ID 354: Knowledge of advanced control systems for combined-cycle power generation using hydrogen (Similarity Score: 0.6344)</w:t>
      </w:r>
    </w:p>
    <w:p>
      <w:pPr>
        <w:spacing w:after="0"/>
      </w:pPr>
      <w:r>
        <w:t>ID 399: Understanding acceptance criteria for hydrogen infrastructure (Similarity Score: 0.5899)</w:t>
      </w:r>
    </w:p>
    <w:p>
      <w:pPr>
        <w:spacing w:after="0"/>
      </w:pPr>
      <w:r>
        <w:t>ID 397: Knowledge of control systems for hydrogen blending in power generation (Similarity Score: 0.6214)</w:t>
      </w:r>
    </w:p>
    <w:p>
      <w:pPr>
        <w:spacing w:after="0"/>
      </w:pPr>
      <w:r>
        <w:t>ID 89: Understanding operational adjustments needed for hydrogen-blending (Similarity Score: 0.5723)</w:t>
      </w:r>
    </w:p>
    <w:p>
      <w:pPr>
        <w:spacing w:after="0"/>
      </w:pPr>
      <w:r>
        <w:t>ID 425: Selection and design of piping systems and fittings for hydrogen conditions (Similarity Score: 0.5960)</w:t>
      </w:r>
    </w:p>
    <w:p>
      <w:pPr>
        <w:spacing w:after="0"/>
      </w:pPr>
      <w:r>
        <w:t>ID 182: Advanced knowledge of current hydrogen regulatory systems (Similarity Score: 0.6041)</w:t>
      </w:r>
    </w:p>
    <w:p>
      <w:pPr>
        <w:spacing w:after="0"/>
      </w:pPr>
      <w:r>
        <w:t>ID 244: Understanding welding procedures for hydrogen systems (Similarity Score: 0.6151)</w:t>
      </w:r>
    </w:p>
    <w:p>
      <w:pPr>
        <w:spacing w:after="0"/>
      </w:pPr>
      <w:r>
        <w:t>ID 183: Advanced knowledge of evolving standards in hydrogen industry (Similarity Score: 0.5868)</w:t>
      </w:r>
    </w:p>
    <w:p>
      <w:pPr>
        <w:spacing w:after="0"/>
      </w:pPr>
      <w:r>
        <w:t>ID 422: Calibration and testing of instrumentation systems for hydrogen processes (Similarity Score: 0.7149)</w:t>
      </w:r>
    </w:p>
    <w:p>
      <w:pPr>
        <w:spacing w:after="0"/>
      </w:pPr>
      <w:r>
        <w:t>ID 398: Integration of automated systems in hydrogen blending power generation (Similarity Score: 0.7457)</w:t>
      </w:r>
    </w:p>
    <w:p>
      <w:pPr>
        <w:spacing w:after="0"/>
      </w:pPr>
      <w:r>
        <w:t>ID 353: Knowledge of basic control systems for combined-cycle power generation using hydrogen blending (Similarity Score: 0.5930)</w:t>
      </w:r>
    </w:p>
    <w:p>
      <w:pPr>
        <w:spacing w:after="0"/>
      </w:pPr>
      <w:r>
        <w:t>ID 31: Knowledge of hydrogen refueling systems (Similarity Score: 0.5997)</w:t>
      </w:r>
    </w:p>
    <w:p>
      <w:pPr>
        <w:spacing w:after="0"/>
      </w:pPr>
      <w:r>
        <w:t>ID 126: Understanding the impact of hydrogen blending on heating systems (Similarity Score: 0.5564)</w:t>
      </w:r>
    </w:p>
    <w:p>
      <w:pPr>
        <w:spacing w:after="0"/>
      </w:pPr>
      <w:r>
        <w:t>ID 489: Selection and design of piping systems and fittings for hydrogen conditions (Similarity Score: 0.5960)</w:t>
      </w:r>
    </w:p>
    <w:p>
      <w:pPr>
        <w:spacing w:after="0"/>
      </w:pPr>
      <w:r>
        <w:t>ID 396: Understanding of automated process systems in power generation using hydrogen blending (Similarity Score: 0.6409)</w:t>
      </w:r>
    </w:p>
    <w:p>
      <w:pPr>
        <w:spacing w:after="0"/>
      </w:pPr>
      <w:r>
        <w:t>ID 333: Selection and design of piping systems and fittings for hydrogen conditions (Similarity Score: 0.5960)</w:t>
      </w:r>
    </w:p>
    <w:p>
      <w:pPr>
        <w:spacing w:after="0"/>
      </w:pPr>
      <w:r>
        <w:t>ID 315: Selection and design of valves and seals for hydrogen systems (Similarity Score: 0.5667)</w:t>
      </w:r>
    </w:p>
    <w:p>
      <w:pPr>
        <w:spacing w:after="0"/>
      </w:pPr>
      <w:r>
        <w:t>ID 150: Knowledge of combustion systems in hydrogen blending (Similarity Score: 0.5940)</w:t>
      </w:r>
    </w:p>
    <w:p>
      <w:pPr>
        <w:spacing w:after="0"/>
      </w:pPr>
      <w:r>
        <w:t>ID 167: Understanding of codes related to hydrogen systems (Similarity Score: 0.6204)</w:t>
      </w:r>
    </w:p>
    <w:p>
      <w:pPr>
        <w:spacing w:after="0"/>
      </w:pPr>
      <w:r>
        <w:t>ID 232: Knowledge of standards for EMC/EMI in hydrogen systems (Similarity Score: 0.5392)</w:t>
      </w:r>
    </w:p>
    <w:p>
      <w:pPr>
        <w:spacing w:after="0"/>
      </w:pPr>
      <w:r>
        <w:t>ID 285: Knowledge of instrumentation systems for hydrogen fueling (Similarity Score: 0.6323)</w:t>
      </w:r>
    </w:p>
    <w:p>
      <w:pPr>
        <w:spacing w:after="0"/>
      </w:pPr>
      <w:r>
        <w:t>ID 1: Experience with hydrogen fueling equipment and systems (Similarity Score: 0.6500)</w:t>
      </w:r>
    </w:p>
    <w:p>
      <w:pPr>
        <w:spacing w:after="0"/>
      </w:pPr>
      <w:r>
        <w:t>ID 304: Selection and design of combustion systems for hydrogen environments (Similarity Score: 0.6060)</w:t>
      </w:r>
    </w:p>
    <w:p>
      <w:pPr>
        <w:spacing w:after="0"/>
      </w:pPr>
      <w:r>
        <w:t>ID 153: Assess integrity of piping systems and fittings (Similarity Score: 0.4736)</w:t>
      </w:r>
    </w:p>
    <w:p>
      <w:pPr>
        <w:spacing w:after="0"/>
      </w:pPr>
      <w:r>
        <w:t>ID 375: Calibration of instrumentation systems for hydrogen blending (Similarity Score: 0.6528)</w:t>
      </w:r>
    </w:p>
    <w:p>
      <w:pPr>
        <w:spacing w:after="0"/>
      </w:pPr>
      <w:r>
        <w:t>ID 146: Instrumented system analysis for hydrogen processes (Similarity Score: 0.6885)</w:t>
      </w:r>
    </w:p>
    <w:p>
      <w:pPr>
        <w:spacing w:after="0"/>
      </w:pPr>
      <w:r>
        <w:t>ID 314: Selection and design of piping systems and fittings for hydrogen (Similarity Score: 0.6089)</w:t>
      </w:r>
    </w:p>
    <w:p>
      <w:pPr>
        <w:spacing w:after="0"/>
      </w:pPr>
      <w:r>
        <w:t>ID 145: Mechanical integrity analysis for hydrogen systems (Similarity Score: 0.6622)</w:t>
      </w:r>
    </w:p>
    <w:p>
      <w:pPr>
        <w:spacing w:after="0"/>
      </w:pPr>
      <w:r>
        <w:t>ID 221: Understanding of installation procedures unique to hydrogen (Similarity Score: 0.6381)</w:t>
      </w:r>
    </w:p>
    <w:p>
      <w:pPr>
        <w:spacing w:after="0"/>
      </w:pPr>
      <w:r>
        <w:t>ID 207: Knowledge of end-use applications within the hydrogen value chain (Similarity Score: 0.5332)</w:t>
      </w:r>
    </w:p>
    <w:p>
      <w:pPr>
        <w:spacing w:after="0"/>
      </w:pPr>
      <w:r>
        <w:t>ID 392: Knowledge of operational adjustments for hydrogen blending (Similarity Score: 0.5841)</w:t>
      </w:r>
    </w:p>
    <w:p>
      <w:pPr>
        <w:spacing w:after="0"/>
      </w:pPr>
      <w:r>
        <w:t>ID 442: Selection and design of piping systems and fittings for hydrogen conditions (Similarity Score: 0.5960)</w:t>
      </w:r>
    </w:p>
    <w:p>
      <w:pPr>
        <w:spacing w:after="0"/>
      </w:pPr>
      <w:r>
        <w:t>ID 169: Knowledge of seals compatible with hydrogen blending (Similarity Score: 0.5406)</w:t>
      </w:r>
    </w:p>
    <w:p>
      <w:pPr>
        <w:spacing w:after="0"/>
      </w:pPr>
      <w:r>
        <w:t>ID 142: Understanding how to match hydrogen technology with the needs of different fleets (Similarity Score: 0.5045)</w:t>
      </w:r>
    </w:p>
    <w:p>
      <w:pPr>
        <w:spacing w:after="0"/>
      </w:pPr>
      <w:r>
        <w:t>ID 13: Knowledge of systems associated with hydrogen pipeline transmission (Similarity Score: 0.6275)</w:t>
      </w:r>
    </w:p>
    <w:p>
      <w:pPr>
        <w:spacing w:after="0"/>
      </w:pPr>
      <w:r>
        <w:t>ID 361: Selection and design of piping systems for hydrogen blending (Similarity Score: 0.6027)</w:t>
      </w:r>
    </w:p>
    <w:p>
      <w:pPr>
        <w:spacing w:after="0"/>
      </w:pPr>
      <w:r>
        <w:t>ID 364: Selection and design of piping systems and fittings for hydrogen (Similarity Score: 0.6089)</w:t>
      </w:r>
    </w:p>
    <w:p>
      <w:pPr>
        <w:pStyle w:val="Heading4"/>
      </w:pPr>
      <w:r>
        <w:rPr>
          <w:sz w:val="28"/>
        </w:rPr>
        <w:t xml:space="preserve">   24.3.2.1: Validation of System Performance under Load</w:t>
      </w:r>
    </w:p>
    <w:p>
      <w:pPr>
        <w:spacing w:after="0"/>
      </w:pPr>
      <w:r>
        <w:t>ID 314: Selection and design of piping systems and fittings for hydrogen (Similarity Score: 0.5773)</w:t>
      </w:r>
    </w:p>
    <w:p>
      <w:pPr>
        <w:spacing w:after="0"/>
      </w:pPr>
      <w:r>
        <w:t>ID 146: Instrumented system analysis for hydrogen processes (Similarity Score: 0.6366)</w:t>
      </w:r>
    </w:p>
    <w:p>
      <w:pPr>
        <w:spacing w:after="0"/>
      </w:pPr>
      <w:r>
        <w:t>ID 399: Understanding acceptance criteria for hydrogen infrastructure (Similarity Score: 0.5454)</w:t>
      </w:r>
    </w:p>
    <w:p>
      <w:pPr>
        <w:spacing w:after="0"/>
      </w:pPr>
      <w:r>
        <w:t>ID 153: Assess integrity of piping systems and fittings (Similarity Score: 0.4583)</w:t>
      </w:r>
    </w:p>
    <w:p>
      <w:pPr>
        <w:spacing w:after="0"/>
      </w:pPr>
      <w:r>
        <w:t>ID 13: Knowledge of systems associated with hydrogen pipeline transmission (Similarity Score: 0.5883)</w:t>
      </w:r>
    </w:p>
    <w:p>
      <w:pPr>
        <w:spacing w:after="0"/>
      </w:pPr>
      <w:r>
        <w:t>ID 364: Selection and design of piping systems and fittings for hydrogen (Similarity Score: 0.5773)</w:t>
      </w:r>
    </w:p>
    <w:p>
      <w:pPr>
        <w:spacing w:after="0"/>
      </w:pPr>
      <w:r>
        <w:t>ID 167: Understanding of codes related to hydrogen systems (Similarity Score: 0.5925)</w:t>
      </w:r>
    </w:p>
    <w:p>
      <w:pPr>
        <w:pStyle w:val="Heading4"/>
      </w:pPr>
      <w:r>
        <w:rPr>
          <w:sz w:val="28"/>
        </w:rPr>
        <w:t xml:space="preserve">   24.3.2.2: Compliance with Safety and Efficiency Standards</w:t>
      </w:r>
    </w:p>
    <w:p>
      <w:pPr>
        <w:spacing w:after="0"/>
      </w:pPr>
      <w:r>
        <w:t>ID 126: Understanding the impact of hydrogen blending on heating systems (Similarity Score: 0.5439)</w:t>
      </w:r>
    </w:p>
    <w:p>
      <w:pPr>
        <w:spacing w:after="0"/>
      </w:pPr>
      <w:r>
        <w:t>ID 169: Knowledge of seals compatible with hydrogen blending (Similarity Score: 0.5403)</w:t>
      </w:r>
    </w:p>
    <w:p>
      <w:pPr>
        <w:spacing w:after="0"/>
      </w:pPr>
      <w:r>
        <w:t>ID 150: Knowledge of combustion systems in hydrogen blending (Similarity Score: 0.5744)</w:t>
      </w:r>
    </w:p>
    <w:p>
      <w:pPr>
        <w:spacing w:after="0"/>
      </w:pPr>
      <w:r>
        <w:t>ID 403: In-depth knowledge of standards for hydrogen infrastructure and operations (Similarity Score: 0.5902)</w:t>
      </w:r>
    </w:p>
    <w:p>
      <w:pPr>
        <w:spacing w:after="0"/>
      </w:pPr>
      <w:r>
        <w:t>ID 285: Knowledge of instrumentation systems for hydrogen fueling (Similarity Score: 0.6085)</w:t>
      </w:r>
    </w:p>
    <w:p>
      <w:pPr>
        <w:spacing w:after="0"/>
      </w:pPr>
      <w:r>
        <w:t>ID 89: Understanding operational adjustments needed for hydrogen-blending (Similarity Score: 0.5613)</w:t>
      </w:r>
    </w:p>
    <w:p>
      <w:pPr>
        <w:spacing w:after="0"/>
      </w:pPr>
      <w:r>
        <w:t>ID 392: Knowledge of operational adjustments for hydrogen blending (Similarity Score: 0.5690)</w:t>
      </w:r>
    </w:p>
    <w:p>
      <w:pPr>
        <w:spacing w:after="0"/>
      </w:pPr>
      <w:r>
        <w:t>ID 400: Knowledge of compliance testing in hydrogen infrastructure (Similarity Score: 0.6744)</w:t>
      </w:r>
    </w:p>
    <w:p>
      <w:pPr>
        <w:spacing w:after="0"/>
      </w:pPr>
      <w:r>
        <w:t>ID 153: Assess integrity of piping systems and fittings (Similarity Score: 0.4787)</w:t>
      </w:r>
    </w:p>
    <w:p>
      <w:pPr>
        <w:spacing w:after="0"/>
      </w:pPr>
      <w:r>
        <w:t>ID 167: Understanding of codes related to hydrogen systems (Similarity Score: 0.6075)</w:t>
      </w:r>
    </w:p>
    <w:p>
      <w:pPr>
        <w:spacing w:after="0"/>
      </w:pPr>
      <w:r>
        <w:t>ID 183: Advanced knowledge of evolving standards in hydrogen industry (Similarity Score: 0.6170)</w:t>
      </w:r>
    </w:p>
    <w:p>
      <w:pPr>
        <w:spacing w:after="0"/>
      </w:pPr>
      <w:r>
        <w:t>ID 142: Understanding how to match hydrogen technology with the needs of different fleets (Similarity Score: 0.5161)</w:t>
      </w:r>
    </w:p>
    <w:p>
      <w:pPr>
        <w:spacing w:after="0"/>
      </w:pPr>
      <w:r>
        <w:t>ID 562: Application of hydrogen safety codes and standards in operations (Similarity Score: 0.6662)</w:t>
      </w:r>
    </w:p>
    <w:p>
      <w:pPr>
        <w:spacing w:after="0"/>
      </w:pPr>
      <w:r>
        <w:t>ID 314: Selection and design of piping systems and fittings for hydrogen (Similarity Score: 0.5890)</w:t>
      </w:r>
    </w:p>
    <w:p>
      <w:pPr>
        <w:spacing w:after="0"/>
      </w:pPr>
      <w:r>
        <w:t>ID 399: Understanding acceptance criteria for hydrogen infrastructure (Similarity Score: 0.5685)</w:t>
      </w:r>
    </w:p>
    <w:p>
      <w:pPr>
        <w:spacing w:after="0"/>
      </w:pPr>
      <w:r>
        <w:t>ID 232: Knowledge of standards for EMC/EMI in hydrogen systems (Similarity Score: 0.5487)</w:t>
      </w:r>
    </w:p>
    <w:p>
      <w:pPr>
        <w:spacing w:after="0"/>
      </w:pPr>
      <w:r>
        <w:t>ID 364: Selection and design of piping systems and fittings for hydrogen (Similarity Score: 0.5890)</w:t>
      </w:r>
    </w:p>
    <w:p>
      <w:pPr>
        <w:spacing w:after="0"/>
      </w:pPr>
      <w:r>
        <w:t>ID 221: Understanding of installation procedures unique to hydrogen (Similarity Score: 0.6117)</w:t>
      </w:r>
    </w:p>
    <w:p>
      <w:pPr>
        <w:spacing w:after="0"/>
      </w:pPr>
      <w:r>
        <w:t>ID 1: Experience with hydrogen fueling equipment and systems (Similarity Score: 0.6492)</w:t>
      </w:r>
    </w:p>
    <w:p>
      <w:pPr>
        <w:spacing w:after="0"/>
      </w:pPr>
      <w:r>
        <w:t>ID 191: Knowledge of relevant codes applicable to hydrogen (Similarity Score: 0.6218)</w:t>
      </w:r>
    </w:p>
    <w:p>
      <w:pPr>
        <w:spacing w:after="0"/>
      </w:pPr>
      <w:r>
        <w:t>ID 360: Selection and design of valves and fittings for hydrogen blending (Similarity Score: 0.5729)</w:t>
      </w:r>
    </w:p>
    <w:p>
      <w:pPr>
        <w:spacing w:after="0"/>
      </w:pPr>
      <w:r>
        <w:t>ID 505: Knowledge of well completion solutions tailored for hydrogen environments (Similarity Score: 0.5583)</w:t>
      </w:r>
    </w:p>
    <w:p>
      <w:pPr>
        <w:spacing w:after="0"/>
      </w:pPr>
      <w:r>
        <w:t>ID 13: Knowledge of systems associated with hydrogen pipeline transmission (Similarity Score: 0.5993)</w:t>
      </w:r>
    </w:p>
    <w:p>
      <w:pPr>
        <w:pStyle w:val="Heading2"/>
      </w:pPr>
      <w:r>
        <w:rPr>
          <w:sz w:val="46"/>
        </w:rPr>
        <w:t xml:space="preserve"> 24.4: Troubleshooting and Optimization</w:t>
      </w:r>
    </w:p>
    <w:p>
      <w:pPr>
        <w:spacing w:after="0"/>
      </w:pPr>
      <w:r>
        <w:t>ID 142: Understanding how to match hydrogen technology with the needs of different fleets (Similarity Score: 0.5163)</w:t>
      </w:r>
    </w:p>
    <w:p>
      <w:pPr>
        <w:spacing w:after="0"/>
      </w:pPr>
      <w:r>
        <w:t>ID 89: Understanding operational adjustments needed for hydrogen-blending (Similarity Score: 0.6209)</w:t>
      </w:r>
    </w:p>
    <w:p>
      <w:pPr>
        <w:spacing w:after="0"/>
      </w:pPr>
      <w:r>
        <w:t>ID 327: Troubleshooting hydrogen fuel compression equipment (Similarity Score: 0.6249)</w:t>
      </w:r>
    </w:p>
    <w:p>
      <w:pPr>
        <w:spacing w:after="0"/>
      </w:pPr>
      <w:r>
        <w:t>ID 392: Knowledge of operational adjustments for hydrogen blending (Similarity Score: 0.6089)</w:t>
      </w:r>
    </w:p>
    <w:p>
      <w:pPr>
        <w:spacing w:after="0"/>
      </w:pPr>
      <w:r>
        <w:t>ID 622: Maintenance of systems for hydrogen blending in combined-cycle power generation (Similarity Score: 0.6593)</w:t>
      </w:r>
    </w:p>
    <w:p>
      <w:pPr>
        <w:spacing w:after="0"/>
      </w:pPr>
      <w:r>
        <w:t>ID 45: Understanding the operational implications of hydrogen blending in combined-cycle power generation (Similarity Score: 0.5888)</w:t>
      </w:r>
    </w:p>
    <w:p>
      <w:pPr>
        <w:spacing w:after="0"/>
      </w:pPr>
      <w:r>
        <w:t>ID 505: Knowledge of well completion solutions tailored for hydrogen environments (Similarity Score: 0.5967)</w:t>
      </w:r>
    </w:p>
    <w:p>
      <w:pPr>
        <w:spacing w:after="0"/>
      </w:pPr>
      <w:r>
        <w:t>ID 590: Optimization of control systems in SMR/ATR hydrogen production processes (Similarity Score: 0.5982)</w:t>
      </w:r>
    </w:p>
    <w:p>
      <w:pPr>
        <w:pStyle w:val="Heading3"/>
      </w:pPr>
      <w:r>
        <w:rPr>
          <w:sz w:val="36"/>
        </w:rPr>
        <w:t xml:space="preserve">  24.4.1: Identifying Integration Issues</w:t>
      </w:r>
    </w:p>
    <w:p>
      <w:pPr>
        <w:spacing w:after="0"/>
      </w:pPr>
      <w:r>
        <w:t>ID 505: Knowledge of well completion solutions tailored for hydrogen environments (Similarity Score: 0.5608)</w:t>
      </w:r>
    </w:p>
    <w:p>
      <w:pPr>
        <w:spacing w:after="0"/>
      </w:pPr>
      <w:r>
        <w:t>ID 89: Understanding operational adjustments needed for hydrogen-blending (Similarity Score: 0.6170)</w:t>
      </w:r>
    </w:p>
    <w:p>
      <w:pPr>
        <w:spacing w:after="0"/>
      </w:pPr>
      <w:r>
        <w:t>ID 142: Understanding how to match hydrogen technology with the needs of different fleets (Similarity Score: 0.5080)</w:t>
      </w:r>
    </w:p>
    <w:p>
      <w:pPr>
        <w:spacing w:after="0"/>
      </w:pPr>
      <w:r>
        <w:t>ID 167: Understanding of codes related to hydrogen systems (Similarity Score: 0.5832)</w:t>
      </w:r>
    </w:p>
    <w:p>
      <w:pPr>
        <w:spacing w:after="0"/>
      </w:pPr>
      <w:r>
        <w:t>ID 622: Maintenance of systems for hydrogen blending in combined-cycle power generation (Similarity Score: 0.6294)</w:t>
      </w:r>
    </w:p>
    <w:p>
      <w:pPr>
        <w:spacing w:after="0"/>
      </w:pPr>
      <w:r>
        <w:t>ID 327: Troubleshooting hydrogen fuel compression equipment (Similarity Score: 0.5886)</w:t>
      </w:r>
    </w:p>
    <w:p>
      <w:pPr>
        <w:spacing w:after="0"/>
      </w:pPr>
      <w:r>
        <w:t>ID 45: Understanding the operational implications of hydrogen blending in combined-cycle power generation (Similarity Score: 0.6016)</w:t>
      </w:r>
    </w:p>
    <w:p>
      <w:pPr>
        <w:spacing w:after="0"/>
      </w:pPr>
      <w:r>
        <w:t>ID 392: Knowledge of operational adjustments for hydrogen blending (Similarity Score: 0.5988)</w:t>
      </w:r>
    </w:p>
    <w:p>
      <w:pPr>
        <w:pStyle w:val="Heading4"/>
      </w:pPr>
      <w:r>
        <w:rPr>
          <w:sz w:val="28"/>
        </w:rPr>
        <w:t xml:space="preserve">   24.4.1.2: Analysis of Compatibility Issues</w:t>
      </w:r>
    </w:p>
    <w:p>
      <w:pPr>
        <w:spacing w:after="0"/>
      </w:pPr>
      <w:r>
        <w:t>ID 89: Understanding operational adjustments needed for hydrogen-blending (Similarity Score: 0.5777)</w:t>
      </w:r>
    </w:p>
    <w:p>
      <w:pPr>
        <w:spacing w:after="0"/>
      </w:pPr>
      <w:r>
        <w:t>ID 142: Understanding how to match hydrogen technology with the needs of different fleets (Similarity Score: 0.4916)</w:t>
      </w:r>
    </w:p>
    <w:p>
      <w:pPr>
        <w:pStyle w:val="Heading3"/>
      </w:pPr>
      <w:r>
        <w:rPr>
          <w:sz w:val="36"/>
        </w:rPr>
        <w:t xml:space="preserve">  24.4.2: Optimization of Integrated Systems</w:t>
      </w:r>
    </w:p>
    <w:p>
      <w:pPr>
        <w:spacing w:after="0"/>
      </w:pPr>
      <w:r>
        <w:t>ID 167: Understanding of codes related to hydrogen systems (Similarity Score: 0.5788)</w:t>
      </w:r>
    </w:p>
    <w:p>
      <w:pPr>
        <w:spacing w:after="0"/>
      </w:pPr>
      <w:r>
        <w:t>ID 398: Integration of automated systems in hydrogen blending power generation (Similarity Score: 0.7324)</w:t>
      </w:r>
    </w:p>
    <w:p>
      <w:pPr>
        <w:spacing w:after="0"/>
      </w:pPr>
      <w:r>
        <w:t>ID 207: Knowledge of end-use applications within the hydrogen value chain (Similarity Score: 0.5344)</w:t>
      </w:r>
    </w:p>
    <w:p>
      <w:pPr>
        <w:spacing w:after="0"/>
      </w:pPr>
      <w:r>
        <w:t>ID 505: Knowledge of well completion solutions tailored for hydrogen environments (Similarity Score: 0.5920)</w:t>
      </w:r>
    </w:p>
    <w:p>
      <w:pPr>
        <w:spacing w:after="0"/>
      </w:pPr>
      <w:r>
        <w:t>ID 89: Understanding operational adjustments needed for hydrogen-blending (Similarity Score: 0.6002)</w:t>
      </w:r>
    </w:p>
    <w:p>
      <w:pPr>
        <w:spacing w:after="0"/>
      </w:pPr>
      <w:r>
        <w:t>ID 392: Knowledge of operational adjustments for hydrogen blending (Similarity Score: 0.5911)</w:t>
      </w:r>
    </w:p>
    <w:p>
      <w:pPr>
        <w:spacing w:after="0"/>
      </w:pPr>
      <w:r>
        <w:t>ID 45: Understanding the operational implications of hydrogen blending in combined-cycle power generation (Similarity Score: 0.6000)</w:t>
      </w:r>
    </w:p>
    <w:p>
      <w:pPr>
        <w:spacing w:after="0"/>
      </w:pPr>
      <w:r>
        <w:t>ID 414: Integration of optimized rectification systems in plant operations (Similarity Score: 0.4189)</w:t>
      </w:r>
    </w:p>
    <w:p>
      <w:pPr>
        <w:spacing w:after="0"/>
      </w:pPr>
      <w:r>
        <w:t>ID 126: Understanding the impact of hydrogen blending on heating systems (Similarity Score: 0.5531)</w:t>
      </w:r>
    </w:p>
    <w:p>
      <w:pPr>
        <w:spacing w:after="0"/>
      </w:pPr>
      <w:r>
        <w:t>ID 142: Understanding how to match hydrogen technology with the needs of different fleets (Similarity Score: 0.5083)</w:t>
      </w:r>
    </w:p>
    <w:p>
      <w:pPr>
        <w:spacing w:after="0"/>
      </w:pPr>
      <w:r>
        <w:t>ID 150: Knowledge of combustion systems in hydrogen blending (Similarity Score: 0.5610)</w:t>
      </w:r>
    </w:p>
    <w:p>
      <w:pPr>
        <w:spacing w:after="0"/>
      </w:pPr>
      <w:r>
        <w:t>ID 622: Maintenance of systems for hydrogen blending in combined-cycle power generation (Similarity Score: 0.6510)</w:t>
      </w:r>
    </w:p>
    <w:p>
      <w:pPr>
        <w:pStyle w:val="Heading4"/>
      </w:pPr>
      <w:r>
        <w:rPr>
          <w:sz w:val="28"/>
        </w:rPr>
        <w:t xml:space="preserve">   24.4.2.1: Fine-Tuning of System Performance</w:t>
      </w:r>
    </w:p>
    <w:p>
      <w:pPr>
        <w:spacing w:after="0"/>
      </w:pPr>
      <w:r>
        <w:t>ID 142: Understanding how to match hydrogen technology with the needs of different fleets (Similarity Score: 0.5141)</w:t>
      </w:r>
    </w:p>
    <w:p>
      <w:pPr>
        <w:spacing w:after="0"/>
      </w:pPr>
      <w:r>
        <w:t>ID 505: Knowledge of well completion solutions tailored for hydrogen environments (Similarity Score: 0.5583)</w:t>
      </w:r>
    </w:p>
    <w:p>
      <w:pPr>
        <w:spacing w:after="0"/>
      </w:pPr>
      <w:r>
        <w:t>ID 89: Understanding operational adjustments needed for hydrogen-blending (Similarity Score: 0.5844)</w:t>
      </w:r>
    </w:p>
    <w:p>
      <w:pPr>
        <w:spacing w:after="0"/>
      </w:pPr>
      <w:r>
        <w:t>ID 392: Knowledge of operational adjustments for hydrogen blending (Similarity Score: 0.5672)</w:t>
      </w:r>
    </w:p>
    <w:p>
      <w:pPr>
        <w:pStyle w:val="Heading4"/>
      </w:pPr>
      <w:r>
        <w:rPr>
          <w:sz w:val="28"/>
        </w:rPr>
        <w:t xml:space="preserve">   24.4.2.2: Enhancements for Efficiency and Reliability</w:t>
      </w:r>
    </w:p>
    <w:p>
      <w:pPr>
        <w:spacing w:after="0"/>
      </w:pPr>
      <w:r>
        <w:t>ID 259: Continuous improvement of fleet operations for cost savings and efficiency (Similarity Score: 0.3952)</w:t>
      </w:r>
    </w:p>
    <w:p>
      <w:pPr>
        <w:spacing w:after="0"/>
      </w:pPr>
      <w:r>
        <w:t>ID 45: Understanding the operational implications of hydrogen blending in combined-cycle power generation (Similarity Score: 0.5889)</w:t>
      </w:r>
    </w:p>
    <w:p>
      <w:pPr>
        <w:spacing w:after="0"/>
      </w:pPr>
      <w:r>
        <w:t>ID 142: Understanding how to match hydrogen technology with the needs of different fleets (Similarity Score: 0.5087)</w:t>
      </w:r>
    </w:p>
    <w:p>
      <w:pPr>
        <w:spacing w:after="0"/>
      </w:pPr>
      <w:r>
        <w:t>ID 505: Knowledge of well completion solutions tailored for hydrogen environments (Similarity Score: 0.5589)</w:t>
      </w:r>
    </w:p>
    <w:p>
      <w:pPr>
        <w:spacing w:after="0"/>
      </w:pPr>
      <w:r>
        <w:t>ID 89: Understanding operational adjustments needed for hydrogen-blending (Similarity Score: 0.5667)</w:t>
      </w:r>
    </w:p>
    <w:p>
      <w:r>
        <w:br w:type="page"/>
      </w:r>
    </w:p>
    <w:p>
      <w:pPr>
        <w:pStyle w:val="Heading1"/>
      </w:pPr>
      <w:r>
        <w:rPr>
          <w:sz w:val="60"/>
        </w:rPr>
        <w:t>25: Operations and Processes in Co-Firing Power Plants</w:t>
      </w:r>
    </w:p>
    <w:p>
      <w:pPr>
        <w:spacing w:after="0"/>
      </w:pPr>
      <w:r>
        <w:t>ID 43: Understanding of combined-cycle power generation (Similarity Score: 0.4877)</w:t>
      </w:r>
    </w:p>
    <w:p>
      <w:pPr>
        <w:spacing w:after="0"/>
      </w:pPr>
      <w:r>
        <w:t>ID 434: Selection of key electrical equipment for carbon capture technology (Similarity Score: 0.3872)</w:t>
      </w:r>
    </w:p>
    <w:p>
      <w:pPr>
        <w:spacing w:after="0"/>
      </w:pPr>
      <w:r>
        <w:t>ID 87: Understanding of combined-cycle power generation (Similarity Score: 0.4877)</w:t>
      </w:r>
    </w:p>
    <w:p>
      <w:pPr>
        <w:spacing w:after="0"/>
      </w:pPr>
      <w:r>
        <w:t>ID 451: Understanding of automated process systems used in carbon capture (Similarity Score: 0.4847)</w:t>
      </w:r>
    </w:p>
    <w:p>
      <w:pPr>
        <w:spacing w:after="0"/>
      </w:pPr>
      <w:r>
        <w:t>ID 585: Understanding of automated process systems for SMR/ATR (Similarity Score: 0.3227)</w:t>
      </w:r>
    </w:p>
    <w:p>
      <w:pPr>
        <w:spacing w:after="0"/>
      </w:pPr>
      <w:r>
        <w:t>ID 320: Understanding of automated process systems in electrolyzer operations (Similarity Score: 0.4600)</w:t>
      </w:r>
    </w:p>
    <w:p>
      <w:pPr>
        <w:pStyle w:val="Heading2"/>
      </w:pPr>
      <w:r>
        <w:rPr>
          <w:sz w:val="46"/>
        </w:rPr>
        <w:t xml:space="preserve"> 25.1: Fundamentals of Co-Firing with Hydrogen and Natural Gas</w:t>
      </w:r>
    </w:p>
    <w:p>
      <w:pPr>
        <w:spacing w:after="0"/>
      </w:pPr>
      <w:r>
        <w:t>ID 637: Knowledge of systems used in carbon separation, purification, and liquefaction processes (Similarity Score: 0.4581)</w:t>
      </w:r>
    </w:p>
    <w:p>
      <w:pPr>
        <w:pStyle w:val="Heading2"/>
      </w:pPr>
      <w:r>
        <w:rPr>
          <w:sz w:val="46"/>
        </w:rPr>
        <w:t xml:space="preserve"> 25.2: Fuel Mixing and Proportioning</w:t>
      </w:r>
    </w:p>
    <w:p>
      <w:pPr>
        <w:spacing w:after="0"/>
      </w:pPr>
      <w:r>
        <w:t>ID 390: Understanding of the combined-cycle power generation process using hydrogen blending (Similarity Score: 0.5962)</w:t>
      </w:r>
    </w:p>
    <w:p>
      <w:pPr>
        <w:spacing w:after="0"/>
      </w:pPr>
      <w:r>
        <w:t>ID 43: Understanding of combined-cycle power generation (Similarity Score: 0.5060)</w:t>
      </w:r>
    </w:p>
    <w:p>
      <w:pPr>
        <w:spacing w:after="0"/>
      </w:pPr>
      <w:r>
        <w:t>ID 87: Understanding of combined-cycle power generation (Similarity Score: 0.5060)</w:t>
      </w:r>
    </w:p>
    <w:p>
      <w:pPr>
        <w:pStyle w:val="Heading3"/>
      </w:pPr>
      <w:r>
        <w:rPr>
          <w:sz w:val="36"/>
        </w:rPr>
        <w:t xml:space="preserve">  25.2.1: Determining Optimal Hydrogen/Natural Gas Ratios</w:t>
      </w:r>
    </w:p>
    <w:p>
      <w:pPr>
        <w:spacing w:after="0"/>
      </w:pPr>
      <w:r>
        <w:t>ID 359: Selection and design of combustion systems for hydrogen blending (Similarity Score: 0.5772)</w:t>
      </w:r>
    </w:p>
    <w:p>
      <w:pPr>
        <w:spacing w:after="0"/>
      </w:pPr>
      <w:r>
        <w:t>ID 592: Selection and design of turbine systems for carbon dioxide (CO2) environments (Similarity Score: 0.4899)</w:t>
      </w:r>
    </w:p>
    <w:p>
      <w:pPr>
        <w:spacing w:after="0"/>
      </w:pPr>
      <w:r>
        <w:t>ID 390: Understanding of the combined-cycle power generation process using hydrogen blending (Similarity Score: 0.6092)</w:t>
      </w:r>
    </w:p>
    <w:p>
      <w:pPr>
        <w:pStyle w:val="Heading3"/>
      </w:pPr>
      <w:r>
        <w:rPr>
          <w:sz w:val="36"/>
        </w:rPr>
        <w:t xml:space="preserve">  25.2.2: Fuel Handling and Blending Systems</w:t>
      </w:r>
    </w:p>
    <w:p>
      <w:pPr>
        <w:spacing w:after="0"/>
      </w:pPr>
      <w:r>
        <w:t>ID 87: Understanding of combined-cycle power generation (Similarity Score: 0.4830)</w:t>
      </w:r>
    </w:p>
    <w:p>
      <w:pPr>
        <w:spacing w:after="0"/>
      </w:pPr>
      <w:r>
        <w:t>ID 43: Understanding of combined-cycle power generation (Similarity Score: 0.4830)</w:t>
      </w:r>
    </w:p>
    <w:p>
      <w:pPr>
        <w:spacing w:after="0"/>
      </w:pPr>
      <w:r>
        <w:t>ID 390: Understanding of the combined-cycle power generation process using hydrogen blending (Similarity Score: 0.5930)</w:t>
      </w:r>
    </w:p>
    <w:p>
      <w:pPr>
        <w:pStyle w:val="Heading4"/>
      </w:pPr>
      <w:r>
        <w:rPr>
          <w:sz w:val="28"/>
        </w:rPr>
        <w:t xml:space="preserve">   25.2.2.1: Mixing Technologies</w:t>
      </w:r>
    </w:p>
    <w:p>
      <w:pPr>
        <w:spacing w:after="0"/>
      </w:pPr>
      <w:r>
        <w:t>ID 87: Understanding of combined-cycle power generation (Similarity Score: 0.4582)</w:t>
      </w:r>
    </w:p>
    <w:p>
      <w:pPr>
        <w:spacing w:after="0"/>
      </w:pPr>
      <w:r>
        <w:t>ID 390: Understanding of the combined-cycle power generation process using hydrogen blending (Similarity Score: 0.5698)</w:t>
      </w:r>
    </w:p>
    <w:p>
      <w:pPr>
        <w:spacing w:after="0"/>
      </w:pPr>
      <w:r>
        <w:t>ID 43: Understanding of combined-cycle power generation (Similarity Score: 0.4582)</w:t>
      </w:r>
    </w:p>
    <w:p>
      <w:pPr>
        <w:pStyle w:val="Heading4"/>
      </w:pPr>
      <w:r>
        <w:rPr>
          <w:sz w:val="28"/>
        </w:rPr>
        <w:t xml:space="preserve">   25.2.2.2: Control Systems for Proportioning</w:t>
      </w:r>
    </w:p>
    <w:p>
      <w:pPr>
        <w:spacing w:after="0"/>
      </w:pPr>
      <w:r>
        <w:t>ID 586: Knowledge of control systems for optimizing SMR/ATR processes (Similarity Score: 0.3296)</w:t>
      </w:r>
    </w:p>
    <w:p>
      <w:pPr>
        <w:pStyle w:val="Heading2"/>
      </w:pPr>
      <w:r>
        <w:rPr>
          <w:sz w:val="46"/>
        </w:rPr>
        <w:t xml:space="preserve"> 25.4: Operational Adjustments for Co-Firing</w:t>
      </w:r>
    </w:p>
    <w:p>
      <w:pPr>
        <w:spacing w:after="0"/>
      </w:pPr>
      <w:r>
        <w:t>ID 586: Knowledge of control systems for optimizing SMR/ATR processes (Similarity Score: 0.3268)</w:t>
      </w:r>
    </w:p>
    <w:p>
      <w:pPr>
        <w:spacing w:after="0"/>
      </w:pPr>
      <w:r>
        <w:t>ID 585: Understanding of automated process systems for SMR/ATR (Similarity Score: 0.3061)</w:t>
      </w:r>
    </w:p>
    <w:p>
      <w:pPr>
        <w:pStyle w:val="Heading2"/>
      </w:pPr>
      <w:r>
        <w:rPr>
          <w:sz w:val="46"/>
        </w:rPr>
        <w:t xml:space="preserve"> 25.5: Environmental and Regulatory Compliance</w:t>
      </w:r>
    </w:p>
    <w:p>
      <w:pPr>
        <w:spacing w:after="0"/>
      </w:pPr>
      <w:r>
        <w:t>ID 324: Techniques to reduce environmental impact through eco-driving (Similarity Score: 0.3468)</w:t>
      </w:r>
    </w:p>
    <w:p>
      <w:pPr>
        <w:spacing w:after="0"/>
      </w:pPr>
      <w:r>
        <w:t>ID 566: Application of carbon dioxide (CO2) value chain knowledge to optimize processes (Similarity Score: 0.4049)</w:t>
      </w:r>
    </w:p>
    <w:p>
      <w:pPr>
        <w:spacing w:after="0"/>
      </w:pPr>
      <w:r>
        <w:t>ID 532: Understanding of pressure and rate transient analysis for carbon dioxide (CO2) injection (Similarity Score: 0.4225)</w:t>
      </w:r>
    </w:p>
    <w:p>
      <w:pPr>
        <w:spacing w:after="0"/>
      </w:pPr>
      <w:r>
        <w:t>ID 586: Knowledge of control systems for optimizing SMR/ATR processes (Similarity Score: 0.3428)</w:t>
      </w:r>
    </w:p>
    <w:p>
      <w:pPr>
        <w:spacing w:after="0"/>
      </w:pPr>
      <w:r>
        <w:t>ID 346: Techniques to reduce environmental impact through eco-driving (Similarity Score: 0.3468)</w:t>
      </w:r>
    </w:p>
    <w:p>
      <w:pPr>
        <w:spacing w:after="0"/>
      </w:pPr>
      <w:r>
        <w:t>ID 592: Selection and design of turbine systems for carbon dioxide (CO2) environments (Similarity Score: 0.4869)</w:t>
      </w:r>
    </w:p>
    <w:p>
      <w:pPr>
        <w:spacing w:after="0"/>
      </w:pPr>
      <w:r>
        <w:t>ID 585: Understanding of automated process systems for SMR/ATR (Similarity Score: 0.3008)</w:t>
      </w:r>
    </w:p>
    <w:p>
      <w:pPr>
        <w:spacing w:after="0"/>
      </w:pPr>
      <w:r>
        <w:t>ID 637: Knowledge of systems used in carbon separation, purification, and liquefaction processes (Similarity Score: 0.4235)</w:t>
      </w:r>
    </w:p>
    <w:p>
      <w:pPr>
        <w:spacing w:after="0"/>
      </w:pPr>
      <w:r>
        <w:t>ID 451: Understanding of automated process systems used in carbon capture (Similarity Score: 0.4635)</w:t>
      </w:r>
    </w:p>
    <w:p>
      <w:pPr>
        <w:spacing w:after="0"/>
      </w:pPr>
      <w:r>
        <w:t>ID 614: Thermal/flow modeling specific to sequestered carbon dioxide (CO2) composition (Similarity Score: 0.4009)</w:t>
      </w:r>
    </w:p>
    <w:p>
      <w:pPr>
        <w:spacing w:after="0"/>
      </w:pPr>
      <w:r>
        <w:t>ID 553: Understanding pressure and rate transient analysis for carbon dioxide (CO2) injection (Similarity Score: 0.4121)</w:t>
      </w:r>
    </w:p>
    <w:p>
      <w:pPr>
        <w:spacing w:after="0"/>
      </w:pPr>
      <w:r>
        <w:t>ID 433: Knowledge of carbon dioxide (CO2) behavior in different states (Similarity Score: 0.3567)</w:t>
      </w:r>
    </w:p>
    <w:p>
      <w:pPr>
        <w:spacing w:after="0"/>
      </w:pPr>
      <w:r>
        <w:t>ID 533: Understanding of fluid characterization for carbon dioxide (CO2) injection (Similarity Score: 0.3801)</w:t>
      </w:r>
    </w:p>
    <w:p>
      <w:pPr>
        <w:spacing w:after="0"/>
      </w:pPr>
      <w:r>
        <w:t>ID 594: Maintenance of turbine systems for carbon dioxide (CO2) environments (Similarity Score: 0.4993)</w:t>
      </w:r>
    </w:p>
    <w:p>
      <w:pPr>
        <w:spacing w:after="0"/>
      </w:pPr>
      <w:r>
        <w:t>ID 546: Application of coatings to protect carbon dioxide (CO2) pipelines (Similarity Score: 0.3942)</w:t>
      </w:r>
    </w:p>
    <w:p>
      <w:pPr>
        <w:spacing w:after="0"/>
      </w:pPr>
      <w:r>
        <w:t>ID 636: Knowledge of electrical equipment associated with carbon capture (Similarity Score: 0.4152)</w:t>
      </w:r>
    </w:p>
    <w:p>
      <w:pPr>
        <w:spacing w:after="0"/>
      </w:pPr>
      <w:r>
        <w:t>ID 530: Understanding of reservoir engineering fundamentals for carbon dioxide (CO2) injection (Similarity Score: 0.4139)</w:t>
      </w:r>
    </w:p>
    <w:p>
      <w:pPr>
        <w:spacing w:after="0"/>
      </w:pPr>
      <w:r>
        <w:t>ID 549: Application of coatings to protect carbon capture systems (Similarity Score: 0.3668)</w:t>
      </w:r>
    </w:p>
    <w:p>
      <w:pPr>
        <w:spacing w:after="0"/>
      </w:pPr>
      <w:r>
        <w:t>ID 527: Knowledge of rotating equipment required for pipeline transmission of gaseous carbon dioxide (CO2) (Similarity Score: 0.4457)</w:t>
      </w:r>
    </w:p>
    <w:p>
      <w:pPr>
        <w:spacing w:after="0"/>
      </w:pPr>
      <w:r>
        <w:t>ID 235: Handling compliance issues in electrical systems for road vehicles (Similarity Score: 0.4144)</w:t>
      </w:r>
    </w:p>
    <w:p>
      <w:pPr>
        <w:spacing w:after="0"/>
      </w:pPr>
      <w:r>
        <w:t>ID 526: Knowledge of rotating equipment required for pipeline transmission of liquid carbon dioxide (CO2) (Similarity Score: 0.4410)</w:t>
      </w:r>
    </w:p>
    <w:p>
      <w:pPr>
        <w:pStyle w:val="Heading3"/>
      </w:pPr>
      <w:r>
        <w:rPr>
          <w:sz w:val="36"/>
        </w:rPr>
        <w:t xml:space="preserve">  25.5.1: Emission Control and Reduction</w:t>
      </w:r>
    </w:p>
    <w:p>
      <w:pPr>
        <w:spacing w:after="0"/>
      </w:pPr>
      <w:r>
        <w:t>ID 530: Understanding of reservoir engineering fundamentals for carbon dioxide (CO2) injection (Similarity Score: 0.4586)</w:t>
      </w:r>
    </w:p>
    <w:p>
      <w:pPr>
        <w:spacing w:after="0"/>
      </w:pPr>
      <w:r>
        <w:t>ID 235: Handling compliance issues in electrical systems for road vehicles (Similarity Score: 0.4018)</w:t>
      </w:r>
    </w:p>
    <w:p>
      <w:pPr>
        <w:spacing w:after="0"/>
      </w:pPr>
      <w:r>
        <w:t>ID 567: Understanding control systems in carbon capture plants (Similarity Score: 0.5219)</w:t>
      </w:r>
    </w:p>
    <w:p>
      <w:pPr>
        <w:spacing w:after="0"/>
      </w:pPr>
      <w:r>
        <w:t>ID 612: Understanding of measurement equipment and instrumentation for carbon liquefication (Similarity Score: 0.4522)</w:t>
      </w:r>
    </w:p>
    <w:p>
      <w:pPr>
        <w:spacing w:after="0"/>
      </w:pPr>
      <w:r>
        <w:t>ID 532: Understanding of pressure and rate transient analysis for carbon dioxide (CO2) injection (Similarity Score: 0.4610)</w:t>
      </w:r>
    </w:p>
    <w:p>
      <w:pPr>
        <w:spacing w:after="0"/>
      </w:pPr>
      <w:r>
        <w:t>ID 594: Maintenance of turbine systems for carbon dioxide (CO2) environments (Similarity Score: 0.5239)</w:t>
      </w:r>
    </w:p>
    <w:p>
      <w:pPr>
        <w:spacing w:after="0"/>
      </w:pPr>
      <w:r>
        <w:t>ID 573: Understanding of carbon capture and separation processes (Similarity Score: 0.4412)</w:t>
      </w:r>
    </w:p>
    <w:p>
      <w:pPr>
        <w:spacing w:after="0"/>
      </w:pPr>
      <w:r>
        <w:t>ID 568: Optimization of control systems for process efficiency in carbon capture (Similarity Score: 0.5850)</w:t>
      </w:r>
    </w:p>
    <w:p>
      <w:pPr>
        <w:spacing w:after="0"/>
      </w:pPr>
      <w:r>
        <w:t>ID 614: Thermal/flow modeling specific to sequestered carbon dioxide (CO2) composition (Similarity Score: 0.4418)</w:t>
      </w:r>
    </w:p>
    <w:p>
      <w:pPr>
        <w:spacing w:after="0"/>
      </w:pPr>
      <w:r>
        <w:t>ID 613: PVT characterization specific to sequestered carbon dioxide (CO2) composition (Similarity Score: 0.3817)</w:t>
      </w:r>
    </w:p>
    <w:p>
      <w:pPr>
        <w:spacing w:after="0"/>
      </w:pPr>
      <w:r>
        <w:t>ID 549: Application of coatings to protect carbon capture systems (Similarity Score: 0.3879)</w:t>
      </w:r>
    </w:p>
    <w:p>
      <w:pPr>
        <w:spacing w:after="0"/>
      </w:pPr>
      <w:r>
        <w:t>ID 550: Maintenance of carbon capture systems and materials (Similarity Score: 0.4223)</w:t>
      </w:r>
    </w:p>
    <w:p>
      <w:pPr>
        <w:spacing w:after="0"/>
      </w:pPr>
      <w:r>
        <w:t>ID 598: Selection and design of valves and seals for carbon dioxide (CO2) environments (Similarity Score: 0.4312)</w:t>
      </w:r>
    </w:p>
    <w:p>
      <w:pPr>
        <w:spacing w:after="0"/>
      </w:pPr>
      <w:r>
        <w:t>ID 546: Application of coatings to protect carbon dioxide (CO2) pipelines (Similarity Score: 0.4222)</w:t>
      </w:r>
    </w:p>
    <w:p>
      <w:pPr>
        <w:spacing w:after="0"/>
      </w:pPr>
      <w:r>
        <w:t>ID 547: Selection and design of carbon capture equipment (Similarity Score: 0.4434)</w:t>
      </w:r>
    </w:p>
    <w:p>
      <w:pPr>
        <w:spacing w:after="0"/>
      </w:pPr>
      <w:r>
        <w:t>ID 592: Selection and design of turbine systems for carbon dioxide (CO2) environments (Similarity Score: 0.5400)</w:t>
      </w:r>
    </w:p>
    <w:p>
      <w:pPr>
        <w:spacing w:after="0"/>
      </w:pPr>
      <w:r>
        <w:t>ID 595: Selection and design of vessels for carbon dioxide (CO2) environments (Similarity Score: 0.4074)</w:t>
      </w:r>
    </w:p>
    <w:p>
      <w:pPr>
        <w:spacing w:after="0"/>
      </w:pPr>
      <w:r>
        <w:t>ID 610: Understanding of measurement equipment and instrumentation for carbon capture processes (Similarity Score: 0.4834)</w:t>
      </w:r>
    </w:p>
    <w:p>
      <w:pPr>
        <w:spacing w:after="0"/>
      </w:pPr>
      <w:r>
        <w:t>ID 596: Selection and design of piping systems and fittings for carbon dioxide (CO2) environments (Similarity Score: 0.4287)</w:t>
      </w:r>
    </w:p>
    <w:p>
      <w:pPr>
        <w:spacing w:after="0"/>
      </w:pPr>
      <w:r>
        <w:t>ID 482: Keep up-to-date with changes to carbon capture and storage technology (Similarity Score: 0.3312)</w:t>
      </w:r>
    </w:p>
    <w:p>
      <w:pPr>
        <w:spacing w:after="0"/>
      </w:pPr>
      <w:r>
        <w:t>ID 533: Understanding of fluid characterization for carbon dioxide (CO2) injection (Similarity Score: 0.4072)</w:t>
      </w:r>
    </w:p>
    <w:p>
      <w:pPr>
        <w:spacing w:after="0"/>
      </w:pPr>
      <w:r>
        <w:t>ID 538: Understanding of instrumentation used in carbon dioxide (CO2) transmission (Similarity Score: 0.4699)</w:t>
      </w:r>
    </w:p>
    <w:p>
      <w:pPr>
        <w:spacing w:after="0"/>
      </w:pPr>
      <w:r>
        <w:t>ID 635: Knowledge of key instrumentation associated with carbon capture (Similarity Score: 0.4060)</w:t>
      </w:r>
    </w:p>
    <w:p>
      <w:pPr>
        <w:spacing w:after="0"/>
      </w:pPr>
      <w:r>
        <w:t>ID 537: Understanding of measurement equipment used in carbon dioxide (CO2) transmission (Similarity Score: 0.4714)</w:t>
      </w:r>
    </w:p>
    <w:p>
      <w:pPr>
        <w:spacing w:after="0"/>
      </w:pPr>
      <w:r>
        <w:t>ID 452: Knowledge of control systems specific to carbon capture processes (Similarity Score: 0.5366)</w:t>
      </w:r>
    </w:p>
    <w:p>
      <w:pPr>
        <w:spacing w:after="0"/>
      </w:pPr>
      <w:r>
        <w:t>ID 526: Knowledge of rotating equipment required for pipeline transmission of liquid carbon dioxide (CO2) (Similarity Score: 0.4736)</w:t>
      </w:r>
    </w:p>
    <w:p>
      <w:pPr>
        <w:spacing w:after="0"/>
      </w:pPr>
      <w:r>
        <w:t>ID 428: Knowledge of instrumentation systems for carbon dioxide (CO2) pipeline transmission (Similarity Score: 0.4994)</w:t>
      </w:r>
    </w:p>
    <w:p>
      <w:pPr>
        <w:spacing w:after="0"/>
      </w:pPr>
      <w:r>
        <w:t>ID 525: Knowledge of stationary equipment required for pipeline transmission of gaseous carbon dioxide (CO2) (Similarity Score: 0.4462)</w:t>
      </w:r>
    </w:p>
    <w:p>
      <w:pPr>
        <w:spacing w:after="0"/>
      </w:pPr>
      <w:r>
        <w:t>ID 429: Knowledge of electrical systems required for carbon dioxide (CO2) pipeline transmission (Similarity Score: 0.4729)</w:t>
      </w:r>
    </w:p>
    <w:p>
      <w:pPr>
        <w:spacing w:after="0"/>
      </w:pPr>
      <w:r>
        <w:t>ID 433: Knowledge of carbon dioxide (CO2) behavior in different states (Similarity Score: 0.3713)</w:t>
      </w:r>
    </w:p>
    <w:p>
      <w:pPr>
        <w:spacing w:after="0"/>
      </w:pPr>
      <w:r>
        <w:t>ID 483: Stay informed about changes to carbon capture and storage regulations, standards, and codes (Similarity Score: 0.4270)</w:t>
      </w:r>
    </w:p>
    <w:p>
      <w:pPr>
        <w:spacing w:after="0"/>
      </w:pPr>
      <w:r>
        <w:t>ID 434: Selection of key electrical equipment for carbon capture technology (Similarity Score: 0.4107)</w:t>
      </w:r>
    </w:p>
    <w:p>
      <w:pPr>
        <w:spacing w:after="0"/>
      </w:pPr>
      <w:r>
        <w:t>ID 454: Stay informed on carbon dioxide (CO2) monitoring techniques and options (Similarity Score: 0.3976)</w:t>
      </w:r>
    </w:p>
    <w:p>
      <w:pPr>
        <w:spacing w:after="0"/>
      </w:pPr>
      <w:r>
        <w:t>ID 554: Understanding fluid characterization in carbon dioxide (CO2) injection contexts (Similarity Score: 0.3996)</w:t>
      </w:r>
    </w:p>
    <w:p>
      <w:pPr>
        <w:spacing w:after="0"/>
      </w:pPr>
      <w:r>
        <w:t>ID 636: Knowledge of electrical equipment associated with carbon capture (Similarity Score: 0.4490)</w:t>
      </w:r>
    </w:p>
    <w:p>
      <w:pPr>
        <w:spacing w:after="0"/>
      </w:pPr>
      <w:r>
        <w:t>ID 464: Understanding separation and purification techniques in carbon capture (Similarity Score: 0.4328)</w:t>
      </w:r>
    </w:p>
    <w:p>
      <w:pPr>
        <w:spacing w:after="0"/>
      </w:pPr>
      <w:r>
        <w:t>ID 478: Knowledge of control systems for carbon dioxide (CO2) pipeline transmission (Similarity Score: 0.5484)</w:t>
      </w:r>
    </w:p>
    <w:p>
      <w:pPr>
        <w:spacing w:after="0"/>
      </w:pPr>
      <w:r>
        <w:t>ID 477: Understanding of automated process systems in carbon dioxide (CO2) pipeline transmission (Similarity Score: 0.5470)</w:t>
      </w:r>
    </w:p>
    <w:p>
      <w:pPr>
        <w:spacing w:after="0"/>
      </w:pPr>
      <w:r>
        <w:t>ID 527: Knowledge of rotating equipment required for pipeline transmission of gaseous carbon dioxide (CO2) (Similarity Score: 0.4763)</w:t>
      </w:r>
    </w:p>
    <w:p>
      <w:pPr>
        <w:spacing w:after="0"/>
      </w:pPr>
      <w:r>
        <w:t>ID 498: Understanding of carbon dioxide (CO2) liquification processes (Similarity Score: 0.4152)</w:t>
      </w:r>
    </w:p>
    <w:p>
      <w:pPr>
        <w:spacing w:after="0"/>
      </w:pPr>
      <w:r>
        <w:t>ID 348: Achieving cost savings through eco-driving practices (Similarity Score: 0.3012)</w:t>
      </w:r>
    </w:p>
    <w:p>
      <w:pPr>
        <w:spacing w:after="0"/>
      </w:pPr>
      <w:r>
        <w:t>ID 552: Understanding well testing and analysis for carbon dioxide (CO2) injection (Similarity Score: 0.4413)</w:t>
      </w:r>
    </w:p>
    <w:p>
      <w:pPr>
        <w:spacing w:after="0"/>
      </w:pPr>
      <w:r>
        <w:t>ID 586: Knowledge of control systems for optimizing SMR/ATR processes (Similarity Score: 0.3447)</w:t>
      </w:r>
    </w:p>
    <w:p>
      <w:pPr>
        <w:spacing w:after="0"/>
      </w:pPr>
      <w:r>
        <w:t>ID 624: Stay up to date on carbon dioxide (CO2) monitoring options (Similarity Score: 0.3510)</w:t>
      </w:r>
    </w:p>
    <w:p>
      <w:pPr>
        <w:spacing w:after="0"/>
      </w:pPr>
      <w:r>
        <w:t>ID 566: Application of carbon dioxide (CO2) value chain knowledge to optimize processes (Similarity Score: 0.4479)</w:t>
      </w:r>
    </w:p>
    <w:p>
      <w:pPr>
        <w:spacing w:after="0"/>
      </w:pPr>
      <w:r>
        <w:t>ID 585: Understanding of automated process systems for SMR/ATR (Similarity Score: 0.3065)</w:t>
      </w:r>
    </w:p>
    <w:p>
      <w:pPr>
        <w:spacing w:after="0"/>
      </w:pPr>
      <w:r>
        <w:t>ID 451: Understanding of automated process systems used in carbon capture (Similarity Score: 0.5114)</w:t>
      </w:r>
    </w:p>
    <w:p>
      <w:pPr>
        <w:spacing w:after="0"/>
      </w:pPr>
      <w:r>
        <w:t>ID 626: Understanding instrumentation techniques for permanent carbon dioxide (CO2) storage (Similarity Score: 0.4242)</w:t>
      </w:r>
    </w:p>
    <w:p>
      <w:pPr>
        <w:spacing w:after="0"/>
      </w:pPr>
      <w:r>
        <w:t>ID 564: Application of carbon capture and storage related codes in project implementation (Similarity Score: 0.4430)</w:t>
      </w:r>
    </w:p>
    <w:p>
      <w:pPr>
        <w:spacing w:after="0"/>
      </w:pPr>
      <w:r>
        <w:t>ID 637: Knowledge of systems used in carbon separation, purification, and liquefaction processes (Similarity Score: 0.4639)</w:t>
      </w:r>
    </w:p>
    <w:p>
      <w:pPr>
        <w:spacing w:after="0"/>
      </w:pPr>
      <w:r>
        <w:t>ID 587: Understanding of electrical equipment required for pipeline transmission of carbon dioxide (CO2) (Similarity Score: 0.4528)</w:t>
      </w:r>
    </w:p>
    <w:p>
      <w:pPr>
        <w:spacing w:after="0"/>
      </w:pPr>
      <w:r>
        <w:t>ID 563: Understanding of regulations and standards specific to Carbon Capture and Storage (CCS) (Similarity Score: 0.5009)</w:t>
      </w:r>
    </w:p>
    <w:p>
      <w:pPr>
        <w:spacing w:after="0"/>
      </w:pPr>
      <w:r>
        <w:t>ID 502: Application of carbon dioxide (CO2) value-chain knowledge in the industry (Similarity Score: 0.3855)</w:t>
      </w:r>
    </w:p>
    <w:p>
      <w:pPr>
        <w:spacing w:after="0"/>
      </w:pPr>
      <w:r>
        <w:t>ID 324: Techniques to reduce environmental impact through eco-driving (Similarity Score: 0.3784)</w:t>
      </w:r>
    </w:p>
    <w:p>
      <w:pPr>
        <w:spacing w:after="0"/>
      </w:pPr>
      <w:r>
        <w:t>ID 551: Understanding reservoir engineering fundamentals for carbon dioxide (CO2) injection (Similarity Score: 0.4581)</w:t>
      </w:r>
    </w:p>
    <w:p>
      <w:pPr>
        <w:spacing w:after="0"/>
      </w:pPr>
      <w:r>
        <w:t>ID 553: Understanding pressure and rate transient analysis for carbon dioxide (CO2) injection (Similarity Score: 0.4556)</w:t>
      </w:r>
    </w:p>
    <w:p>
      <w:pPr>
        <w:spacing w:after="0"/>
      </w:pPr>
      <w:r>
        <w:t>ID 326: Achieving cost savings through eco-driving practices (Similarity Score: 0.3012)</w:t>
      </w:r>
    </w:p>
    <w:p>
      <w:pPr>
        <w:spacing w:after="0"/>
      </w:pPr>
      <w:r>
        <w:t>ID 528: Understanding of reservoir data for carbon dioxide (CO2) injection (Similarity Score: 0.3738)</w:t>
      </w:r>
    </w:p>
    <w:p>
      <w:pPr>
        <w:spacing w:after="0"/>
      </w:pPr>
      <w:r>
        <w:t>ID 346: Techniques to reduce environmental impact through eco-driving (Similarity Score: 0.3784)</w:t>
      </w:r>
    </w:p>
    <w:p>
      <w:pPr>
        <w:spacing w:after="0"/>
      </w:pPr>
      <w:r>
        <w:t>ID 524: Knowledge of stationary equipment required for pipeline transmission of liquid carbon dioxide (CO2) (Similarity Score: 0.4438)</w:t>
      </w:r>
    </w:p>
    <w:p>
      <w:pPr>
        <w:pStyle w:val="Heading4"/>
      </w:pPr>
      <w:r>
        <w:rPr>
          <w:sz w:val="28"/>
        </w:rPr>
        <w:t xml:space="preserve">   25.5.1.1: NOx, CO2, and Other Emission Management</w:t>
      </w:r>
    </w:p>
    <w:p>
      <w:pPr>
        <w:spacing w:after="0"/>
      </w:pPr>
      <w:r>
        <w:t>ID 553: Understanding pressure and rate transient analysis for carbon dioxide (CO2) injection (Similarity Score: 0.4338)</w:t>
      </w:r>
    </w:p>
    <w:p>
      <w:pPr>
        <w:spacing w:after="0"/>
      </w:pPr>
      <w:r>
        <w:t>ID 637: Knowledge of systems used in carbon separation, purification, and liquefaction processes (Similarity Score: 0.4414)</w:t>
      </w:r>
    </w:p>
    <w:p>
      <w:pPr>
        <w:spacing w:after="0"/>
      </w:pPr>
      <w:r>
        <w:t>ID 552: Understanding well testing and analysis for carbon dioxide (CO2) injection (Similarity Score: 0.4291)</w:t>
      </w:r>
    </w:p>
    <w:p>
      <w:pPr>
        <w:spacing w:after="0"/>
      </w:pPr>
      <w:r>
        <w:t>ID 554: Understanding fluid characterization in carbon dioxide (CO2) injection contexts (Similarity Score: 0.3814)</w:t>
      </w:r>
    </w:p>
    <w:p>
      <w:pPr>
        <w:spacing w:after="0"/>
      </w:pPr>
      <w:r>
        <w:t>ID 546: Application of coatings to protect carbon dioxide (CO2) pipelines (Similarity Score: 0.3868)</w:t>
      </w:r>
    </w:p>
    <w:p>
      <w:pPr>
        <w:spacing w:after="0"/>
      </w:pPr>
      <w:r>
        <w:t>ID 623: Stay up to date on carbon dioxide (CO2) monitoring technology (Similarity Score: 0.4045)</w:t>
      </w:r>
    </w:p>
    <w:p>
      <w:pPr>
        <w:spacing w:after="0"/>
      </w:pPr>
      <w:r>
        <w:t>ID 563: Understanding of regulations and standards specific to Carbon Capture and Storage (CCS) (Similarity Score: 0.4796)</w:t>
      </w:r>
    </w:p>
    <w:p>
      <w:pPr>
        <w:spacing w:after="0"/>
      </w:pPr>
      <w:r>
        <w:t>ID 626: Understanding instrumentation techniques for permanent carbon dioxide (CO2) storage (Similarity Score: 0.4278)</w:t>
      </w:r>
    </w:p>
    <w:p>
      <w:pPr>
        <w:spacing w:after="0"/>
      </w:pPr>
      <w:r>
        <w:t>ID 530: Understanding of reservoir engineering fundamentals for carbon dioxide (CO2) injection (Similarity Score: 0.4520)</w:t>
      </w:r>
    </w:p>
    <w:p>
      <w:pPr>
        <w:spacing w:after="0"/>
      </w:pPr>
      <w:r>
        <w:t>ID 624: Stay up to date on carbon dioxide (CO2) monitoring options (Similarity Score: 0.3852)</w:t>
      </w:r>
    </w:p>
    <w:p>
      <w:pPr>
        <w:spacing w:after="0"/>
      </w:pPr>
      <w:r>
        <w:t>ID 566: Application of carbon dioxide (CO2) value chain knowledge to optimize processes (Similarity Score: 0.4325)</w:t>
      </w:r>
    </w:p>
    <w:p>
      <w:pPr>
        <w:spacing w:after="0"/>
      </w:pPr>
      <w:r>
        <w:t>ID 636: Knowledge of electrical equipment associated with carbon capture (Similarity Score: 0.4335)</w:t>
      </w:r>
    </w:p>
    <w:p>
      <w:pPr>
        <w:spacing w:after="0"/>
      </w:pPr>
      <w:r>
        <w:t>ID 551: Understanding reservoir engineering fundamentals for carbon dioxide (CO2) injection (Similarity Score: 0.4455)</w:t>
      </w:r>
    </w:p>
    <w:p>
      <w:pPr>
        <w:spacing w:after="0"/>
      </w:pPr>
      <w:r>
        <w:t>ID 524: Knowledge of stationary equipment required for pipeline transmission of liquid carbon dioxide (CO2) (Similarity Score: 0.4522)</w:t>
      </w:r>
    </w:p>
    <w:p>
      <w:pPr>
        <w:spacing w:after="0"/>
      </w:pPr>
      <w:r>
        <w:t>ID 532: Understanding of pressure and rate transient analysis for carbon dioxide (CO2) injection (Similarity Score: 0.4352)</w:t>
      </w:r>
    </w:p>
    <w:p>
      <w:pPr>
        <w:spacing w:after="0"/>
      </w:pPr>
      <w:r>
        <w:t>ID 483: Stay informed about changes to carbon capture and storage regulations, standards, and codes (Similarity Score: 0.4389)</w:t>
      </w:r>
    </w:p>
    <w:p>
      <w:pPr>
        <w:spacing w:after="0"/>
      </w:pPr>
      <w:r>
        <w:t>ID 596: Selection and design of piping systems and fittings for carbon dioxide (CO2) environments (Similarity Score: 0.4299)</w:t>
      </w:r>
    </w:p>
    <w:p>
      <w:pPr>
        <w:spacing w:after="0"/>
      </w:pPr>
      <w:r>
        <w:t>ID 526: Knowledge of rotating equipment required for pipeline transmission of liquid carbon dioxide (CO2) (Similarity Score: 0.4658)</w:t>
      </w:r>
    </w:p>
    <w:p>
      <w:pPr>
        <w:spacing w:after="0"/>
      </w:pPr>
      <w:r>
        <w:t>ID 434: Selection of key electrical equipment for carbon capture technology (Similarity Score: 0.3930)</w:t>
      </w:r>
    </w:p>
    <w:p>
      <w:pPr>
        <w:spacing w:after="0"/>
      </w:pPr>
      <w:r>
        <w:t>ID 477: Understanding of automated process systems in carbon dioxide (CO2) pipeline transmission (Similarity Score: 0.5030)</w:t>
      </w:r>
    </w:p>
    <w:p>
      <w:pPr>
        <w:spacing w:after="0"/>
      </w:pPr>
      <w:r>
        <w:t>ID 537: Understanding of measurement equipment used in carbon dioxide (CO2) transmission (Similarity Score: 0.4703)</w:t>
      </w:r>
    </w:p>
    <w:p>
      <w:pPr>
        <w:spacing w:after="0"/>
      </w:pPr>
      <w:r>
        <w:t>ID 595: Selection and design of vessels for carbon dioxide (CO2) environments (Similarity Score: 0.3981)</w:t>
      </w:r>
    </w:p>
    <w:p>
      <w:pPr>
        <w:spacing w:after="0"/>
      </w:pPr>
      <w:r>
        <w:t>ID 502: Application of carbon dioxide (CO2) value-chain knowledge in the industry (Similarity Score: 0.3962)</w:t>
      </w:r>
    </w:p>
    <w:p>
      <w:pPr>
        <w:spacing w:after="0"/>
      </w:pPr>
      <w:r>
        <w:t>ID 613: PVT characterization specific to sequestered carbon dioxide (CO2) composition (Similarity Score: 0.4001)</w:t>
      </w:r>
    </w:p>
    <w:p>
      <w:pPr>
        <w:spacing w:after="0"/>
      </w:pPr>
      <w:r>
        <w:t>ID 433: Knowledge of carbon dioxide (CO2) behavior in different states (Similarity Score: 0.3874)</w:t>
      </w:r>
    </w:p>
    <w:p>
      <w:pPr>
        <w:spacing w:after="0"/>
      </w:pPr>
      <w:r>
        <w:t>ID 452: Knowledge of control systems specific to carbon capture processes (Similarity Score: 0.4936)</w:t>
      </w:r>
    </w:p>
    <w:p>
      <w:pPr>
        <w:spacing w:after="0"/>
      </w:pPr>
      <w:r>
        <w:t>ID 527: Knowledge of rotating equipment required for pipeline transmission of gaseous carbon dioxide (CO2) (Similarity Score: 0.4676)</w:t>
      </w:r>
    </w:p>
    <w:p>
      <w:pPr>
        <w:spacing w:after="0"/>
      </w:pPr>
      <w:r>
        <w:t>ID 454: Stay informed on carbon dioxide (CO2) monitoring techniques and options (Similarity Score: 0.4202)</w:t>
      </w:r>
    </w:p>
    <w:p>
      <w:pPr>
        <w:spacing w:after="0"/>
      </w:pPr>
      <w:r>
        <w:t>ID 455: Understanding of carbon dioxide (CO2) properties and behavior in various states (Similarity Score: 0.3741)</w:t>
      </w:r>
    </w:p>
    <w:p>
      <w:pPr>
        <w:spacing w:after="0"/>
      </w:pPr>
      <w:r>
        <w:t>ID 538: Understanding of instrumentation used in carbon dioxide (CO2) transmission (Similarity Score: 0.4680)</w:t>
      </w:r>
    </w:p>
    <w:p>
      <w:pPr>
        <w:spacing w:after="0"/>
      </w:pPr>
      <w:r>
        <w:t>ID 594: Maintenance of turbine systems for carbon dioxide (CO2) environments (Similarity Score: 0.5039)</w:t>
      </w:r>
    </w:p>
    <w:p>
      <w:pPr>
        <w:spacing w:after="0"/>
      </w:pPr>
      <w:r>
        <w:t>ID 533: Understanding of fluid characterization for carbon dioxide (CO2) injection (Similarity Score: 0.4011)</w:t>
      </w:r>
    </w:p>
    <w:p>
      <w:pPr>
        <w:spacing w:after="0"/>
      </w:pPr>
      <w:r>
        <w:t>ID 428: Knowledge of instrumentation systems for carbon dioxide (CO2) pipeline transmission (Similarity Score: 0.4842)</w:t>
      </w:r>
    </w:p>
    <w:p>
      <w:pPr>
        <w:spacing w:after="0"/>
      </w:pPr>
      <w:r>
        <w:t>ID 614: Thermal/flow modeling specific to sequestered carbon dioxide (CO2) composition (Similarity Score: 0.4299)</w:t>
      </w:r>
    </w:p>
    <w:p>
      <w:pPr>
        <w:spacing w:after="0"/>
      </w:pPr>
      <w:r>
        <w:t>ID 592: Selection and design of turbine systems for carbon dioxide (CO2) environments (Similarity Score: 0.5128)</w:t>
      </w:r>
    </w:p>
    <w:p>
      <w:pPr>
        <w:spacing w:after="0"/>
      </w:pPr>
      <w:r>
        <w:t>ID 525: Knowledge of stationary equipment required for pipeline transmission of gaseous carbon dioxide (CO2) (Similarity Score: 0.4557)</w:t>
      </w:r>
    </w:p>
    <w:p>
      <w:pPr>
        <w:spacing w:after="0"/>
      </w:pPr>
      <w:r>
        <w:t>ID 579: Understanding of well completion solutions for carbon dioxide (CO2) based on subsurface conditions (Similarity Score: 0.3435)</w:t>
      </w:r>
    </w:p>
    <w:p>
      <w:pPr>
        <w:spacing w:after="0"/>
      </w:pPr>
      <w:r>
        <w:t>ID 598: Selection and design of valves and seals for carbon dioxide (CO2) environments (Similarity Score: 0.4481)</w:t>
      </w:r>
    </w:p>
    <w:p>
      <w:pPr>
        <w:spacing w:after="0"/>
      </w:pPr>
      <w:r>
        <w:t>ID 429: Knowledge of electrical systems required for carbon dioxide (CO2) pipeline transmission (Similarity Score: 0.4809)</w:t>
      </w:r>
    </w:p>
    <w:p>
      <w:pPr>
        <w:spacing w:after="0"/>
      </w:pPr>
      <w:r>
        <w:t>ID 528: Understanding of reservoir data for carbon dioxide (CO2) injection (Similarity Score: 0.3682)</w:t>
      </w:r>
    </w:p>
    <w:p>
      <w:pPr>
        <w:spacing w:after="0"/>
      </w:pPr>
      <w:r>
        <w:t>ID 478: Knowledge of control systems for carbon dioxide (CO2) pipeline transmission (Similarity Score: 0.5413)</w:t>
      </w:r>
    </w:p>
    <w:p>
      <w:pPr>
        <w:spacing w:after="0"/>
      </w:pPr>
      <w:r>
        <w:t>ID 587: Understanding of electrical equipment required for pipeline transmission of carbon dioxide (CO2) (Similarity Score: 0.4602)</w:t>
      </w:r>
    </w:p>
    <w:p>
      <w:pPr>
        <w:pStyle w:val="Heading4"/>
      </w:pPr>
      <w:r>
        <w:rPr>
          <w:sz w:val="28"/>
        </w:rPr>
        <w:t xml:space="preserve">   25.5.1.2: Implementation of Emission Control Technologies</w:t>
      </w:r>
    </w:p>
    <w:p>
      <w:pPr>
        <w:spacing w:after="0"/>
      </w:pPr>
      <w:r>
        <w:t>ID 452: Knowledge of control systems specific to carbon capture processes (Similarity Score: 0.4980)</w:t>
      </w:r>
    </w:p>
    <w:p>
      <w:pPr>
        <w:spacing w:after="0"/>
      </w:pPr>
      <w:r>
        <w:t>ID 587: Understanding of electrical equipment required for pipeline transmission of carbon dioxide (CO2) (Similarity Score: 0.4221)</w:t>
      </w:r>
    </w:p>
    <w:p>
      <w:pPr>
        <w:spacing w:after="0"/>
      </w:pPr>
      <w:r>
        <w:t>ID 477: Understanding of automated process systems in carbon dioxide (CO2) pipeline transmission (Similarity Score: 0.5040)</w:t>
      </w:r>
    </w:p>
    <w:p>
      <w:pPr>
        <w:spacing w:after="0"/>
      </w:pPr>
      <w:r>
        <w:t>ID 526: Knowledge of rotating equipment required for pipeline transmission of liquid carbon dioxide (CO2) (Similarity Score: 0.4377)</w:t>
      </w:r>
    </w:p>
    <w:p>
      <w:pPr>
        <w:spacing w:after="0"/>
      </w:pPr>
      <w:r>
        <w:t>ID 568: Optimization of control systems for process efficiency in carbon capture (Similarity Score: 0.5347)</w:t>
      </w:r>
    </w:p>
    <w:p>
      <w:pPr>
        <w:spacing w:after="0"/>
      </w:pPr>
      <w:r>
        <w:t>ID 586: Knowledge of control systems for optimizing SMR/ATR processes (Similarity Score: 0.3343)</w:t>
      </w:r>
    </w:p>
    <w:p>
      <w:pPr>
        <w:spacing w:after="0"/>
      </w:pPr>
      <w:r>
        <w:t>ID 566: Application of carbon dioxide (CO2) value chain knowledge to optimize processes (Similarity Score: 0.4226)</w:t>
      </w:r>
    </w:p>
    <w:p>
      <w:pPr>
        <w:spacing w:after="0"/>
      </w:pPr>
      <w:r>
        <w:t>ID 547: Selection and design of carbon capture equipment (Similarity Score: 0.4053)</w:t>
      </w:r>
    </w:p>
    <w:p>
      <w:pPr>
        <w:spacing w:after="0"/>
      </w:pPr>
      <w:r>
        <w:t>ID 478: Knowledge of control systems for carbon dioxide (CO2) pipeline transmission (Similarity Score: 0.5093)</w:t>
      </w:r>
    </w:p>
    <w:p>
      <w:pPr>
        <w:spacing w:after="0"/>
      </w:pPr>
      <w:r>
        <w:t>ID 451: Understanding of automated process systems used in carbon capture (Similarity Score: 0.4617)</w:t>
      </w:r>
    </w:p>
    <w:p>
      <w:pPr>
        <w:spacing w:after="0"/>
      </w:pPr>
      <w:r>
        <w:t>ID 567: Understanding control systems in carbon capture plants (Similarity Score: 0.4746)</w:t>
      </w:r>
    </w:p>
    <w:p>
      <w:pPr>
        <w:spacing w:after="0"/>
      </w:pPr>
      <w:r>
        <w:t>ID 483: Stay informed about changes to carbon capture and storage regulations, standards, and codes (Similarity Score: 0.4222)</w:t>
      </w:r>
    </w:p>
    <w:p>
      <w:pPr>
        <w:spacing w:after="0"/>
      </w:pPr>
      <w:r>
        <w:t>ID 592: Selection and design of turbine systems for carbon dioxide (CO2) environments (Similarity Score: 0.4968)</w:t>
      </w:r>
    </w:p>
    <w:p>
      <w:pPr>
        <w:spacing w:after="0"/>
      </w:pPr>
      <w:r>
        <w:t>ID 614: Thermal/flow modeling specific to sequestered carbon dioxide (CO2) composition (Similarity Score: 0.4059)</w:t>
      </w:r>
    </w:p>
    <w:p>
      <w:pPr>
        <w:spacing w:after="0"/>
      </w:pPr>
      <w:r>
        <w:t>ID 428: Knowledge of instrumentation systems for carbon dioxide (CO2) pipeline transmission (Similarity Score: 0.4639)</w:t>
      </w:r>
    </w:p>
    <w:p>
      <w:pPr>
        <w:spacing w:after="0"/>
      </w:pPr>
      <w:r>
        <w:t>ID 538: Understanding of instrumentation used in carbon dioxide (CO2) transmission (Similarity Score: 0.4319)</w:t>
      </w:r>
    </w:p>
    <w:p>
      <w:pPr>
        <w:spacing w:after="0"/>
      </w:pPr>
      <w:r>
        <w:t>ID 429: Knowledge of electrical systems required for carbon dioxide (CO2) pipeline transmission (Similarity Score: 0.4351)</w:t>
      </w:r>
    </w:p>
    <w:p>
      <w:pPr>
        <w:spacing w:after="0"/>
      </w:pPr>
      <w:r>
        <w:t>ID 551: Understanding reservoir engineering fundamentals for carbon dioxide (CO2) injection (Similarity Score: 0.4250)</w:t>
      </w:r>
    </w:p>
    <w:p>
      <w:pPr>
        <w:spacing w:after="0"/>
      </w:pPr>
      <w:r>
        <w:t>ID 553: Understanding pressure and rate transient analysis for carbon dioxide (CO2) injection (Similarity Score: 0.4167)</w:t>
      </w:r>
    </w:p>
    <w:p>
      <w:pPr>
        <w:spacing w:after="0"/>
      </w:pPr>
      <w:r>
        <w:t>ID 530: Understanding of reservoir engineering fundamentals for carbon dioxide (CO2) injection (Similarity Score: 0.4321)</w:t>
      </w:r>
    </w:p>
    <w:p>
      <w:pPr>
        <w:spacing w:after="0"/>
      </w:pPr>
      <w:r>
        <w:t>ID 598: Selection and design of valves and seals for carbon dioxide (CO2) environments (Similarity Score: 0.4141)</w:t>
      </w:r>
    </w:p>
    <w:p>
      <w:pPr>
        <w:spacing w:after="0"/>
      </w:pPr>
      <w:r>
        <w:t>ID 502: Application of carbon dioxide (CO2) value-chain knowledge in the industry (Similarity Score: 0.3758)</w:t>
      </w:r>
    </w:p>
    <w:p>
      <w:pPr>
        <w:spacing w:after="0"/>
      </w:pPr>
      <w:r>
        <w:t>ID 637: Knowledge of systems used in carbon separation, purification, and liquefaction processes (Similarity Score: 0.4300)</w:t>
      </w:r>
    </w:p>
    <w:p>
      <w:pPr>
        <w:spacing w:after="0"/>
      </w:pPr>
      <w:r>
        <w:t>ID 563: Understanding of regulations and standards specific to Carbon Capture and Storage (CCS) (Similarity Score: 0.4740)</w:t>
      </w:r>
    </w:p>
    <w:p>
      <w:pPr>
        <w:spacing w:after="0"/>
      </w:pPr>
      <w:r>
        <w:t>ID 527: Knowledge of rotating equipment required for pipeline transmission of gaseous carbon dioxide (CO2) (Similarity Score: 0.4475)</w:t>
      </w:r>
    </w:p>
    <w:p>
      <w:pPr>
        <w:spacing w:after="0"/>
      </w:pPr>
      <w:r>
        <w:t>ID 533: Understanding of fluid characterization for carbon dioxide (CO2) injection (Similarity Score: 0.3766)</w:t>
      </w:r>
    </w:p>
    <w:p>
      <w:pPr>
        <w:spacing w:after="0"/>
      </w:pPr>
      <w:r>
        <w:t>ID 532: Understanding of pressure and rate transient analysis for carbon dioxide (CO2) injection (Similarity Score: 0.4247)</w:t>
      </w:r>
    </w:p>
    <w:p>
      <w:pPr>
        <w:spacing w:after="0"/>
      </w:pPr>
      <w:r>
        <w:t>ID 552: Understanding well testing and analysis for carbon dioxide (CO2) injection (Similarity Score: 0.4045)</w:t>
      </w:r>
    </w:p>
    <w:p>
      <w:pPr>
        <w:pStyle w:val="Heading3"/>
      </w:pPr>
      <w:r>
        <w:rPr>
          <w:sz w:val="36"/>
        </w:rPr>
        <w:t xml:space="preserve">  25.5.2: Compliance with Regulatory Standards</w:t>
      </w:r>
    </w:p>
    <w:p>
      <w:pPr>
        <w:spacing w:after="0"/>
      </w:pPr>
      <w:r>
        <w:t>ID 235: Handling compliance issues in electrical systems for road vehicles (Similarity Score: 0.3865)</w:t>
      </w:r>
    </w:p>
    <w:p>
      <w:pPr>
        <w:spacing w:after="0"/>
      </w:pPr>
      <w:r>
        <w:t>ID 636: Knowledge of electrical equipment associated with carbon capture (Similarity Score: 0.4084)</w:t>
      </w:r>
    </w:p>
    <w:p>
      <w:pPr>
        <w:spacing w:after="0"/>
      </w:pPr>
      <w:r>
        <w:t>ID 586: Knowledge of control systems for optimizing SMR/ATR processes (Similarity Score: 0.3364)</w:t>
      </w:r>
    </w:p>
    <w:p>
      <w:pPr>
        <w:spacing w:after="0"/>
      </w:pPr>
      <w:r>
        <w:t>ID 639: Knowledge of electrical equipment associated with SMR and ATR production plants (Similarity Score: 0.3733)</w:t>
      </w:r>
    </w:p>
    <w:p>
      <w:pPr>
        <w:pStyle w:val="Heading4"/>
      </w:pPr>
      <w:r>
        <w:rPr>
          <w:sz w:val="28"/>
        </w:rPr>
        <w:t xml:space="preserve">   25.5.2.1: Adherence to Environmental Regulations</w:t>
      </w:r>
    </w:p>
    <w:p>
      <w:pPr>
        <w:spacing w:after="0"/>
      </w:pPr>
      <w:r>
        <w:t>ID 586: Knowledge of control systems for optimizing SMR/ATR processes (Similarity Score: 0.3329)</w:t>
      </w:r>
    </w:p>
    <w:p>
      <w:pPr>
        <w:pStyle w:val="Heading4"/>
      </w:pPr>
      <w:r>
        <w:rPr>
          <w:sz w:val="28"/>
        </w:rPr>
        <w:t xml:space="preserve">   25.5.2.2: Reporting and Documentation Requirements</w:t>
      </w:r>
    </w:p>
    <w:p>
      <w:pPr>
        <w:spacing w:after="0"/>
      </w:pPr>
      <w:r>
        <w:t>ID 639: Knowledge of electrical equipment associated with SMR and ATR production plants (Similarity Score: 0.3987)</w:t>
      </w:r>
    </w:p>
    <w:p>
      <w:pPr>
        <w:spacing w:after="0"/>
      </w:pPr>
      <w:r>
        <w:t>ID 483: Stay informed about changes to carbon capture and storage regulations, standards, and codes (Similarity Score: 0.4102)</w:t>
      </w:r>
    </w:p>
    <w:p>
      <w:pPr>
        <w:spacing w:after="0"/>
      </w:pPr>
      <w:r>
        <w:t>ID 586: Knowledge of control systems for optimizing SMR/ATR processes (Similarity Score: 0.3378)</w:t>
      </w:r>
    </w:p>
    <w:p>
      <w:r>
        <w:br w:type="page"/>
      </w:r>
    </w:p>
    <w:p>
      <w:pPr>
        <w:pStyle w:val="Heading1"/>
      </w:pPr>
      <w:r>
        <w:rPr>
          <w:sz w:val="60"/>
        </w:rPr>
        <w:t>26: Communication of Hydrogen's Role within the Larger Energy Industry</w:t>
      </w:r>
    </w:p>
    <w:p>
      <w:pPr>
        <w:spacing w:after="0"/>
      </w:pPr>
      <w:r>
        <w:t>ID 2: Experience with on-site hydrogen generation (Similarity Score: 0.5363)</w:t>
      </w:r>
    </w:p>
    <w:p>
      <w:pPr>
        <w:spacing w:after="0"/>
      </w:pPr>
      <w:r>
        <w:t>ID 630: Understanding of hydrogen technologies in relation to ESG factors (Similarity Score: 0.6617)</w:t>
      </w:r>
    </w:p>
    <w:p>
      <w:pPr>
        <w:spacing w:after="0"/>
      </w:pPr>
      <w:r>
        <w:t>ID 382: Understanding of distribution technology for hydrogen (Similarity Score: 0.6357)</w:t>
      </w:r>
    </w:p>
    <w:p>
      <w:pPr>
        <w:spacing w:after="0"/>
      </w:pPr>
      <w:r>
        <w:t>ID 183: Advanced knowledge of evolving standards in hydrogen industry (Similarity Score: 0.5837)</w:t>
      </w:r>
    </w:p>
    <w:p>
      <w:pPr>
        <w:spacing w:after="0"/>
      </w:pPr>
      <w:r>
        <w:t>ID 629: Knowledge of climate targets and their implications for hydrogen (Similarity Score: 0.5657)</w:t>
      </w:r>
    </w:p>
    <w:p>
      <w:pPr>
        <w:spacing w:after="0"/>
      </w:pPr>
      <w:r>
        <w:t>ID 135: Understanding the carbon impact of hydrogen technologies (Similarity Score: 0.5898)</w:t>
      </w:r>
    </w:p>
    <w:p>
      <w:pPr>
        <w:spacing w:after="0"/>
      </w:pPr>
      <w:r>
        <w:t>ID 44: Understanding of hydrogen blending in power generation (Similarity Score: 0.6197)</w:t>
      </w:r>
    </w:p>
    <w:p>
      <w:pPr>
        <w:spacing w:after="0"/>
      </w:pPr>
      <w:r>
        <w:t>ID 177: Measuring social and governance impacts of hydrogen technologies (Similarity Score: 0.5864)</w:t>
      </w:r>
    </w:p>
    <w:p>
      <w:pPr>
        <w:spacing w:after="0"/>
      </w:pPr>
      <w:r>
        <w:t>ID 190: Understanding of industry standards for hydrogen (Similarity Score: 0.6601)</w:t>
      </w:r>
    </w:p>
    <w:p>
      <w:pPr>
        <w:spacing w:after="0"/>
      </w:pPr>
      <w:r>
        <w:t>ID 643: Understanding the climate change implications of hydrogen technologies (Similarity Score: 0.6589)</w:t>
      </w:r>
    </w:p>
    <w:p>
      <w:pPr>
        <w:spacing w:after="0"/>
      </w:pPr>
      <w:r>
        <w:t>ID 236: Staying current with advances in hydrogen technology (Similarity Score: 0.5877)</w:t>
      </w:r>
    </w:p>
    <w:p>
      <w:pPr>
        <w:spacing w:after="0"/>
      </w:pPr>
      <w:r>
        <w:t>ID 45: Understanding the operational implications of hydrogen blending in combined-cycle power generation (Similarity Score: 0.5998)</w:t>
      </w:r>
    </w:p>
    <w:p>
      <w:pPr>
        <w:spacing w:after="0"/>
      </w:pPr>
      <w:r>
        <w:t>ID 142: Understanding how to match hydrogen technology with the needs of different fleets (Similarity Score: 0.4912)</w:t>
      </w:r>
    </w:p>
    <w:p>
      <w:pPr>
        <w:spacing w:after="0"/>
      </w:pPr>
      <w:r>
        <w:t>ID 10: Understanding hydrogen's role in addressing climate change (Similarity Score: 0.6792)</w:t>
      </w:r>
    </w:p>
    <w:p>
      <w:pPr>
        <w:spacing w:after="0"/>
      </w:pPr>
      <w:r>
        <w:t>ID 175: Understanding the value proposition of hydrogen technologies related to ESG factors (Similarity Score: 0.6033)</w:t>
      </w:r>
    </w:p>
    <w:p>
      <w:pPr>
        <w:spacing w:after="0"/>
      </w:pPr>
      <w:r>
        <w:t>ID 404: Understanding advanced policy considerations for hydrogen (Similarity Score: 0.6159)</w:t>
      </w:r>
    </w:p>
    <w:p>
      <w:pPr>
        <w:spacing w:after="0"/>
      </w:pPr>
      <w:r>
        <w:t>ID 502: Application of carbon dioxide (CO2) value-chain knowledge in the industry (Similarity Score: 0.3605)</w:t>
      </w:r>
    </w:p>
    <w:p>
      <w:pPr>
        <w:spacing w:after="0"/>
      </w:pPr>
      <w:r>
        <w:t>ID 391: Knowledge of hydrogen's role in combined-cycle power generation (Similarity Score: 0.7074)</w:t>
      </w:r>
    </w:p>
    <w:p>
      <w:pPr>
        <w:spacing w:after="0"/>
      </w:pPr>
      <w:r>
        <w:t>ID 134: Understanding the cost aspects of hydrogen technologies (Similarity Score: 0.5711)</w:t>
      </w:r>
    </w:p>
    <w:p>
      <w:pPr>
        <w:spacing w:after="0"/>
      </w:pPr>
      <w:r>
        <w:t>ID 88: Understanding the principles of hydrogen-blending in power generation (Similarity Score: 0.6123)</w:t>
      </w:r>
    </w:p>
    <w:p>
      <w:pPr>
        <w:spacing w:after="0"/>
      </w:pPr>
      <w:r>
        <w:t>ID 260: Strong industry knowledge of hydrogen technologies (Similarity Score: 0.7042)</w:t>
      </w:r>
    </w:p>
    <w:p>
      <w:pPr>
        <w:pStyle w:val="Heading2"/>
      </w:pPr>
      <w:r>
        <w:rPr>
          <w:sz w:val="46"/>
        </w:rPr>
        <w:t xml:space="preserve"> 26.1: Understanding the Audience</w:t>
      </w:r>
    </w:p>
    <w:p>
      <w:pPr>
        <w:spacing w:after="0"/>
      </w:pPr>
      <w:r>
        <w:t>ID 177: Measuring social and governance impacts of hydrogen technologies (Similarity Score: 0.5864)</w:t>
      </w:r>
    </w:p>
    <w:p>
      <w:pPr>
        <w:spacing w:after="0"/>
      </w:pPr>
      <w:r>
        <w:t>ID 260: Strong industry knowledge of hydrogen technologies (Similarity Score: 0.6461)</w:t>
      </w:r>
    </w:p>
    <w:p>
      <w:pPr>
        <w:spacing w:after="0"/>
      </w:pPr>
      <w:r>
        <w:t>ID 643: Understanding the climate change implications of hydrogen technologies (Similarity Score: 0.6245)</w:t>
      </w:r>
    </w:p>
    <w:p>
      <w:pPr>
        <w:spacing w:after="0"/>
      </w:pPr>
      <w:r>
        <w:t>ID 175: Understanding the value proposition of hydrogen technologies related to ESG factors (Similarity Score: 0.5727)</w:t>
      </w:r>
    </w:p>
    <w:p>
      <w:pPr>
        <w:spacing w:after="0"/>
      </w:pPr>
      <w:r>
        <w:t>ID 10: Understanding hydrogen's role in addressing climate change (Similarity Score: 0.6533)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0.6071)</w:t>
      </w:r>
    </w:p>
    <w:p>
      <w:pPr>
        <w:spacing w:after="0"/>
      </w:pPr>
      <w:r>
        <w:t>ID 630: Understanding of hydrogen technologies in relation to ESG factors (Similarity Score: 0.6257)</w:t>
      </w:r>
    </w:p>
    <w:p>
      <w:pPr>
        <w:pStyle w:val="Heading3"/>
      </w:pPr>
      <w:r>
        <w:rPr>
          <w:sz w:val="36"/>
        </w:rPr>
        <w:t xml:space="preserve">  26.1.1: Identifying Key Community Stakeholders</w:t>
      </w:r>
    </w:p>
    <w:p>
      <w:pPr>
        <w:spacing w:after="0"/>
      </w:pPr>
      <w:r>
        <w:t>ID 10: Understanding hydrogen's role in addressing climate change (Similarity Score: 0.6396)</w:t>
      </w:r>
    </w:p>
    <w:p>
      <w:pPr>
        <w:spacing w:after="0"/>
      </w:pPr>
      <w:r>
        <w:t>ID 135: Understanding the carbon impact of hydrogen technologies (Similarity Score: 0.5628)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0.6085)</w:t>
      </w:r>
    </w:p>
    <w:p>
      <w:pPr>
        <w:spacing w:after="0"/>
      </w:pPr>
      <w:r>
        <w:t>ID 630: Understanding of hydrogen technologies in relation to ESG factors (Similarity Score: 0.6063)</w:t>
      </w:r>
    </w:p>
    <w:p>
      <w:pPr>
        <w:spacing w:after="0"/>
      </w:pPr>
      <w:r>
        <w:t>ID 175: Understanding the value proposition of hydrogen technologies related to ESG factors (Similarity Score: 0.5611)</w:t>
      </w:r>
    </w:p>
    <w:p>
      <w:pPr>
        <w:spacing w:after="0"/>
      </w:pPr>
      <w:r>
        <w:t>ID 643: Understanding the climate change implications of hydrogen technologies (Similarity Score: 0.6180)</w:t>
      </w:r>
    </w:p>
    <w:p>
      <w:pPr>
        <w:spacing w:after="0"/>
      </w:pPr>
      <w:r>
        <w:t>ID 177: Measuring social and governance impacts of hydrogen technologies (Similarity Score: 0.6020)</w:t>
      </w:r>
    </w:p>
    <w:p>
      <w:pPr>
        <w:pStyle w:val="Heading4"/>
      </w:pPr>
      <w:r>
        <w:rPr>
          <w:sz w:val="28"/>
        </w:rPr>
        <w:t xml:space="preserve">   26.1.1.1: Local Residents</w:t>
      </w:r>
    </w:p>
    <w:p>
      <w:pPr>
        <w:spacing w:after="0"/>
      </w:pPr>
      <w:r>
        <w:t>ID 630: Understanding of hydrogen technologies in relation to ESG factors (Similarity Score: 0.6202)</w:t>
      </w:r>
    </w:p>
    <w:p>
      <w:pPr>
        <w:spacing w:after="0"/>
      </w:pPr>
      <w:r>
        <w:t>ID 643: Understanding the climate change implications of hydrogen technologies (Similarity Score: 0.6369)</w:t>
      </w:r>
    </w:p>
    <w:p>
      <w:pPr>
        <w:spacing w:after="0"/>
      </w:pPr>
      <w:r>
        <w:t>ID 177: Measuring social and governance impacts of hydrogen technologies (Similarity Score: 0.5940)</w:t>
      </w:r>
    </w:p>
    <w:p>
      <w:pPr>
        <w:spacing w:after="0"/>
      </w:pPr>
      <w:r>
        <w:t>ID 135: Understanding the carbon impact of hydrogen technologies (Similarity Score: 0.5740)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0.6199)</w:t>
      </w:r>
    </w:p>
    <w:p>
      <w:pPr>
        <w:spacing w:after="0"/>
      </w:pPr>
      <w:r>
        <w:t>ID 10: Understanding hydrogen's role in addressing climate change (Similarity Score: 0.6526)</w:t>
      </w:r>
    </w:p>
    <w:p>
      <w:pPr>
        <w:spacing w:after="0"/>
      </w:pPr>
      <w:r>
        <w:t>ID 175: Understanding the value proposition of hydrogen technologies related to ESG factors (Similarity Score: 0.5702)</w:t>
      </w:r>
    </w:p>
    <w:p>
      <w:pPr>
        <w:pStyle w:val="Heading4"/>
      </w:pPr>
      <w:r>
        <w:rPr>
          <w:sz w:val="28"/>
        </w:rPr>
        <w:t xml:space="preserve">   26.1.1.2: Environmental Groups</w:t>
      </w:r>
    </w:p>
    <w:p>
      <w:pPr>
        <w:spacing w:after="0"/>
      </w:pPr>
      <w:r>
        <w:t>ID 630: Understanding of hydrogen technologies in relation to ESG factors (Similarity Score: 0.6253)</w:t>
      </w:r>
    </w:p>
    <w:p>
      <w:pPr>
        <w:spacing w:after="0"/>
      </w:pPr>
      <w:r>
        <w:t>ID 619: Understanding of climate change policy and its influence on hydrogen regulations in Canada, USA, and internationally (Similarity Score: 0.5862)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0.6502)</w:t>
      </w:r>
    </w:p>
    <w:p>
      <w:pPr>
        <w:spacing w:after="0"/>
      </w:pPr>
      <w:r>
        <w:t>ID 177: Measuring social and governance impacts of hydrogen technologies (Similarity Score: 0.6041)</w:t>
      </w:r>
    </w:p>
    <w:p>
      <w:pPr>
        <w:spacing w:after="0"/>
      </w:pPr>
      <w:r>
        <w:t>ID 175: Understanding the value proposition of hydrogen technologies related to ESG factors (Similarity Score: 0.5758)</w:t>
      </w:r>
    </w:p>
    <w:p>
      <w:pPr>
        <w:spacing w:after="0"/>
      </w:pPr>
      <w:r>
        <w:t>ID 629: Knowledge of climate targets and their implications for hydrogen (Similarity Score: 0.5778)</w:t>
      </w:r>
    </w:p>
    <w:p>
      <w:pPr>
        <w:spacing w:after="0"/>
      </w:pPr>
      <w:r>
        <w:t>ID 502: Application of carbon dioxide (CO2) value-chain knowledge in the industry (Similarity Score: 0.3585)</w:t>
      </w:r>
    </w:p>
    <w:p>
      <w:pPr>
        <w:spacing w:after="0"/>
      </w:pPr>
      <w:r>
        <w:t>ID 628: Understanding of climate issues and science related to hydrogen (Similarity Score: 0.5849)</w:t>
      </w:r>
    </w:p>
    <w:p>
      <w:pPr>
        <w:spacing w:after="0"/>
      </w:pPr>
      <w:r>
        <w:t>ID 643: Understanding the climate change implications of hydrogen technologies (Similarity Score: 0.6566)</w:t>
      </w:r>
    </w:p>
    <w:p>
      <w:pPr>
        <w:spacing w:after="0"/>
      </w:pPr>
      <w:r>
        <w:t>ID 135: Understanding the carbon impact of hydrogen technologies (Similarity Score: 0.5974)</w:t>
      </w:r>
    </w:p>
    <w:p>
      <w:pPr>
        <w:spacing w:after="0"/>
      </w:pPr>
      <w:r>
        <w:t>ID 260: Strong industry knowledge of hydrogen technologies (Similarity Score: 0.6410)</w:t>
      </w:r>
    </w:p>
    <w:p>
      <w:pPr>
        <w:spacing w:after="0"/>
      </w:pPr>
      <w:r>
        <w:t>ID 10: Understanding hydrogen's role in addressing climate change (Similarity Score: 0.6850)</w:t>
      </w:r>
    </w:p>
    <w:p>
      <w:pPr>
        <w:pStyle w:val="Heading4"/>
      </w:pPr>
      <w:r>
        <w:rPr>
          <w:sz w:val="28"/>
        </w:rPr>
        <w:t xml:space="preserve">   26.1.1.3: Industry and Business Leaders</w:t>
      </w:r>
    </w:p>
    <w:p>
      <w:pPr>
        <w:spacing w:after="0"/>
      </w:pPr>
      <w:r>
        <w:t>ID 135: Understanding the carbon impact of hydrogen technologies (Similarity Score: 0.5590)</w:t>
      </w:r>
    </w:p>
    <w:p>
      <w:pPr>
        <w:spacing w:after="0"/>
      </w:pPr>
      <w:r>
        <w:t>ID 643: Understanding the climate change implications of hydrogen technologies (Similarity Score: 0.6253)</w:t>
      </w:r>
    </w:p>
    <w:p>
      <w:pPr>
        <w:spacing w:after="0"/>
      </w:pPr>
      <w:r>
        <w:t>ID 10: Understanding hydrogen's role in addressing climate change (Similarity Score: 0.6414)</w:t>
      </w:r>
    </w:p>
    <w:p>
      <w:pPr>
        <w:spacing w:after="0"/>
      </w:pPr>
      <w:r>
        <w:t>ID 630: Understanding of hydrogen technologies in relation to ESG factors (Similarity Score: 0.6101)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0.6136)</w:t>
      </w:r>
    </w:p>
    <w:p>
      <w:pPr>
        <w:spacing w:after="0"/>
      </w:pPr>
      <w:r>
        <w:t>ID 177: Measuring social and governance impacts of hydrogen technologies (Similarity Score: 0.5848)</w:t>
      </w:r>
    </w:p>
    <w:p>
      <w:pPr>
        <w:spacing w:after="0"/>
      </w:pPr>
      <w:r>
        <w:t>ID 175: Understanding the value proposition of hydrogen technologies related to ESG factors (Similarity Score: 0.5599)</w:t>
      </w:r>
    </w:p>
    <w:p>
      <w:pPr>
        <w:pStyle w:val="Heading3"/>
      </w:pPr>
      <w:r>
        <w:rPr>
          <w:sz w:val="36"/>
        </w:rPr>
        <w:t xml:space="preserve">  26.1.2: Assessing Stakeholder Concerns and Interests</w:t>
      </w:r>
    </w:p>
    <w:p>
      <w:pPr>
        <w:spacing w:after="0"/>
      </w:pPr>
      <w:r>
        <w:t>ID 177: Measuring social and governance impacts of hydrogen technologies (Similarity Score: 0.6069)</w:t>
      </w:r>
    </w:p>
    <w:p>
      <w:pPr>
        <w:spacing w:after="0"/>
      </w:pPr>
      <w:r>
        <w:t>ID 643: Understanding the climate change implications of hydrogen technologies (Similarity Score: 0.6308)</w:t>
      </w:r>
    </w:p>
    <w:p>
      <w:pPr>
        <w:spacing w:after="0"/>
      </w:pPr>
      <w:r>
        <w:t>ID 630: Understanding of hydrogen technologies in relation to ESG factors (Similarity Score: 0.6339)</w:t>
      </w:r>
    </w:p>
    <w:p>
      <w:pPr>
        <w:spacing w:after="0"/>
      </w:pPr>
      <w:r>
        <w:t>ID 10: Understanding hydrogen's role in addressing climate change (Similarity Score: 0.6554)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0.6453)</w:t>
      </w:r>
    </w:p>
    <w:p>
      <w:pPr>
        <w:spacing w:after="0"/>
      </w:pPr>
      <w:r>
        <w:t>ID 175: Understanding the value proposition of hydrogen technologies related to ESG factors (Similarity Score: 0.5894)</w:t>
      </w:r>
    </w:p>
    <w:p>
      <w:pPr>
        <w:pStyle w:val="Heading4"/>
      </w:pPr>
      <w:r>
        <w:rPr>
          <w:sz w:val="28"/>
        </w:rPr>
        <w:t xml:space="preserve">   26.1.2.1: Environmental Concerns</w:t>
      </w:r>
    </w:p>
    <w:p>
      <w:pPr>
        <w:spacing w:after="0"/>
      </w:pPr>
      <w:r>
        <w:t>ID 175: Understanding the value proposition of hydrogen technologies related to ESG factors (Similarity Score: 0.5950)</w:t>
      </w:r>
    </w:p>
    <w:p>
      <w:pPr>
        <w:spacing w:after="0"/>
      </w:pPr>
      <w:r>
        <w:t>ID 628: Understanding of climate issues and science related to hydrogen (Similarity Score: 0.5741)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0.6729)</w:t>
      </w:r>
    </w:p>
    <w:p>
      <w:pPr>
        <w:spacing w:after="0"/>
      </w:pPr>
      <w:r>
        <w:t>ID 630: Understanding of hydrogen technologies in relation to ESG factors (Similarity Score: 0.6400)</w:t>
      </w:r>
    </w:p>
    <w:p>
      <w:pPr>
        <w:spacing w:after="0"/>
      </w:pPr>
      <w:r>
        <w:t>ID 135: Understanding the carbon impact of hydrogen technologies (Similarity Score: 0.5585)</w:t>
      </w:r>
    </w:p>
    <w:p>
      <w:pPr>
        <w:spacing w:after="0"/>
      </w:pPr>
      <w:r>
        <w:t>ID 404: Understanding advanced policy considerations for hydrogen (Similarity Score: 0.6215)</w:t>
      </w:r>
    </w:p>
    <w:p>
      <w:pPr>
        <w:spacing w:after="0"/>
      </w:pPr>
      <w:r>
        <w:t>ID 10: Understanding hydrogen's role in addressing climate change (Similarity Score: 0.6752)</w:t>
      </w:r>
    </w:p>
    <w:p>
      <w:pPr>
        <w:spacing w:after="0"/>
      </w:pPr>
      <w:r>
        <w:t>ID 177: Measuring social and governance impacts of hydrogen technologies (Similarity Score: 0.6033)</w:t>
      </w:r>
    </w:p>
    <w:p>
      <w:pPr>
        <w:spacing w:after="0"/>
      </w:pPr>
      <w:r>
        <w:t>ID 629: Knowledge of climate targets and their implications for hydrogen (Similarity Score: 0.5616)</w:t>
      </w:r>
    </w:p>
    <w:p>
      <w:pPr>
        <w:spacing w:after="0"/>
      </w:pPr>
      <w:r>
        <w:t>ID 643: Understanding the climate change implications of hydrogen technologies (Similarity Score: 0.6460)</w:t>
      </w:r>
    </w:p>
    <w:p>
      <w:pPr>
        <w:pStyle w:val="Heading4"/>
      </w:pPr>
      <w:r>
        <w:rPr>
          <w:sz w:val="28"/>
        </w:rPr>
        <w:t xml:space="preserve">   26.1.2.2: Economic and Employment Impacts</w:t>
      </w:r>
    </w:p>
    <w:p>
      <w:pPr>
        <w:spacing w:after="0"/>
      </w:pPr>
      <w:r>
        <w:t>ID 10: Understanding hydrogen's role in addressing climate change (Similarity Score: 0.6620)</w:t>
      </w:r>
    </w:p>
    <w:p>
      <w:pPr>
        <w:spacing w:after="0"/>
      </w:pPr>
      <w:r>
        <w:t>ID 175: Understanding the value proposition of hydrogen technologies related to ESG factors (Similarity Score: 0.5888)</w:t>
      </w:r>
    </w:p>
    <w:p>
      <w:pPr>
        <w:spacing w:after="0"/>
      </w:pPr>
      <w:r>
        <w:t>ID 630: Understanding of hydrogen technologies in relation to ESG factors (Similarity Score: 0.6296)</w:t>
      </w:r>
    </w:p>
    <w:p>
      <w:pPr>
        <w:spacing w:after="0"/>
      </w:pPr>
      <w:r>
        <w:t>ID 177: Measuring social and governance impacts of hydrogen technologies (Similarity Score: 0.6049)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0.6597)</w:t>
      </w:r>
    </w:p>
    <w:p>
      <w:pPr>
        <w:spacing w:after="0"/>
      </w:pPr>
      <w:r>
        <w:t>ID 643: Understanding the climate change implications of hydrogen technologies (Similarity Score: 0.6388)</w:t>
      </w:r>
    </w:p>
    <w:p>
      <w:pPr>
        <w:pStyle w:val="Heading4"/>
      </w:pPr>
      <w:r>
        <w:rPr>
          <w:sz w:val="28"/>
        </w:rPr>
        <w:t xml:space="preserve">   26.1.2.3: Safety and Health Considerations</w:t>
      </w:r>
    </w:p>
    <w:p>
      <w:pPr>
        <w:spacing w:after="0"/>
      </w:pPr>
      <w:r>
        <w:t>ID 177: Measuring social and governance impacts of hydrogen technologies (Similarity Score: 0.6018)</w:t>
      </w:r>
    </w:p>
    <w:p>
      <w:pPr>
        <w:spacing w:after="0"/>
      </w:pPr>
      <w:r>
        <w:t>ID 404: Understanding advanced policy considerations for hydrogen (Similarity Score: 0.6456)</w:t>
      </w:r>
    </w:p>
    <w:p>
      <w:pPr>
        <w:spacing w:after="0"/>
      </w:pPr>
      <w:r>
        <w:t>ID 10: Understanding hydrogen's role in addressing climate change (Similarity Score: 0.6575)</w:t>
      </w:r>
    </w:p>
    <w:p>
      <w:pPr>
        <w:spacing w:after="0"/>
      </w:pPr>
      <w:r>
        <w:t>ID 630: Understanding of hydrogen technologies in relation to ESG factors (Similarity Score: 0.6525)</w:t>
      </w:r>
    </w:p>
    <w:p>
      <w:pPr>
        <w:spacing w:after="0"/>
      </w:pPr>
      <w:r>
        <w:t>ID 629: Knowledge of climate targets and their implications for hydrogen (Similarity Score: 0.5570)</w:t>
      </w:r>
    </w:p>
    <w:p>
      <w:pPr>
        <w:spacing w:after="0"/>
      </w:pPr>
      <w:r>
        <w:t>ID 175: Understanding the value proposition of hydrogen technologies related to ESG factors (Similarity Score: 0.6113)</w:t>
      </w:r>
    </w:p>
    <w:p>
      <w:pPr>
        <w:spacing w:after="0"/>
      </w:pPr>
      <w:r>
        <w:t>ID 628: Understanding of climate issues and science related to hydrogen (Similarity Score: 0.5668)</w:t>
      </w:r>
    </w:p>
    <w:p>
      <w:pPr>
        <w:spacing w:after="0"/>
      </w:pPr>
      <w:r>
        <w:t>ID 643: Understanding the climate change implications of hydrogen technologies (Similarity Score: 0.6450)</w:t>
      </w:r>
    </w:p>
    <w:p>
      <w:pPr>
        <w:spacing w:after="0"/>
      </w:pPr>
      <w:r>
        <w:t>ID 142: Understanding how to match hydrogen technology with the needs of different fleets (Similarity Score: 0.5034)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0.6734)</w:t>
      </w:r>
    </w:p>
    <w:p>
      <w:pPr>
        <w:pStyle w:val="Heading2"/>
      </w:pPr>
      <w:r>
        <w:rPr>
          <w:sz w:val="46"/>
        </w:rPr>
        <w:t xml:space="preserve"> 26.2: Communicating the Benefits of Hydrogen</w:t>
      </w:r>
    </w:p>
    <w:p>
      <w:pPr>
        <w:spacing w:after="0"/>
      </w:pPr>
      <w:r>
        <w:t>ID 236: Staying current with advances in hydrogen technology (Similarity Score: 0.5575)</w:t>
      </w:r>
    </w:p>
    <w:p>
      <w:pPr>
        <w:spacing w:after="0"/>
      </w:pPr>
      <w:r>
        <w:t>ID 88: Understanding the principles of hydrogen-blending in power generation (Similarity Score: 0.5852)</w:t>
      </w:r>
    </w:p>
    <w:p>
      <w:pPr>
        <w:spacing w:after="0"/>
      </w:pPr>
      <w:r>
        <w:t>ID 177: Measuring social and governance impacts of hydrogen technologies (Similarity Score: 0.5871)</w:t>
      </w:r>
    </w:p>
    <w:p>
      <w:pPr>
        <w:spacing w:after="0"/>
      </w:pPr>
      <w:r>
        <w:t>ID 8: Understanding the socio-economic benefits of hydrogen (Similarity Score: 0.6770)</w:t>
      </w:r>
    </w:p>
    <w:p>
      <w:pPr>
        <w:spacing w:after="0"/>
      </w:pPr>
      <w:r>
        <w:t>ID 643: Understanding the climate change implications of hydrogen technologies (Similarity Score: 0.6394)</w:t>
      </w:r>
    </w:p>
    <w:p>
      <w:pPr>
        <w:spacing w:after="0"/>
      </w:pPr>
      <w:r>
        <w:t>ID 415: Staying informed about updates in hydrogen technology (Similarity Score: 0.5351)</w:t>
      </w:r>
    </w:p>
    <w:p>
      <w:pPr>
        <w:spacing w:after="0"/>
      </w:pPr>
      <w:r>
        <w:t>ID 175: Understanding the value proposition of hydrogen technologies related to ESG factors (Similarity Score: 0.5773)</w:t>
      </w:r>
    </w:p>
    <w:p>
      <w:pPr>
        <w:spacing w:after="0"/>
      </w:pPr>
      <w:r>
        <w:t>ID 134: Understanding the cost aspects of hydrogen technologies (Similarity Score: 0.5743)</w:t>
      </w:r>
    </w:p>
    <w:p>
      <w:pPr>
        <w:spacing w:after="0"/>
      </w:pPr>
      <w:r>
        <w:t>ID 10: Understanding hydrogen's role in addressing climate change (Similarity Score: 0.6268)</w:t>
      </w:r>
    </w:p>
    <w:p>
      <w:pPr>
        <w:spacing w:after="0"/>
      </w:pPr>
      <w:r>
        <w:t>ID 630: Understanding of hydrogen technologies in relation to ESG factors (Similarity Score: 0.6054)</w:t>
      </w:r>
    </w:p>
    <w:p>
      <w:pPr>
        <w:spacing w:after="0"/>
      </w:pPr>
      <w:r>
        <w:t>ID 39: Understanding the economic advantages of hydrogen (Similarity Score: 0.6548)</w:t>
      </w:r>
    </w:p>
    <w:p>
      <w:pPr>
        <w:spacing w:after="0"/>
      </w:pPr>
      <w:r>
        <w:t>ID 260: Strong industry knowledge of hydrogen technologies (Similarity Score: 0.6577)</w:t>
      </w:r>
    </w:p>
    <w:p>
      <w:pPr>
        <w:spacing w:after="0"/>
      </w:pPr>
      <w:r>
        <w:t>ID 135: Understanding the carbon impact of hydrogen technologies (Similarity Score: 0.5814)</w:t>
      </w:r>
    </w:p>
    <w:p>
      <w:pPr>
        <w:pStyle w:val="Heading3"/>
      </w:pPr>
      <w:r>
        <w:rPr>
          <w:sz w:val="36"/>
        </w:rPr>
        <w:t xml:space="preserve">  26.2.1: Environmental Benefits</w:t>
      </w:r>
    </w:p>
    <w:p>
      <w:pPr>
        <w:spacing w:after="0"/>
      </w:pPr>
      <w:r>
        <w:t>ID 175: Understanding the value proposition of hydrogen technologies related to ESG factors (Similarity Score: 0.5561)</w:t>
      </w:r>
    </w:p>
    <w:p>
      <w:pPr>
        <w:spacing w:after="0"/>
      </w:pPr>
      <w:r>
        <w:t>ID 9: Understanding the environmental benefits of hydrogen (Similarity Score: 0.7711)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0.6349)</w:t>
      </w:r>
    </w:p>
    <w:p>
      <w:pPr>
        <w:spacing w:after="0"/>
      </w:pPr>
      <w:r>
        <w:t>ID 176: Measuring environmental impacts of hydrogen technologies (Similarity Score: 0.6775)</w:t>
      </w:r>
    </w:p>
    <w:p>
      <w:pPr>
        <w:spacing w:after="0"/>
      </w:pPr>
      <w:r>
        <w:t>ID 10: Understanding hydrogen's role in addressing climate change (Similarity Score: 0.6342)</w:t>
      </w:r>
    </w:p>
    <w:p>
      <w:pPr>
        <w:spacing w:after="0"/>
      </w:pPr>
      <w:r>
        <w:t>ID 46: Understanding the environmental impacts of hydrogen blending in power generation (Similarity Score: 0.6606)</w:t>
      </w:r>
    </w:p>
    <w:p>
      <w:pPr>
        <w:spacing w:after="0"/>
      </w:pPr>
      <w:r>
        <w:t>ID 415: Staying informed about updates in hydrogen technology (Similarity Score: 0.5313)</w:t>
      </w:r>
    </w:p>
    <w:p>
      <w:pPr>
        <w:spacing w:after="0"/>
      </w:pPr>
      <w:r>
        <w:t>ID 393: Knowledge of environmental laws related to hydrogen (Similarity Score: 0.6285)</w:t>
      </w:r>
    </w:p>
    <w:p>
      <w:pPr>
        <w:spacing w:after="0"/>
      </w:pPr>
      <w:r>
        <w:t>ID 629: Knowledge of climate targets and their implications for hydrogen (Similarity Score: 0.5725)</w:t>
      </w:r>
    </w:p>
    <w:p>
      <w:pPr>
        <w:spacing w:after="0"/>
      </w:pPr>
      <w:r>
        <w:t>ID 177: Measuring social and governance impacts of hydrogen technologies (Similarity Score: 0.5872)</w:t>
      </w:r>
    </w:p>
    <w:p>
      <w:pPr>
        <w:spacing w:after="0"/>
      </w:pPr>
      <w:r>
        <w:t>ID 502: Application of carbon dioxide (CO2) value-chain knowledge in the industry (Similarity Score: 0.3720)</w:t>
      </w:r>
    </w:p>
    <w:p>
      <w:pPr>
        <w:spacing w:after="0"/>
      </w:pPr>
      <w:r>
        <w:t>ID 90: Understanding the environmental and regulatory aspects of hydrogen-blending (Similarity Score: 0.6859)</w:t>
      </w:r>
    </w:p>
    <w:p>
      <w:pPr>
        <w:spacing w:after="0"/>
      </w:pPr>
      <w:r>
        <w:t>ID 135: Understanding the carbon impact of hydrogen technologies (Similarity Score: 0.6001)</w:t>
      </w:r>
    </w:p>
    <w:p>
      <w:pPr>
        <w:spacing w:after="0"/>
      </w:pPr>
      <w:r>
        <w:t>ID 642: Understanding the environmental benefits of hydrogen technologies (Similarity Score: 0.7884)</w:t>
      </w:r>
    </w:p>
    <w:p>
      <w:pPr>
        <w:spacing w:after="0"/>
      </w:pPr>
      <w:r>
        <w:t>ID 643: Understanding the climate change implications of hydrogen technologies (Similarity Score: 0.6421)</w:t>
      </w:r>
    </w:p>
    <w:p>
      <w:pPr>
        <w:pStyle w:val="Heading4"/>
      </w:pPr>
      <w:r>
        <w:rPr>
          <w:sz w:val="28"/>
        </w:rPr>
        <w:t xml:space="preserve">   26.2.1.1: Reduction of Greenhouse Gas Emissions</w:t>
      </w:r>
    </w:p>
    <w:p>
      <w:pPr>
        <w:spacing w:after="0"/>
      </w:pPr>
      <w:r>
        <w:t>ID 9: Understanding the environmental benefits of hydrogen (Similarity Score: 0.7279)</w:t>
      </w:r>
    </w:p>
    <w:p>
      <w:pPr>
        <w:spacing w:after="0"/>
      </w:pPr>
      <w:r>
        <w:t>ID 135: Understanding the carbon impact of hydrogen technologies (Similarity Score: 0.6000)</w:t>
      </w:r>
    </w:p>
    <w:p>
      <w:pPr>
        <w:spacing w:after="0"/>
      </w:pPr>
      <w:r>
        <w:t>ID 502: Application of carbon dioxide (CO2) value-chain knowledge in the industry (Similarity Score: 0.3585)</w:t>
      </w:r>
    </w:p>
    <w:p>
      <w:pPr>
        <w:spacing w:after="0"/>
      </w:pPr>
      <w:r>
        <w:t>ID 39: Understanding the economic advantages of hydrogen (Similarity Score: 0.6475)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0.6268)</w:t>
      </w:r>
    </w:p>
    <w:p>
      <w:pPr>
        <w:spacing w:after="0"/>
      </w:pPr>
      <w:r>
        <w:t>ID 8: Understanding the socio-economic benefits of hydrogen (Similarity Score: 0.6851)</w:t>
      </w:r>
    </w:p>
    <w:p>
      <w:pPr>
        <w:spacing w:after="0"/>
      </w:pPr>
      <w:r>
        <w:t>ID 643: Understanding the climate change implications of hydrogen technologies (Similarity Score: 0.6500)</w:t>
      </w:r>
    </w:p>
    <w:p>
      <w:pPr>
        <w:spacing w:after="0"/>
      </w:pPr>
      <w:r>
        <w:t>ID 10: Understanding hydrogen's role in addressing climate change (Similarity Score: 0.6332)</w:t>
      </w:r>
    </w:p>
    <w:p>
      <w:pPr>
        <w:spacing w:after="0"/>
      </w:pPr>
      <w:r>
        <w:t>ID 642: Understanding the environmental benefits of hydrogen technologies (Similarity Score: 0.7400)</w:t>
      </w:r>
    </w:p>
    <w:p>
      <w:pPr>
        <w:pStyle w:val="Heading4"/>
      </w:pPr>
      <w:r>
        <w:rPr>
          <w:sz w:val="28"/>
        </w:rPr>
        <w:t xml:space="preserve">   26.2.1.2: Contribution to Renewable Energy Goals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0.6212)</w:t>
      </w:r>
    </w:p>
    <w:p>
      <w:pPr>
        <w:spacing w:after="0"/>
      </w:pPr>
      <w:r>
        <w:t>ID 643: Understanding the climate change implications of hydrogen technologies (Similarity Score: 0.6165)</w:t>
      </w:r>
    </w:p>
    <w:p>
      <w:pPr>
        <w:spacing w:after="0"/>
      </w:pPr>
      <w:r>
        <w:t>ID 9: Understanding the environmental benefits of hydrogen (Similarity Score: 0.7240)</w:t>
      </w:r>
    </w:p>
    <w:p>
      <w:pPr>
        <w:spacing w:after="0"/>
      </w:pPr>
      <w:r>
        <w:t>ID 642: Understanding the environmental benefits of hydrogen technologies (Similarity Score: 0.7424)</w:t>
      </w:r>
    </w:p>
    <w:p>
      <w:pPr>
        <w:spacing w:after="0"/>
      </w:pPr>
      <w:r>
        <w:t>ID 502: Application of carbon dioxide (CO2) value-chain knowledge in the industry (Similarity Score: 0.3644)</w:t>
      </w:r>
    </w:p>
    <w:p>
      <w:pPr>
        <w:spacing w:after="0"/>
      </w:pPr>
      <w:r>
        <w:t>ID 90: Understanding the environmental and regulatory aspects of hydrogen-blending (Similarity Score: 0.6422)</w:t>
      </w:r>
    </w:p>
    <w:p>
      <w:pPr>
        <w:spacing w:after="0"/>
      </w:pPr>
      <w:r>
        <w:t>ID 135: Understanding the carbon impact of hydrogen technologies (Similarity Score: 0.5889)</w:t>
      </w:r>
    </w:p>
    <w:p>
      <w:pPr>
        <w:pStyle w:val="Heading3"/>
      </w:pPr>
      <w:r>
        <w:rPr>
          <w:sz w:val="36"/>
        </w:rPr>
        <w:t xml:space="preserve">  26.2.2: Economic and Social Benefits</w:t>
      </w:r>
    </w:p>
    <w:p>
      <w:pPr>
        <w:spacing w:after="0"/>
      </w:pPr>
      <w:r>
        <w:t>ID 175: Understanding the value proposition of hydrogen technologies related to ESG factors (Similarity Score: 0.5534)</w:t>
      </w:r>
    </w:p>
    <w:p>
      <w:pPr>
        <w:spacing w:after="0"/>
      </w:pPr>
      <w:r>
        <w:t>ID 39: Understanding the economic advantages of hydrogen (Similarity Score: 0.6944)</w:t>
      </w:r>
    </w:p>
    <w:p>
      <w:pPr>
        <w:spacing w:after="0"/>
      </w:pPr>
      <w:r>
        <w:t>ID 8: Understanding the socio-economic benefits of hydrogen (Similarity Score: 0.7463)</w:t>
      </w:r>
    </w:p>
    <w:p>
      <w:pPr>
        <w:spacing w:after="0"/>
      </w:pPr>
      <w:r>
        <w:t>ID 41: Understanding the social advantages of hydrogen (Similarity Score: 0.6928)</w:t>
      </w:r>
    </w:p>
    <w:p>
      <w:pPr>
        <w:spacing w:after="0"/>
      </w:pPr>
      <w:r>
        <w:t>ID 177: Measuring social and governance impacts of hydrogen technologies (Similarity Score: 0.6433)</w:t>
      </w:r>
    </w:p>
    <w:p>
      <w:pPr>
        <w:pStyle w:val="Heading4"/>
      </w:pPr>
      <w:r>
        <w:rPr>
          <w:sz w:val="28"/>
        </w:rPr>
        <w:t xml:space="preserve">   26.2.2.1: Job Creation and Economic Growth</w:t>
      </w:r>
    </w:p>
    <w:p>
      <w:pPr>
        <w:spacing w:after="0"/>
      </w:pPr>
      <w:r>
        <w:t>ID 8: Understanding the socio-economic benefits of hydrogen (Similarity Score: 0.7402)</w:t>
      </w:r>
    </w:p>
    <w:p>
      <w:pPr>
        <w:spacing w:after="0"/>
      </w:pPr>
      <w:r>
        <w:t>ID 39: Understanding the economic advantages of hydrogen (Similarity Score: 0.6936)</w:t>
      </w:r>
    </w:p>
    <w:p>
      <w:pPr>
        <w:spacing w:after="0"/>
      </w:pPr>
      <w:r>
        <w:t>ID 41: Understanding the social advantages of hydrogen (Similarity Score: 0.6756)</w:t>
      </w:r>
    </w:p>
    <w:p>
      <w:pPr>
        <w:spacing w:after="0"/>
      </w:pPr>
      <w:r>
        <w:t>ID 177: Measuring social and governance impacts of hydrogen technologies (Similarity Score: 0.6091)</w:t>
      </w:r>
    </w:p>
    <w:p>
      <w:pPr>
        <w:spacing w:after="0"/>
      </w:pPr>
      <w:r>
        <w:t>ID 643: Understanding the climate change implications of hydrogen technologies (Similarity Score: 0.6139)</w:t>
      </w:r>
    </w:p>
    <w:p>
      <w:pPr>
        <w:pStyle w:val="Heading4"/>
      </w:pPr>
      <w:r>
        <w:rPr>
          <w:sz w:val="28"/>
        </w:rPr>
        <w:t xml:space="preserve">   26.2.2.2: Energy Security and Independence</w:t>
      </w:r>
    </w:p>
    <w:p>
      <w:pPr>
        <w:spacing w:after="0"/>
      </w:pPr>
      <w:r>
        <w:t>ID 39: Understanding the economic advantages of hydrogen (Similarity Score: 0.6744)</w:t>
      </w:r>
    </w:p>
    <w:p>
      <w:pPr>
        <w:spacing w:after="0"/>
      </w:pPr>
      <w:r>
        <w:t>ID 177: Measuring social and governance impacts of hydrogen technologies (Similarity Score: 0.6167)</w:t>
      </w:r>
    </w:p>
    <w:p>
      <w:pPr>
        <w:spacing w:after="0"/>
      </w:pPr>
      <w:r>
        <w:t>ID 8: Understanding the socio-economic benefits of hydrogen (Similarity Score: 0.7186)</w:t>
      </w:r>
    </w:p>
    <w:p>
      <w:pPr>
        <w:spacing w:after="0"/>
      </w:pPr>
      <w:r>
        <w:t>ID 41: Understanding the social advantages of hydrogen (Similarity Score: 0.6660)</w:t>
      </w:r>
    </w:p>
    <w:p>
      <w:pPr>
        <w:pStyle w:val="Heading3"/>
      </w:pPr>
      <w:r>
        <w:rPr>
          <w:sz w:val="36"/>
        </w:rPr>
        <w:t xml:space="preserve">  26.2.3: Technological and Innovation Benefits</w:t>
      </w:r>
    </w:p>
    <w:p>
      <w:pPr>
        <w:spacing w:after="0"/>
      </w:pPr>
      <w:r>
        <w:t>ID 175: Understanding the value proposition of hydrogen technologies related to ESG factors (Similarity Score: 0.5532)</w:t>
      </w:r>
    </w:p>
    <w:p>
      <w:pPr>
        <w:spacing w:after="0"/>
      </w:pPr>
      <w:r>
        <w:t>ID 135: Understanding the carbon impact of hydrogen technologies (Similarity Score: 0.5683)</w:t>
      </w:r>
    </w:p>
    <w:p>
      <w:pPr>
        <w:spacing w:after="0"/>
      </w:pPr>
      <w:r>
        <w:t>ID 236: Staying current with advances in hydrogen technology (Similarity Score: 0.5460)</w:t>
      </w:r>
    </w:p>
    <w:p>
      <w:pPr>
        <w:spacing w:after="0"/>
      </w:pPr>
      <w:r>
        <w:t>ID 643: Understanding the climate change implications of hydrogen technologies (Similarity Score: 0.6309)</w:t>
      </w:r>
    </w:p>
    <w:p>
      <w:pPr>
        <w:spacing w:after="0"/>
      </w:pPr>
      <w:r>
        <w:t>ID 260: Strong industry knowledge of hydrogen technologies (Similarity Score: 0.6498)</w:t>
      </w:r>
    </w:p>
    <w:p>
      <w:pPr>
        <w:pStyle w:val="Heading4"/>
      </w:pPr>
      <w:r>
        <w:rPr>
          <w:sz w:val="28"/>
        </w:rPr>
        <w:t xml:space="preserve">   26.2.3.1: Advancements in Clean Energy Technologies</w:t>
      </w:r>
    </w:p>
    <w:p>
      <w:pPr>
        <w:spacing w:after="0"/>
      </w:pPr>
      <w:r>
        <w:t>ID 643: Understanding the climate change implications of hydrogen technologies (Similarity Score: 0.6144)</w:t>
      </w:r>
    </w:p>
    <w:p>
      <w:pPr>
        <w:pStyle w:val="Heading2"/>
      </w:pPr>
      <w:r>
        <w:rPr>
          <w:sz w:val="46"/>
        </w:rPr>
        <w:t xml:space="preserve"> 26.3: Addressing the Risks of Hydrogen</w:t>
      </w:r>
    </w:p>
    <w:p>
      <w:pPr>
        <w:spacing w:after="0"/>
      </w:pPr>
      <w:r>
        <w:t>ID 630: Understanding of hydrogen technologies in relation to ESG factors (Similarity Score: 0.6141)</w:t>
      </w:r>
    </w:p>
    <w:p>
      <w:pPr>
        <w:spacing w:after="0"/>
      </w:pPr>
      <w:r>
        <w:t>ID 391: Knowledge of hydrogen's role in combined-cycle power generation (Similarity Score: 0.6375)</w:t>
      </w:r>
    </w:p>
    <w:p>
      <w:pPr>
        <w:spacing w:after="0"/>
      </w:pPr>
      <w:r>
        <w:t>ID 260: Strong industry knowledge of hydrogen technologies (Similarity Score: 0.6505)</w:t>
      </w:r>
    </w:p>
    <w:p>
      <w:pPr>
        <w:spacing w:after="0"/>
      </w:pPr>
      <w:r>
        <w:t>ID 134: Understanding the cost aspects of hydrogen technologies (Similarity Score: 0.5825)</w:t>
      </w:r>
    </w:p>
    <w:p>
      <w:pPr>
        <w:spacing w:after="0"/>
      </w:pPr>
      <w:r>
        <w:t>ID 177: Measuring social and governance impacts of hydrogen technologies (Similarity Score: 0.5807)</w:t>
      </w:r>
    </w:p>
    <w:p>
      <w:pPr>
        <w:spacing w:after="0"/>
      </w:pPr>
      <w:r>
        <w:t>ID 643: Understanding the climate change implications of hydrogen technologies (Similarity Score: 0.6434)</w:t>
      </w:r>
    </w:p>
    <w:p>
      <w:pPr>
        <w:spacing w:after="0"/>
      </w:pPr>
      <w:r>
        <w:t>ID 629: Knowledge of climate targets and their implications for hydrogen (Similarity Score: 0.5672)</w:t>
      </w:r>
    </w:p>
    <w:p>
      <w:pPr>
        <w:spacing w:after="0"/>
      </w:pPr>
      <w:r>
        <w:t>ID 502: Application of carbon dioxide (CO2) value-chain knowledge in the industry (Similarity Score: 0.3587)</w:t>
      </w:r>
    </w:p>
    <w:p>
      <w:pPr>
        <w:spacing w:after="0"/>
      </w:pPr>
      <w:r>
        <w:t>ID 135: Understanding the carbon impact of hydrogen technologies (Similarity Score: 0.5735)</w:t>
      </w:r>
    </w:p>
    <w:p>
      <w:pPr>
        <w:spacing w:after="0"/>
      </w:pPr>
      <w:r>
        <w:t>ID 415: Staying informed about updates in hydrogen technology (Similarity Score: 0.5406)</w:t>
      </w:r>
    </w:p>
    <w:p>
      <w:pPr>
        <w:spacing w:after="0"/>
      </w:pPr>
      <w:r>
        <w:t>ID 236: Staying current with advances in hydrogen technology (Similarity Score: 0.5525)</w:t>
      </w:r>
    </w:p>
    <w:p>
      <w:pPr>
        <w:spacing w:after="0"/>
      </w:pPr>
      <w:r>
        <w:t>ID 10: Understanding hydrogen's role in addressing climate change (Similarity Score: 0.6331)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0.6107)</w:t>
      </w:r>
    </w:p>
    <w:p>
      <w:pPr>
        <w:spacing w:after="0"/>
      </w:pPr>
      <w:r>
        <w:t>ID 175: Understanding the value proposition of hydrogen technologies related to ESG factors (Similarity Score: 0.5913)</w:t>
      </w:r>
    </w:p>
    <w:p>
      <w:pPr>
        <w:pStyle w:val="Heading3"/>
      </w:pPr>
      <w:r>
        <w:rPr>
          <w:sz w:val="36"/>
        </w:rPr>
        <w:t xml:space="preserve">  26.3.1: Environmental Impact Considerations</w:t>
      </w:r>
    </w:p>
    <w:p>
      <w:pPr>
        <w:spacing w:after="0"/>
      </w:pPr>
      <w:r>
        <w:t>ID 643: Understanding the climate change implications of hydrogen technologies (Similarity Score: 0.6447)</w:t>
      </w:r>
    </w:p>
    <w:p>
      <w:pPr>
        <w:spacing w:after="0"/>
      </w:pPr>
      <w:r>
        <w:t>ID 10: Understanding hydrogen's role in addressing climate change (Similarity Score: 0.6287)</w:t>
      </w:r>
    </w:p>
    <w:p>
      <w:pPr>
        <w:spacing w:after="0"/>
      </w:pPr>
      <w:r>
        <w:t>ID 9: Understanding the environmental benefits of hydrogen (Similarity Score: 0.7293)</w:t>
      </w:r>
    </w:p>
    <w:p>
      <w:pPr>
        <w:spacing w:after="0"/>
      </w:pPr>
      <w:r>
        <w:t>ID 642: Understanding the environmental benefits of hydrogen technologies (Similarity Score: 0.7532)</w:t>
      </w:r>
    </w:p>
    <w:p>
      <w:pPr>
        <w:spacing w:after="0"/>
      </w:pPr>
      <w:r>
        <w:t>ID 393: Knowledge of environmental laws related to hydrogen (Similarity Score: 0.6404)</w:t>
      </w:r>
    </w:p>
    <w:p>
      <w:pPr>
        <w:spacing w:after="0"/>
      </w:pPr>
      <w:r>
        <w:t>ID 176: Measuring environmental impacts of hydrogen technologies (Similarity Score: 0.7187)</w:t>
      </w:r>
    </w:p>
    <w:p>
      <w:pPr>
        <w:spacing w:after="0"/>
      </w:pPr>
      <w:r>
        <w:t>ID 45: Understanding the operational implications of hydrogen blending in combined-cycle power generation (Similarity Score: 0.5890)</w:t>
      </w:r>
    </w:p>
    <w:p>
      <w:pPr>
        <w:spacing w:after="0"/>
      </w:pPr>
      <w:r>
        <w:t>ID 255: Value proposition of hydrogen fuel cells for emissions targets (Similarity Score: 0.5574)</w:t>
      </w:r>
    </w:p>
    <w:p>
      <w:pPr>
        <w:spacing w:after="0"/>
      </w:pPr>
      <w:r>
        <w:t>ID 46: Understanding the environmental impacts of hydrogen blending in power generation (Similarity Score: 0.6802)</w:t>
      </w:r>
    </w:p>
    <w:p>
      <w:pPr>
        <w:spacing w:after="0"/>
      </w:pPr>
      <w:r>
        <w:t>ID 629: Knowledge of climate targets and their implications for hydrogen (Similarity Score: 0.6100)</w:t>
      </w:r>
    </w:p>
    <w:p>
      <w:pPr>
        <w:spacing w:after="0"/>
      </w:pPr>
      <w:r>
        <w:t>ID 404: Understanding advanced policy considerations for hydrogen (Similarity Score: 0.6204)</w:t>
      </w:r>
    </w:p>
    <w:p>
      <w:pPr>
        <w:spacing w:after="0"/>
      </w:pPr>
      <w:r>
        <w:t>ID 135: Understanding the carbon impact of hydrogen technologies (Similarity Score: 0.6146)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0.6705)</w:t>
      </w:r>
    </w:p>
    <w:p>
      <w:pPr>
        <w:spacing w:after="0"/>
      </w:pPr>
      <w:r>
        <w:t>ID 90: Understanding the environmental and regulatory aspects of hydrogen-blending (Similarity Score: 0.6967)</w:t>
      </w:r>
    </w:p>
    <w:p>
      <w:pPr>
        <w:spacing w:after="0"/>
      </w:pPr>
      <w:r>
        <w:t>ID 502: Application of carbon dioxide (CO2) value-chain knowledge in the industry (Similarity Score: 0.3961)</w:t>
      </w:r>
    </w:p>
    <w:p>
      <w:pPr>
        <w:spacing w:after="0"/>
      </w:pPr>
      <w:r>
        <w:t>ID 177: Measuring social and governance impacts of hydrogen technologies (Similarity Score: 0.5990)</w:t>
      </w:r>
    </w:p>
    <w:p>
      <w:pPr>
        <w:spacing w:after="0"/>
      </w:pPr>
      <w:r>
        <w:t>ID 630: Understanding of hydrogen technologies in relation to ESG factors (Similarity Score: 0.6015)</w:t>
      </w:r>
    </w:p>
    <w:p>
      <w:pPr>
        <w:spacing w:after="0"/>
      </w:pPr>
      <w:r>
        <w:t>ID 175: Understanding the value proposition of hydrogen technologies related to ESG factors (Similarity Score: 0.5984)</w:t>
      </w:r>
    </w:p>
    <w:p>
      <w:pPr>
        <w:pStyle w:val="Heading4"/>
      </w:pPr>
      <w:r>
        <w:rPr>
          <w:sz w:val="28"/>
        </w:rPr>
        <w:t xml:space="preserve">   26.3.1.1: Managing Hydrogen Production Emissions</w:t>
      </w:r>
    </w:p>
    <w:p>
      <w:pPr>
        <w:spacing w:after="0"/>
      </w:pPr>
      <w:r>
        <w:t>ID 90: Understanding the environmental and regulatory aspects of hydrogen-blending (Similarity Score: 0.6427)</w:t>
      </w:r>
    </w:p>
    <w:p>
      <w:pPr>
        <w:spacing w:after="0"/>
      </w:pPr>
      <w:r>
        <w:t>ID 135: Understanding the carbon impact of hydrogen technologies (Similarity Score: 0.5817)</w:t>
      </w:r>
    </w:p>
    <w:p>
      <w:pPr>
        <w:spacing w:after="0"/>
      </w:pPr>
      <w:r>
        <w:t>ID 643: Understanding the climate change implications of hydrogen technologies (Similarity Score: 0.6144)</w:t>
      </w:r>
    </w:p>
    <w:p>
      <w:pPr>
        <w:spacing w:after="0"/>
      </w:pPr>
      <w:r>
        <w:t>ID 629: Knowledge of climate targets and their implications for hydrogen (Similarity Score: 0.5614)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0.6594)</w:t>
      </w:r>
    </w:p>
    <w:p>
      <w:pPr>
        <w:spacing w:after="0"/>
      </w:pPr>
      <w:r>
        <w:t>ID 176: Measuring environmental impacts of hydrogen technologies (Similarity Score: 0.6533)</w:t>
      </w:r>
    </w:p>
    <w:p>
      <w:pPr>
        <w:spacing w:after="0"/>
      </w:pPr>
      <w:r>
        <w:t>ID 502: Application of carbon dioxide (CO2) value-chain knowledge in the industry (Similarity Score: 0.3681)</w:t>
      </w:r>
    </w:p>
    <w:p>
      <w:pPr>
        <w:pStyle w:val="Heading4"/>
      </w:pPr>
      <w:r>
        <w:rPr>
          <w:sz w:val="28"/>
        </w:rPr>
        <w:t xml:space="preserve">   26.3.1.2: Water Usage and Resource Management</w:t>
      </w:r>
    </w:p>
    <w:p>
      <w:pPr>
        <w:spacing w:after="0"/>
      </w:pPr>
      <w:r>
        <w:t>ID 629: Knowledge of climate targets and their implications for hydrogen (Similarity Score: 0.5835)</w:t>
      </w:r>
    </w:p>
    <w:p>
      <w:pPr>
        <w:spacing w:after="0"/>
      </w:pPr>
      <w:r>
        <w:t>ID 502: Application of carbon dioxide (CO2) value-chain knowledge in the industry (Similarity Score: 0.3610)</w:t>
      </w:r>
    </w:p>
    <w:p>
      <w:pPr>
        <w:spacing w:after="0"/>
      </w:pPr>
      <w:r>
        <w:t>ID 176: Measuring environmental impacts of hydrogen technologies (Similarity Score: 0.6714)</w:t>
      </w:r>
    </w:p>
    <w:p>
      <w:pPr>
        <w:spacing w:after="0"/>
      </w:pPr>
      <w:r>
        <w:t>ID 135: Understanding the carbon impact of hydrogen technologies (Similarity Score: 0.5868)</w:t>
      </w:r>
    </w:p>
    <w:p>
      <w:pPr>
        <w:spacing w:after="0"/>
      </w:pPr>
      <w:r>
        <w:t>ID 643: Understanding the climate change implications of hydrogen technologies (Similarity Score: 0.6332)</w:t>
      </w:r>
    </w:p>
    <w:p>
      <w:pPr>
        <w:spacing w:after="0"/>
      </w:pPr>
      <w:r>
        <w:t>ID 642: Understanding the environmental benefits of hydrogen technologies (Similarity Score: 0.7274)</w:t>
      </w:r>
    </w:p>
    <w:p>
      <w:pPr>
        <w:spacing w:after="0"/>
      </w:pPr>
      <w:r>
        <w:t>ID 90: Understanding the environmental and regulatory aspects of hydrogen-blending (Similarity Score: 0.6616)</w:t>
      </w:r>
    </w:p>
    <w:p>
      <w:pPr>
        <w:spacing w:after="0"/>
      </w:pPr>
      <w:r>
        <w:t>ID 9: Understanding the environmental benefits of hydrogen (Similarity Score: 0.7035)</w:t>
      </w:r>
    </w:p>
    <w:p>
      <w:pPr>
        <w:spacing w:after="0"/>
      </w:pPr>
      <w:r>
        <w:t>ID 175: Understanding the value proposition of hydrogen technologies related to ESG factors (Similarity Score: 0.5824)</w:t>
      </w:r>
    </w:p>
    <w:p>
      <w:pPr>
        <w:spacing w:after="0"/>
      </w:pPr>
      <w:r>
        <w:t>ID 46: Understanding the environmental impacts of hydrogen blending in power generation (Similarity Score: 0.6569)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0.6682)</w:t>
      </w:r>
    </w:p>
    <w:p>
      <w:pPr>
        <w:pStyle w:val="Heading3"/>
      </w:pPr>
      <w:r>
        <w:rPr>
          <w:sz w:val="36"/>
        </w:rPr>
        <w:t xml:space="preserve">  26.3.2: Safety and Health Considerations</w:t>
      </w:r>
    </w:p>
    <w:p>
      <w:pPr>
        <w:spacing w:after="0"/>
      </w:pPr>
      <w:r>
        <w:t>ID 630: Understanding of hydrogen technologies in relation to ESG factors (Similarity Score: 0.6338)</w:t>
      </w:r>
    </w:p>
    <w:p>
      <w:pPr>
        <w:spacing w:after="0"/>
      </w:pPr>
      <w:r>
        <w:t>ID 134: Understanding the cost aspects of hydrogen technologies (Similarity Score: 0.5738)</w:t>
      </w:r>
    </w:p>
    <w:p>
      <w:pPr>
        <w:spacing w:after="0"/>
      </w:pPr>
      <w:r>
        <w:t>ID 416: Keeping current with regulatory, standard, and code changes in the hydrogen sector (Similarity Score: 0.5925)</w:t>
      </w:r>
    </w:p>
    <w:p>
      <w:pPr>
        <w:spacing w:after="0"/>
      </w:pPr>
      <w:r>
        <w:t>ID 629: Knowledge of climate targets and their implications for hydrogen (Similarity Score: 0.5628)</w:t>
      </w:r>
    </w:p>
    <w:p>
      <w:pPr>
        <w:spacing w:after="0"/>
      </w:pPr>
      <w:r>
        <w:t>ID 175: Understanding the value proposition of hydrogen technologies related to ESG factors (Similarity Score: 0.6084)</w:t>
      </w:r>
    </w:p>
    <w:p>
      <w:pPr>
        <w:spacing w:after="0"/>
      </w:pPr>
      <w:r>
        <w:t>ID 135: Understanding the carbon impact of hydrogen technologies (Similarity Score: 0.5740)</w:t>
      </w:r>
    </w:p>
    <w:p>
      <w:pPr>
        <w:spacing w:after="0"/>
      </w:pPr>
      <w:r>
        <w:t>ID 236: Staying current with advances in hydrogen technology (Similarity Score: 0.5658)</w:t>
      </w:r>
    </w:p>
    <w:p>
      <w:pPr>
        <w:spacing w:after="0"/>
      </w:pPr>
      <w:r>
        <w:t>ID 10: Understanding hydrogen's role in addressing climate change (Similarity Score: 0.6182)</w:t>
      </w:r>
    </w:p>
    <w:p>
      <w:pPr>
        <w:spacing w:after="0"/>
      </w:pPr>
      <w:r>
        <w:t>ID 142: Understanding how to match hydrogen technology with the needs of different fleets (Similarity Score: 0.5013)</w:t>
      </w:r>
    </w:p>
    <w:p>
      <w:pPr>
        <w:spacing w:after="0"/>
      </w:pPr>
      <w:r>
        <w:t>ID 643: Understanding the climate change implications of hydrogen technologies (Similarity Score: 0.6316)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0.6395)</w:t>
      </w:r>
    </w:p>
    <w:p>
      <w:pPr>
        <w:spacing w:after="0"/>
      </w:pPr>
      <w:r>
        <w:t>ID 260: Strong industry knowledge of hydrogen technologies (Similarity Score: 0.6537)</w:t>
      </w:r>
    </w:p>
    <w:p>
      <w:pPr>
        <w:spacing w:after="0"/>
      </w:pPr>
      <w:r>
        <w:t>ID 415: Staying informed about updates in hydrogen technology (Similarity Score: 0.5667)</w:t>
      </w:r>
    </w:p>
    <w:p>
      <w:pPr>
        <w:spacing w:after="0"/>
      </w:pPr>
      <w:r>
        <w:t>ID 90: Understanding the environmental and regulatory aspects of hydrogen-blending (Similarity Score: 0.6407)</w:t>
      </w:r>
    </w:p>
    <w:p>
      <w:pPr>
        <w:spacing w:after="0"/>
      </w:pPr>
      <w:r>
        <w:t>ID 404: Understanding advanced policy considerations for hydrogen (Similarity Score: 0.6301)</w:t>
      </w:r>
    </w:p>
    <w:p>
      <w:pPr>
        <w:spacing w:after="0"/>
      </w:pPr>
      <w:r>
        <w:t>ID 561: In-depth understanding of hydrogen safety legislation (Similarity Score: 0.6018)</w:t>
      </w:r>
    </w:p>
    <w:p>
      <w:pPr>
        <w:spacing w:after="0"/>
      </w:pPr>
      <w:r>
        <w:t>ID 237: Keeping up-to-date with changes in hydrogen regulations (Similarity Score: 0.5529)</w:t>
      </w:r>
    </w:p>
    <w:p>
      <w:pPr>
        <w:pStyle w:val="Heading4"/>
      </w:pPr>
      <w:r>
        <w:rPr>
          <w:sz w:val="28"/>
        </w:rPr>
        <w:t xml:space="preserve">   26.3.2.1: Hydrogen Handling and Storage Safety</w:t>
      </w:r>
    </w:p>
    <w:p>
      <w:pPr>
        <w:spacing w:after="0"/>
      </w:pPr>
      <w:r>
        <w:t>ID 630: Understanding of hydrogen technologies in relation to ESG factors (Similarity Score: 0.6031)</w:t>
      </w:r>
    </w:p>
    <w:p>
      <w:pPr>
        <w:spacing w:after="0"/>
      </w:pPr>
      <w:r>
        <w:t>ID 415: Staying informed about updates in hydrogen technology (Similarity Score: 0.5440)</w:t>
      </w:r>
    </w:p>
    <w:p>
      <w:pPr>
        <w:spacing w:after="0"/>
      </w:pPr>
      <w:r>
        <w:t>ID 416: Keeping current with regulatory, standard, and code changes in the hydrogen sector (Similarity Score: 0.5794)</w:t>
      </w:r>
    </w:p>
    <w:p>
      <w:pPr>
        <w:spacing w:after="0"/>
      </w:pPr>
      <w:r>
        <w:t>ID 175: Understanding the value proposition of hydrogen technologies related to ESG factors (Similarity Score: 0.5765)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0.6399)</w:t>
      </w:r>
    </w:p>
    <w:p>
      <w:pPr>
        <w:pStyle w:val="Heading4"/>
      </w:pPr>
      <w:r>
        <w:rPr>
          <w:sz w:val="28"/>
        </w:rPr>
        <w:t xml:space="preserve">   26.3.2.2: Risk Mitigation Strategies</w:t>
      </w:r>
    </w:p>
    <w:p>
      <w:pPr>
        <w:spacing w:after="0"/>
      </w:pPr>
      <w:r>
        <w:t>ID 135: Understanding the carbon impact of hydrogen technologies (Similarity Score: 0.5550)</w:t>
      </w:r>
    </w:p>
    <w:p>
      <w:pPr>
        <w:spacing w:after="0"/>
      </w:pPr>
      <w:r>
        <w:t>ID 10: Understanding hydrogen's role in addressing climate change (Similarity Score: 0.6310)</w:t>
      </w:r>
    </w:p>
    <w:p>
      <w:pPr>
        <w:spacing w:after="0"/>
      </w:pPr>
      <w:r>
        <w:t>ID 630: Understanding of hydrogen technologies in relation to ESG factors (Similarity Score: 0.5991)</w:t>
      </w:r>
    </w:p>
    <w:p>
      <w:pPr>
        <w:spacing w:after="0"/>
      </w:pPr>
      <w:r>
        <w:t>ID 415: Staying informed about updates in hydrogen technology (Similarity Score: 0.5455)</w:t>
      </w:r>
    </w:p>
    <w:p>
      <w:pPr>
        <w:spacing w:after="0"/>
      </w:pPr>
      <w:r>
        <w:t>ID 175: Understanding the value proposition of hydrogen technologies related to ESG factors (Similarity Score: 0.5719)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0.6566)</w:t>
      </w:r>
    </w:p>
    <w:p>
      <w:pPr>
        <w:spacing w:after="0"/>
      </w:pPr>
      <w:r>
        <w:t>ID 142: Understanding how to match hydrogen technology with the needs of different fleets (Similarity Score: 0.4959)</w:t>
      </w:r>
    </w:p>
    <w:p>
      <w:pPr>
        <w:spacing w:after="0"/>
      </w:pPr>
      <w:r>
        <w:t>ID 629: Knowledge of climate targets and their implications for hydrogen (Similarity Score: 0.5689)</w:t>
      </w:r>
    </w:p>
    <w:p>
      <w:pPr>
        <w:spacing w:after="0"/>
      </w:pPr>
      <w:r>
        <w:t>ID 643: Understanding the climate change implications of hydrogen technologies (Similarity Score: 0.6368)</w:t>
      </w:r>
    </w:p>
    <w:p>
      <w:pPr>
        <w:pStyle w:val="Heading2"/>
      </w:pPr>
      <w:r>
        <w:rPr>
          <w:sz w:val="46"/>
        </w:rPr>
        <w:t xml:space="preserve"> 26.4: Engaging with the Community</w:t>
      </w:r>
    </w:p>
    <w:p>
      <w:pPr>
        <w:spacing w:after="0"/>
      </w:pPr>
      <w:r>
        <w:t>ID 10: Understanding hydrogen's role in addressing climate change (Similarity Score: 0.6463)</w:t>
      </w:r>
    </w:p>
    <w:p>
      <w:pPr>
        <w:spacing w:after="0"/>
      </w:pPr>
      <w:r>
        <w:t>ID 502: Application of carbon dioxide (CO2) value-chain knowledge in the industry (Similarity Score: 0.3592)</w:t>
      </w:r>
    </w:p>
    <w:p>
      <w:pPr>
        <w:spacing w:after="0"/>
      </w:pPr>
      <w:r>
        <w:t>ID 630: Understanding of hydrogen technologies in relation to ESG factors (Similarity Score: 0.6023)</w:t>
      </w:r>
    </w:p>
    <w:p>
      <w:pPr>
        <w:spacing w:after="0"/>
      </w:pPr>
      <w:r>
        <w:t>ID 643: Understanding the climate change implications of hydrogen technologies (Similarity Score: 0.6122)</w:t>
      </w:r>
    </w:p>
    <w:p>
      <w:pPr>
        <w:spacing w:after="0"/>
      </w:pPr>
      <w:r>
        <w:t>ID 135: Understanding the carbon impact of hydrogen technologies (Similarity Score: 0.5709)</w:t>
      </w:r>
    </w:p>
    <w:p>
      <w:pPr>
        <w:spacing w:after="0"/>
      </w:pPr>
      <w:r>
        <w:t>ID 177: Measuring social and governance impacts of hydrogen technologies (Similarity Score: 0.6035)</w:t>
      </w:r>
    </w:p>
    <w:p>
      <w:pPr>
        <w:pStyle w:val="Heading3"/>
      </w:pPr>
      <w:r>
        <w:rPr>
          <w:sz w:val="36"/>
        </w:rPr>
        <w:t xml:space="preserve">  26.4.1: Tailoring Communication for Different Stakeholders</w:t>
      </w:r>
    </w:p>
    <w:p>
      <w:pPr>
        <w:spacing w:after="0"/>
      </w:pPr>
      <w:r>
        <w:t>ID 630: Understanding of hydrogen technologies in relation to ESG factors (Similarity Score: 0.6055)</w:t>
      </w:r>
    </w:p>
    <w:p>
      <w:pPr>
        <w:spacing w:after="0"/>
      </w:pPr>
      <w:r>
        <w:t>ID 502: Application of carbon dioxide (CO2) value-chain knowledge in the industry (Similarity Score: 0.3635)</w:t>
      </w:r>
    </w:p>
    <w:p>
      <w:pPr>
        <w:spacing w:after="0"/>
      </w:pPr>
      <w:r>
        <w:t>ID 175: Understanding the value proposition of hydrogen technologies related to ESG factors (Similarity Score: 0.5512)</w:t>
      </w:r>
    </w:p>
    <w:p>
      <w:pPr>
        <w:spacing w:after="0"/>
      </w:pPr>
      <w:r>
        <w:t>ID 177: Measuring social and governance impacts of hydrogen technologies (Similarity Score: 0.5999)</w:t>
      </w:r>
    </w:p>
    <w:p>
      <w:pPr>
        <w:spacing w:after="0"/>
      </w:pPr>
      <w:r>
        <w:t>ID 135: Understanding the carbon impact of hydrogen technologies (Similarity Score: 0.5651)</w:t>
      </w:r>
    </w:p>
    <w:p>
      <w:pPr>
        <w:spacing w:after="0"/>
      </w:pPr>
      <w:r>
        <w:t>ID 643: Understanding the climate change implications of hydrogen technologies (Similarity Score: 0.6215)</w:t>
      </w:r>
    </w:p>
    <w:p>
      <w:pPr>
        <w:spacing w:after="0"/>
      </w:pPr>
      <w:r>
        <w:t>ID 10: Understanding hydrogen's role in addressing climate change (Similarity Score: 0.6558)</w:t>
      </w:r>
    </w:p>
    <w:p>
      <w:pPr>
        <w:pStyle w:val="Heading4"/>
      </w:pPr>
      <w:r>
        <w:rPr>
          <w:sz w:val="28"/>
        </w:rPr>
        <w:t xml:space="preserve">   26.4.1.1: Public Meetings and Information Sessions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0.6144)</w:t>
      </w:r>
    </w:p>
    <w:p>
      <w:pPr>
        <w:spacing w:after="0"/>
      </w:pPr>
      <w:r>
        <w:t>ID 502: Application of carbon dioxide (CO2) value-chain knowledge in the industry (Similarity Score: 0.3578)</w:t>
      </w:r>
    </w:p>
    <w:p>
      <w:pPr>
        <w:spacing w:after="0"/>
      </w:pPr>
      <w:r>
        <w:t>ID 177: Measuring social and governance impacts of hydrogen technologies (Similarity Score: 0.5937)</w:t>
      </w:r>
    </w:p>
    <w:p>
      <w:pPr>
        <w:spacing w:after="0"/>
      </w:pPr>
      <w:r>
        <w:t>ID 10: Understanding hydrogen's role in addressing climate change (Similarity Score: 0.6592)</w:t>
      </w:r>
    </w:p>
    <w:p>
      <w:pPr>
        <w:spacing w:after="0"/>
      </w:pPr>
      <w:r>
        <w:t>ID 175: Understanding the value proposition of hydrogen technologies related to ESG factors (Similarity Score: 0.5539)</w:t>
      </w:r>
    </w:p>
    <w:p>
      <w:pPr>
        <w:spacing w:after="0"/>
      </w:pPr>
      <w:r>
        <w:t>ID 643: Understanding the climate change implications of hydrogen technologies (Similarity Score: 0.6315)</w:t>
      </w:r>
    </w:p>
    <w:p>
      <w:pPr>
        <w:spacing w:after="0"/>
      </w:pPr>
      <w:r>
        <w:t>ID 135: Understanding the carbon impact of hydrogen technologies (Similarity Score: 0.5765)</w:t>
      </w:r>
    </w:p>
    <w:p>
      <w:pPr>
        <w:spacing w:after="0"/>
      </w:pPr>
      <w:r>
        <w:t>ID 630: Understanding of hydrogen technologies in relation to ESG factors (Similarity Score: 0.6126)</w:t>
      </w:r>
    </w:p>
    <w:p>
      <w:pPr>
        <w:pStyle w:val="Heading4"/>
      </w:pPr>
      <w:r>
        <w:rPr>
          <w:sz w:val="28"/>
        </w:rPr>
        <w:t xml:space="preserve">   26.4.1.2: Digital and Print Communication Strategies</w:t>
      </w:r>
    </w:p>
    <w:p>
      <w:pPr>
        <w:spacing w:after="0"/>
      </w:pPr>
      <w:r>
        <w:t>ID 643: Understanding the climate change implications of hydrogen technologies (Similarity Score: 0.6384)</w:t>
      </w:r>
    </w:p>
    <w:p>
      <w:pPr>
        <w:spacing w:after="0"/>
      </w:pPr>
      <w:r>
        <w:t>ID 630: Understanding of hydrogen technologies in relation to ESG factors (Similarity Score: 0.6130)</w:t>
      </w:r>
    </w:p>
    <w:p>
      <w:pPr>
        <w:spacing w:after="0"/>
      </w:pPr>
      <w:r>
        <w:t>ID 620: Understanding of the interplay between different policy areas (environmental, energy, climate change) and their impact on hydrogen (Similarity Score: 0.6067)</w:t>
      </w:r>
    </w:p>
    <w:p>
      <w:pPr>
        <w:spacing w:after="0"/>
      </w:pPr>
      <w:r>
        <w:t>ID 135: Understanding the carbon impact of hydrogen technologies (Similarity Score: 0.5714)</w:t>
      </w:r>
    </w:p>
    <w:p>
      <w:pPr>
        <w:spacing w:after="0"/>
      </w:pPr>
      <w:r>
        <w:t>ID 175: Understanding the value proposition of hydrogen technologies related to ESG factors (Similarity Score: 0.5619)</w:t>
      </w:r>
    </w:p>
    <w:p>
      <w:pPr>
        <w:spacing w:after="0"/>
      </w:pPr>
      <w:r>
        <w:t>ID 177: Measuring social and governance impacts of hydrogen technologies (Similarity Score: 0.6033)</w:t>
      </w:r>
    </w:p>
    <w:p>
      <w:pPr>
        <w:spacing w:after="0"/>
      </w:pPr>
      <w:r>
        <w:t>ID 10: Understanding hydrogen's role in addressing climate change (Similarity Score: 0.6632)</w:t>
      </w:r>
    </w:p>
    <w:p>
      <w:pPr>
        <w:pStyle w:val="Heading3"/>
      </w:pPr>
      <w:r>
        <w:rPr>
          <w:sz w:val="36"/>
        </w:rPr>
        <w:t xml:space="preserve">  26.4.2: Building Trust and Transparency</w:t>
      </w:r>
    </w:p>
    <w:p>
      <w:pPr>
        <w:spacing w:after="0"/>
      </w:pPr>
      <w:r>
        <w:t>ID 175: Understanding the value proposition of hydrogen technologies related to ESG factors (Similarity Score: 0.5590)</w:t>
      </w:r>
    </w:p>
    <w:p>
      <w:pPr>
        <w:spacing w:after="0"/>
      </w:pPr>
      <w:r>
        <w:t>ID 177: Measuring social and governance impacts of hydrogen technologies (Similarity Score: 0.6248)</w:t>
      </w:r>
    </w:p>
    <w:p>
      <w:pPr>
        <w:spacing w:after="0"/>
      </w:pPr>
      <w:r>
        <w:t>ID 10: Understanding hydrogen's role in addressing climate change (Similarity Score: 0.6181)</w:t>
      </w:r>
    </w:p>
    <w:p>
      <w:pPr>
        <w:spacing w:after="0"/>
      </w:pPr>
      <w:r>
        <w:t>ID 135: Understanding the carbon impact of hydrogen technologies (Similarity Score: 0.5878)</w:t>
      </w:r>
    </w:p>
    <w:p>
      <w:pPr>
        <w:spacing w:after="0"/>
      </w:pPr>
      <w:r>
        <w:t>ID 630: Understanding of hydrogen technologies in relation to ESG factors (Similarity Score: 0.6071)</w:t>
      </w:r>
    </w:p>
    <w:p>
      <w:pPr>
        <w:pStyle w:val="Heading4"/>
      </w:pPr>
      <w:r>
        <w:rPr>
          <w:sz w:val="28"/>
        </w:rPr>
        <w:t xml:space="preserve">   26.4.2.1: Open Dialogue and Feedback Mechanisms</w:t>
      </w:r>
    </w:p>
    <w:p>
      <w:pPr>
        <w:spacing w:after="0"/>
      </w:pPr>
      <w:r>
        <w:t>ID 10: Understanding hydrogen's role in addressing climate change (Similarity Score: 0.6182)</w:t>
      </w:r>
    </w:p>
    <w:p>
      <w:pPr>
        <w:spacing w:after="0"/>
      </w:pPr>
      <w:r>
        <w:t>ID 643: Understanding the climate change implications of hydrogen technologies (Similarity Score: 0.6162)</w:t>
      </w:r>
    </w:p>
    <w:p>
      <w:pPr>
        <w:spacing w:after="0"/>
      </w:pPr>
      <w:r>
        <w:t>ID 177: Measuring social and governance impacts of hydrogen technologies (Similarity Score: 0.5959)</w:t>
      </w:r>
    </w:p>
    <w:p>
      <w:pPr>
        <w:spacing w:after="0"/>
      </w:pPr>
      <w:r>
        <w:t>ID 135: Understanding the carbon impact of hydrogen technologies (Similarity Score: 0.5861)</w:t>
      </w:r>
    </w:p>
    <w:p>
      <w:pPr>
        <w:pStyle w:val="Heading4"/>
      </w:pPr>
      <w:r>
        <w:rPr>
          <w:sz w:val="28"/>
        </w:rPr>
        <w:t xml:space="preserve">   26.4.2.2: Transparency in Project Planning and Implementation</w:t>
      </w:r>
    </w:p>
    <w:p>
      <w:pPr>
        <w:spacing w:after="0"/>
      </w:pPr>
      <w:r>
        <w:t>ID 135: Understanding the carbon impact of hydrogen technologies (Similarity Score: 0.5846)</w:t>
      </w:r>
    </w:p>
    <w:p>
      <w:pPr>
        <w:spacing w:after="0"/>
      </w:pPr>
      <w:r>
        <w:t>ID 630: Understanding of hydrogen technologies in relation to ESG factors (Similarity Score: 0.6018)</w:t>
      </w:r>
    </w:p>
    <w:p>
      <w:pPr>
        <w:spacing w:after="0"/>
      </w:pPr>
      <w:r>
        <w:t>ID 502: Application of carbon dioxide (CO2) value-chain knowledge in the industry (Similarity Score: 0.3585)</w:t>
      </w:r>
    </w:p>
    <w:p>
      <w:pPr>
        <w:spacing w:after="0"/>
      </w:pPr>
      <w:r>
        <w:t>ID 177: Measuring social and governance impacts of hydrogen technologies (Similarity Score: 0.6114)</w:t>
      </w:r>
    </w:p>
    <w:p>
      <w:pPr>
        <w:spacing w:after="0"/>
      </w:pPr>
      <w:r>
        <w:t>ID 175: Understanding the value proposition of hydrogen technologies related to ESG factors (Similarity Score: 0.5547)</w:t>
      </w:r>
    </w:p>
    <w:p>
      <w:pPr>
        <w:pStyle w:val="Heading2"/>
      </w:pPr>
      <w:r>
        <w:rPr>
          <w:sz w:val="46"/>
        </w:rPr>
        <w:t xml:space="preserve"> 26.5: Gaining Acceptance for New Hydrogen Sites</w:t>
      </w:r>
    </w:p>
    <w:p>
      <w:pPr>
        <w:spacing w:after="0"/>
      </w:pPr>
      <w:r>
        <w:t>ID 142: Understanding how to match hydrogen technology with the needs of different fleets (Similarity Score: 0.5059)</w:t>
      </w:r>
    </w:p>
    <w:p>
      <w:pPr>
        <w:spacing w:after="0"/>
      </w:pPr>
      <w:r>
        <w:t>ID 183: Advanced knowledge of evolving standards in hydrogen industry (Similarity Score: 0.5960)</w:t>
      </w:r>
    </w:p>
    <w:p>
      <w:pPr>
        <w:spacing w:after="0"/>
      </w:pPr>
      <w:r>
        <w:t>ID 399: Understanding acceptance criteria for hydrogen infrastructure (Similarity Score: 0.5439)</w:t>
      </w:r>
    </w:p>
    <w:p>
      <w:pPr>
        <w:spacing w:after="0"/>
      </w:pPr>
      <w:r>
        <w:t>ID 236: Staying current with advances in hydrogen technology (Similarity Score: 0.5557)</w:t>
      </w:r>
    </w:p>
    <w:p>
      <w:pPr>
        <w:spacing w:after="0"/>
      </w:pPr>
      <w:r>
        <w:t>ID 2: Experience with on-site hydrogen generation (Similarity Score: 0.5853)</w:t>
      </w:r>
    </w:p>
    <w:p>
      <w:pPr>
        <w:spacing w:after="0"/>
      </w:pPr>
      <w:r>
        <w:t>ID 260: Strong industry knowledge of hydrogen technologies (Similarity Score: 0.6624)</w:t>
      </w:r>
    </w:p>
    <w:p>
      <w:pPr>
        <w:pStyle w:val="Heading3"/>
      </w:pPr>
      <w:r>
        <w:rPr>
          <w:sz w:val="36"/>
        </w:rPr>
        <w:t xml:space="preserve">  26.5.1: Developing a Community Engagement Plan</w:t>
      </w:r>
    </w:p>
    <w:p>
      <w:pPr>
        <w:spacing w:after="0"/>
      </w:pPr>
      <w:r>
        <w:t>ID 2: Experience with on-site hydrogen generation (Similarity Score: 0.5415)</w:t>
      </w:r>
    </w:p>
    <w:p>
      <w:pPr>
        <w:pStyle w:val="Heading4"/>
      </w:pPr>
      <w:r>
        <w:rPr>
          <w:sz w:val="28"/>
        </w:rPr>
        <w:t xml:space="preserve">   26.5.1.1: Early and Continuous Stakeholder Engagement</w:t>
      </w:r>
    </w:p>
    <w:p>
      <w:pPr>
        <w:spacing w:after="0"/>
      </w:pPr>
      <w:r>
        <w:t>ID 2: Experience with on-site hydrogen generation (Similarity Score: 0.5624)</w:t>
      </w:r>
    </w:p>
    <w:p>
      <w:pPr>
        <w:spacing w:after="0"/>
      </w:pPr>
      <w:r>
        <w:t>ID 236: Staying current with advances in hydrogen technology (Similarity Score: 0.5462)</w:t>
      </w:r>
    </w:p>
    <w:p>
      <w:pPr>
        <w:spacing w:after="0"/>
      </w:pPr>
      <w:r>
        <w:t>ID 135: Understanding the carbon impact of hydrogen technologies (Similarity Score: 0.5589)</w:t>
      </w:r>
    </w:p>
    <w:p>
      <w:pPr>
        <w:spacing w:after="0"/>
      </w:pPr>
      <w:r>
        <w:t>ID 183: Advanced knowledge of evolving standards in hydrogen industry (Similarity Score: 0.5771)</w:t>
      </w:r>
    </w:p>
    <w:p>
      <w:pPr>
        <w:spacing w:after="0"/>
      </w:pPr>
      <w:r>
        <w:t>ID 260: Strong industry knowledge of hydrogen technologies (Similarity Score: 0.6422)</w:t>
      </w:r>
    </w:p>
    <w:p>
      <w:pPr>
        <w:pStyle w:val="Heading4"/>
      </w:pPr>
      <w:r>
        <w:rPr>
          <w:sz w:val="28"/>
        </w:rPr>
        <w:t xml:space="preserve">   26.5.1.2: Addressing Concerns and Building Consensus</w:t>
      </w:r>
    </w:p>
    <w:p>
      <w:pPr>
        <w:spacing w:after="0"/>
      </w:pPr>
      <w:r>
        <w:t>ID 2: Experience with on-site hydrogen generation (Similarity Score: 0.5343)</w:t>
      </w:r>
    </w:p>
    <w:p>
      <w:pPr>
        <w:pStyle w:val="Heading3"/>
      </w:pPr>
      <w:r>
        <w:rPr>
          <w:sz w:val="36"/>
        </w:rPr>
        <w:t xml:space="preserve">  26.5.2: Showcasing Successful Hydrogen Projects</w:t>
      </w:r>
    </w:p>
    <w:p>
      <w:pPr>
        <w:spacing w:after="0"/>
      </w:pPr>
      <w:r>
        <w:t>ID 2: Experience with on-site hydrogen generation (Similarity Score: 0.5314)</w:t>
      </w:r>
    </w:p>
    <w:p>
      <w:pPr>
        <w:pStyle w:val="Heading4"/>
      </w:pPr>
      <w:r>
        <w:rPr>
          <w:sz w:val="28"/>
        </w:rPr>
        <w:t xml:space="preserve">   26.5.2.1: Case Studies of Existing Sites</w:t>
      </w:r>
    </w:p>
    <w:p>
      <w:pPr>
        <w:spacing w:after="0"/>
      </w:pPr>
      <w:r>
        <w:t>ID 2: Experience with on-site hydrogen generation (Similarity Score: 0.5386)</w:t>
      </w:r>
    </w:p>
    <w:p>
      <w:pPr>
        <w:pStyle w:val="Heading4"/>
      </w:pPr>
      <w:r>
        <w:rPr>
          <w:sz w:val="28"/>
        </w:rPr>
        <w:t xml:space="preserve">   26.5.2.2: Demonstrations of Safety and Environmental Stewardship</w:t>
      </w:r>
    </w:p>
    <w:p>
      <w:pPr>
        <w:spacing w:after="0"/>
      </w:pPr>
      <w:r>
        <w:t>ID 2: Experience with on-site hydrogen generation (Similarity Score: 0.5422)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26: Communication of Hydrogen's Role within the Larger Energy Industry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